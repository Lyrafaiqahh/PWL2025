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AC7EA">
      <w:pPr>
        <w:pStyle w:val="6"/>
        <w:spacing w:before="55" w:after="1"/>
        <w:rPr>
          <w:sz w:val="20"/>
        </w:rPr>
      </w:pPr>
    </w:p>
    <w:tbl>
      <w:tblPr>
        <w:tblStyle w:val="5"/>
        <w:tblW w:w="0" w:type="auto"/>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96"/>
        <w:gridCol w:w="332"/>
        <w:gridCol w:w="5588"/>
      </w:tblGrid>
      <w:tr w14:paraId="5B2AD9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8" w:hRule="atLeast"/>
        </w:trPr>
        <w:tc>
          <w:tcPr>
            <w:tcW w:w="1596" w:type="dxa"/>
          </w:tcPr>
          <w:p w14:paraId="2911F4CE">
            <w:pPr>
              <w:pStyle w:val="10"/>
              <w:spacing w:before="0" w:line="266" w:lineRule="exact"/>
              <w:ind w:left="50"/>
              <w:rPr>
                <w:sz w:val="24"/>
              </w:rPr>
            </w:pPr>
            <w:r>
              <w:rPr>
                <w:sz w:val="24"/>
              </w:rPr>
              <w:t xml:space="preserve">Mata </w:t>
            </w:r>
            <w:r>
              <w:rPr>
                <w:spacing w:val="-2"/>
                <w:sz w:val="24"/>
              </w:rPr>
              <w:t>Kuliah</w:t>
            </w:r>
          </w:p>
        </w:tc>
        <w:tc>
          <w:tcPr>
            <w:tcW w:w="332" w:type="dxa"/>
          </w:tcPr>
          <w:p w14:paraId="5F3D9597">
            <w:pPr>
              <w:pStyle w:val="10"/>
              <w:spacing w:before="0" w:line="266" w:lineRule="exact"/>
              <w:ind w:left="48"/>
              <w:jc w:val="center"/>
              <w:rPr>
                <w:b/>
                <w:sz w:val="24"/>
              </w:rPr>
            </w:pPr>
            <w:r>
              <w:rPr>
                <w:b/>
                <w:spacing w:val="-10"/>
                <w:sz w:val="24"/>
              </w:rPr>
              <w:t>:</w:t>
            </w:r>
          </w:p>
        </w:tc>
        <w:tc>
          <w:tcPr>
            <w:tcW w:w="5588" w:type="dxa"/>
          </w:tcPr>
          <w:p w14:paraId="3ED0091A">
            <w:pPr>
              <w:pStyle w:val="10"/>
              <w:spacing w:before="0" w:line="266" w:lineRule="exact"/>
              <w:rPr>
                <w:sz w:val="24"/>
              </w:rPr>
            </w:pPr>
            <w:r>
              <w:rPr>
                <w:sz w:val="24"/>
              </w:rPr>
              <w:t>Pemrograman</w:t>
            </w:r>
            <w:r>
              <w:rPr>
                <w:spacing w:val="-5"/>
                <w:sz w:val="24"/>
              </w:rPr>
              <w:t xml:space="preserve"> </w:t>
            </w:r>
            <w:r>
              <w:rPr>
                <w:sz w:val="24"/>
              </w:rPr>
              <w:t>Web</w:t>
            </w:r>
            <w:r>
              <w:rPr>
                <w:spacing w:val="-5"/>
                <w:sz w:val="24"/>
              </w:rPr>
              <w:t xml:space="preserve"> </w:t>
            </w:r>
            <w:r>
              <w:rPr>
                <w:sz w:val="24"/>
              </w:rPr>
              <w:t xml:space="preserve">Lanjut </w:t>
            </w:r>
            <w:r>
              <w:rPr>
                <w:spacing w:val="-4"/>
                <w:sz w:val="24"/>
              </w:rPr>
              <w:t>(PWL)</w:t>
            </w:r>
          </w:p>
        </w:tc>
      </w:tr>
      <w:tr w14:paraId="030977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0" w:hRule="atLeast"/>
        </w:trPr>
        <w:tc>
          <w:tcPr>
            <w:tcW w:w="1596" w:type="dxa"/>
          </w:tcPr>
          <w:p w14:paraId="29C60394">
            <w:pPr>
              <w:pStyle w:val="10"/>
              <w:spacing w:before="23"/>
              <w:ind w:left="50"/>
              <w:rPr>
                <w:sz w:val="24"/>
              </w:rPr>
            </w:pPr>
            <w:r>
              <w:rPr>
                <w:sz w:val="24"/>
              </w:rPr>
              <w:t>Program</w:t>
            </w:r>
            <w:r>
              <w:rPr>
                <w:spacing w:val="-1"/>
                <w:sz w:val="24"/>
              </w:rPr>
              <w:t xml:space="preserve"> </w:t>
            </w:r>
            <w:r>
              <w:rPr>
                <w:spacing w:val="-2"/>
                <w:sz w:val="24"/>
              </w:rPr>
              <w:t>Studi</w:t>
            </w:r>
          </w:p>
        </w:tc>
        <w:tc>
          <w:tcPr>
            <w:tcW w:w="332" w:type="dxa"/>
          </w:tcPr>
          <w:p w14:paraId="22CE1A54">
            <w:pPr>
              <w:pStyle w:val="10"/>
              <w:spacing w:before="23"/>
              <w:ind w:left="48"/>
              <w:jc w:val="center"/>
              <w:rPr>
                <w:b/>
                <w:sz w:val="24"/>
              </w:rPr>
            </w:pPr>
            <w:r>
              <w:rPr>
                <w:b/>
                <w:spacing w:val="-10"/>
                <w:sz w:val="24"/>
              </w:rPr>
              <w:t>:</w:t>
            </w:r>
          </w:p>
        </w:tc>
        <w:tc>
          <w:tcPr>
            <w:tcW w:w="5588" w:type="dxa"/>
          </w:tcPr>
          <w:p w14:paraId="20B18CC1">
            <w:pPr>
              <w:pStyle w:val="10"/>
              <w:spacing w:before="23"/>
              <w:rPr>
                <w:sz w:val="24"/>
              </w:rPr>
            </w:pPr>
            <w:r>
              <w:rPr>
                <w:sz w:val="24"/>
              </w:rPr>
              <w:t>D4</w:t>
            </w:r>
            <w:r>
              <w:rPr>
                <w:spacing w:val="-3"/>
                <w:sz w:val="24"/>
              </w:rPr>
              <w:t xml:space="preserve"> </w:t>
            </w:r>
            <w:r>
              <w:rPr>
                <w:sz w:val="24"/>
              </w:rPr>
              <w:t>–</w:t>
            </w:r>
            <w:r>
              <w:rPr>
                <w:spacing w:val="-2"/>
                <w:sz w:val="24"/>
              </w:rPr>
              <w:t xml:space="preserve"> </w:t>
            </w:r>
            <w:r>
              <w:rPr>
                <w:sz w:val="24"/>
              </w:rPr>
              <w:t>Teknik</w:t>
            </w:r>
            <w:r>
              <w:rPr>
                <w:spacing w:val="-2"/>
                <w:sz w:val="24"/>
              </w:rPr>
              <w:t xml:space="preserve"> </w:t>
            </w:r>
            <w:r>
              <w:rPr>
                <w:sz w:val="24"/>
              </w:rPr>
              <w:t>Informatika</w:t>
            </w:r>
            <w:r>
              <w:rPr>
                <w:spacing w:val="2"/>
                <w:sz w:val="24"/>
              </w:rPr>
              <w:t xml:space="preserve"> </w:t>
            </w:r>
            <w:r>
              <w:rPr>
                <w:b/>
                <w:sz w:val="24"/>
              </w:rPr>
              <w:t xml:space="preserve">/ </w:t>
            </w:r>
            <w:r>
              <w:rPr>
                <w:sz w:val="24"/>
              </w:rPr>
              <w:t>D4</w:t>
            </w:r>
            <w:r>
              <w:rPr>
                <w:spacing w:val="-3"/>
                <w:sz w:val="24"/>
              </w:rPr>
              <w:t xml:space="preserve"> </w:t>
            </w:r>
            <w:r>
              <w:rPr>
                <w:sz w:val="24"/>
              </w:rPr>
              <w:t>–</w:t>
            </w:r>
            <w:r>
              <w:rPr>
                <w:spacing w:val="-2"/>
                <w:sz w:val="24"/>
              </w:rPr>
              <w:t xml:space="preserve"> </w:t>
            </w:r>
            <w:r>
              <w:rPr>
                <w:sz w:val="24"/>
              </w:rPr>
              <w:t>Sistem</w:t>
            </w:r>
            <w:r>
              <w:rPr>
                <w:spacing w:val="-2"/>
                <w:sz w:val="24"/>
              </w:rPr>
              <w:t xml:space="preserve"> </w:t>
            </w:r>
            <w:r>
              <w:rPr>
                <w:sz w:val="24"/>
              </w:rPr>
              <w:t>Informasi</w:t>
            </w:r>
            <w:r>
              <w:rPr>
                <w:spacing w:val="-1"/>
                <w:sz w:val="24"/>
              </w:rPr>
              <w:t xml:space="preserve"> </w:t>
            </w:r>
            <w:r>
              <w:rPr>
                <w:spacing w:val="-2"/>
                <w:sz w:val="24"/>
              </w:rPr>
              <w:t>Bisnis</w:t>
            </w:r>
          </w:p>
        </w:tc>
      </w:tr>
      <w:tr w14:paraId="1C3AD5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0" w:hRule="atLeast"/>
        </w:trPr>
        <w:tc>
          <w:tcPr>
            <w:tcW w:w="1596" w:type="dxa"/>
          </w:tcPr>
          <w:p w14:paraId="32B812B7">
            <w:pPr>
              <w:pStyle w:val="10"/>
              <w:spacing w:before="21"/>
              <w:ind w:left="50"/>
              <w:rPr>
                <w:sz w:val="24"/>
              </w:rPr>
            </w:pPr>
            <w:r>
              <w:rPr>
                <w:spacing w:val="-2"/>
                <w:sz w:val="24"/>
              </w:rPr>
              <w:t>Semester</w:t>
            </w:r>
          </w:p>
        </w:tc>
        <w:tc>
          <w:tcPr>
            <w:tcW w:w="332" w:type="dxa"/>
          </w:tcPr>
          <w:p w14:paraId="3450A36D">
            <w:pPr>
              <w:pStyle w:val="10"/>
              <w:spacing w:before="21"/>
              <w:ind w:left="48"/>
              <w:jc w:val="center"/>
              <w:rPr>
                <w:b/>
                <w:sz w:val="24"/>
              </w:rPr>
            </w:pPr>
            <w:r>
              <w:rPr>
                <w:b/>
                <w:spacing w:val="-10"/>
                <w:sz w:val="24"/>
              </w:rPr>
              <w:t>:</w:t>
            </w:r>
          </w:p>
        </w:tc>
        <w:tc>
          <w:tcPr>
            <w:tcW w:w="5588" w:type="dxa"/>
          </w:tcPr>
          <w:p w14:paraId="0BE90FBA">
            <w:pPr>
              <w:pStyle w:val="10"/>
              <w:spacing w:before="21"/>
              <w:rPr>
                <w:sz w:val="24"/>
              </w:rPr>
            </w:pPr>
            <w:r>
              <w:rPr>
                <w:sz w:val="24"/>
              </w:rPr>
              <w:t>4 (empat)</w:t>
            </w:r>
            <w:r>
              <w:rPr>
                <w:spacing w:val="-4"/>
                <w:sz w:val="24"/>
              </w:rPr>
              <w:t xml:space="preserve"> </w:t>
            </w:r>
            <w:r>
              <w:rPr>
                <w:sz w:val="24"/>
              </w:rPr>
              <w:t>/</w:t>
            </w:r>
            <w:r>
              <w:rPr>
                <w:spacing w:val="1"/>
                <w:sz w:val="24"/>
              </w:rPr>
              <w:t xml:space="preserve"> </w:t>
            </w:r>
            <w:r>
              <w:rPr>
                <w:sz w:val="24"/>
              </w:rPr>
              <w:t>6</w:t>
            </w:r>
            <w:r>
              <w:rPr>
                <w:spacing w:val="1"/>
                <w:sz w:val="24"/>
              </w:rPr>
              <w:t xml:space="preserve"> </w:t>
            </w:r>
            <w:r>
              <w:rPr>
                <w:spacing w:val="-2"/>
                <w:sz w:val="24"/>
              </w:rPr>
              <w:t>(enam)</w:t>
            </w:r>
          </w:p>
        </w:tc>
      </w:tr>
      <w:tr w14:paraId="73D384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9" w:hRule="atLeast"/>
        </w:trPr>
        <w:tc>
          <w:tcPr>
            <w:tcW w:w="1596" w:type="dxa"/>
          </w:tcPr>
          <w:p w14:paraId="5A30B9C1">
            <w:pPr>
              <w:pStyle w:val="10"/>
              <w:spacing w:before="23" w:line="256" w:lineRule="exact"/>
              <w:ind w:left="50"/>
              <w:rPr>
                <w:sz w:val="24"/>
              </w:rPr>
            </w:pPr>
            <w:r>
              <w:rPr>
                <w:sz w:val="24"/>
              </w:rPr>
              <w:t>Pertemuan</w:t>
            </w:r>
            <w:r>
              <w:rPr>
                <w:spacing w:val="2"/>
                <w:sz w:val="24"/>
              </w:rPr>
              <w:t xml:space="preserve"> </w:t>
            </w:r>
            <w:r>
              <w:rPr>
                <w:spacing w:val="-5"/>
                <w:sz w:val="24"/>
              </w:rPr>
              <w:t>ke-</w:t>
            </w:r>
          </w:p>
        </w:tc>
        <w:tc>
          <w:tcPr>
            <w:tcW w:w="332" w:type="dxa"/>
          </w:tcPr>
          <w:p w14:paraId="50FA1CC6">
            <w:pPr>
              <w:pStyle w:val="10"/>
              <w:spacing w:before="23" w:line="256" w:lineRule="exact"/>
              <w:ind w:left="48"/>
              <w:jc w:val="center"/>
              <w:rPr>
                <w:b/>
                <w:sz w:val="24"/>
              </w:rPr>
            </w:pPr>
            <w:r>
              <w:rPr>
                <w:b/>
                <w:spacing w:val="-10"/>
                <w:sz w:val="24"/>
              </w:rPr>
              <w:t>:</w:t>
            </w:r>
          </w:p>
        </w:tc>
        <w:tc>
          <w:tcPr>
            <w:tcW w:w="5588" w:type="dxa"/>
          </w:tcPr>
          <w:p w14:paraId="69CB10B6">
            <w:pPr>
              <w:pStyle w:val="10"/>
              <w:spacing w:before="23" w:line="256" w:lineRule="exact"/>
              <w:rPr>
                <w:sz w:val="24"/>
              </w:rPr>
            </w:pPr>
            <w:r>
              <w:rPr>
                <w:sz w:val="24"/>
              </w:rPr>
              <w:t xml:space="preserve">1 </w:t>
            </w:r>
            <w:r>
              <w:rPr>
                <w:spacing w:val="-2"/>
                <w:sz w:val="24"/>
              </w:rPr>
              <w:t>(satu)</w:t>
            </w:r>
          </w:p>
        </w:tc>
      </w:tr>
    </w:tbl>
    <w:p w14:paraId="1FABD513">
      <w:pPr>
        <w:pStyle w:val="6"/>
        <w:rPr>
          <w:sz w:val="28"/>
        </w:rPr>
      </w:pPr>
    </w:p>
    <w:p w14:paraId="24EF0BB5">
      <w:pPr>
        <w:pStyle w:val="6"/>
        <w:spacing w:before="132"/>
        <w:rPr>
          <w:sz w:val="28"/>
        </w:rPr>
      </w:pPr>
    </w:p>
    <w:p w14:paraId="3AC5BD11">
      <w:pPr>
        <w:pStyle w:val="7"/>
      </w:pPr>
      <w:r>
        <w:t>JOBSHEET</w:t>
      </w:r>
      <w:r>
        <w:rPr>
          <w:spacing w:val="-10"/>
        </w:rPr>
        <w:t xml:space="preserve"> </w:t>
      </w:r>
      <w:r>
        <w:rPr>
          <w:spacing w:val="-5"/>
        </w:rPr>
        <w:t>02</w:t>
      </w:r>
    </w:p>
    <w:p w14:paraId="5727EF01">
      <w:pPr>
        <w:pStyle w:val="7"/>
        <w:spacing w:before="158"/>
      </w:pPr>
      <w:r>
        <w:t>ROUTING,</w:t>
      </w:r>
      <w:r>
        <w:rPr>
          <w:spacing w:val="-6"/>
        </w:rPr>
        <w:t xml:space="preserve"> </w:t>
      </w:r>
      <w:r>
        <w:t>CONTROLLER,</w:t>
      </w:r>
      <w:r>
        <w:rPr>
          <w:spacing w:val="-6"/>
        </w:rPr>
        <w:t xml:space="preserve"> </w:t>
      </w:r>
      <w:r>
        <w:t>DAN</w:t>
      </w:r>
      <w:r>
        <w:rPr>
          <w:spacing w:val="-9"/>
        </w:rPr>
        <w:t xml:space="preserve"> </w:t>
      </w:r>
      <w:r>
        <w:rPr>
          <w:spacing w:val="-4"/>
        </w:rPr>
        <w:t>VIEW</w:t>
      </w:r>
    </w:p>
    <w:p w14:paraId="05297508">
      <w:pPr>
        <w:pStyle w:val="6"/>
        <w:spacing w:before="79"/>
        <w:rPr>
          <w:b/>
          <w:sz w:val="28"/>
        </w:rPr>
      </w:pPr>
    </w:p>
    <w:p w14:paraId="0333A1F3">
      <w:pPr>
        <w:pStyle w:val="2"/>
        <w:numPr>
          <w:ilvl w:val="0"/>
          <w:numId w:val="1"/>
        </w:numPr>
        <w:tabs>
          <w:tab w:val="left" w:pos="569"/>
        </w:tabs>
        <w:spacing w:before="0" w:after="0" w:line="240" w:lineRule="auto"/>
        <w:ind w:left="569" w:right="0" w:hanging="428"/>
        <w:jc w:val="both"/>
      </w:pPr>
      <w:r>
        <w:t>MVC</w:t>
      </w:r>
      <w:r>
        <w:rPr>
          <w:spacing w:val="-3"/>
        </w:rPr>
        <w:t xml:space="preserve"> </w:t>
      </w:r>
      <w:r>
        <w:t>pada</w:t>
      </w:r>
      <w:r>
        <w:rPr>
          <w:spacing w:val="-1"/>
        </w:rPr>
        <w:t xml:space="preserve"> </w:t>
      </w:r>
      <w:r>
        <w:rPr>
          <w:spacing w:val="-2"/>
        </w:rPr>
        <w:t>Laravel</w:t>
      </w:r>
    </w:p>
    <w:p w14:paraId="7EDE659F">
      <w:pPr>
        <w:pStyle w:val="6"/>
        <w:spacing w:before="148" w:line="312" w:lineRule="auto"/>
        <w:ind w:left="141" w:right="565" w:firstLine="568"/>
        <w:jc w:val="both"/>
      </w:pPr>
      <w:r>
        <w:t>MVC merupakan singkatan dari Model View Controller. Laravel menggunakan model MVC,</w:t>
      </w:r>
      <w:r>
        <w:rPr>
          <w:spacing w:val="-1"/>
        </w:rPr>
        <w:t xml:space="preserve"> </w:t>
      </w:r>
      <w:r>
        <w:t>oleh</w:t>
      </w:r>
      <w:r>
        <w:rPr>
          <w:spacing w:val="-1"/>
        </w:rPr>
        <w:t xml:space="preserve"> </w:t>
      </w:r>
      <w:r>
        <w:t>karena</w:t>
      </w:r>
      <w:r>
        <w:rPr>
          <w:spacing w:val="-3"/>
        </w:rPr>
        <w:t xml:space="preserve"> </w:t>
      </w:r>
      <w:r>
        <w:t>itu</w:t>
      </w:r>
      <w:r>
        <w:rPr>
          <w:spacing w:val="-5"/>
        </w:rPr>
        <w:t xml:space="preserve"> </w:t>
      </w:r>
      <w:r>
        <w:t>ada</w:t>
      </w:r>
      <w:r>
        <w:rPr>
          <w:spacing w:val="-3"/>
        </w:rPr>
        <w:t xml:space="preserve"> </w:t>
      </w:r>
      <w:r>
        <w:t>tiga bagian</w:t>
      </w:r>
      <w:r>
        <w:rPr>
          <w:spacing w:val="-1"/>
        </w:rPr>
        <w:t xml:space="preserve"> </w:t>
      </w:r>
      <w:r>
        <w:t>inti</w:t>
      </w:r>
      <w:r>
        <w:rPr>
          <w:spacing w:val="-7"/>
        </w:rPr>
        <w:t xml:space="preserve"> </w:t>
      </w:r>
      <w:r>
        <w:t>dari framework</w:t>
      </w:r>
      <w:r>
        <w:rPr>
          <w:spacing w:val="-1"/>
        </w:rPr>
        <w:t xml:space="preserve"> </w:t>
      </w:r>
      <w:r>
        <w:t>yang</w:t>
      </w:r>
      <w:r>
        <w:rPr>
          <w:spacing w:val="-1"/>
        </w:rPr>
        <w:t xml:space="preserve"> </w:t>
      </w:r>
      <w:r>
        <w:t>bekerja bersama:</w:t>
      </w:r>
      <w:r>
        <w:rPr>
          <w:spacing w:val="-3"/>
        </w:rPr>
        <w:t xml:space="preserve"> </w:t>
      </w:r>
      <w:r>
        <w:t>model,</w:t>
      </w:r>
      <w:r>
        <w:rPr>
          <w:spacing w:val="-1"/>
        </w:rPr>
        <w:t xml:space="preserve"> </w:t>
      </w:r>
      <w:r>
        <w:t>view, dan controller. Controller adalah bagian utama di mana sebagian besar pekerjaan dilakukan. Controller terhubung ke Model untuk mendapatkan, membuat, atau memperbarui data dan menampilkan hasilnya pada View, yang berisi struktur HTML</w:t>
      </w:r>
      <w:r>
        <w:rPr>
          <w:spacing w:val="-2"/>
        </w:rPr>
        <w:t xml:space="preserve"> </w:t>
      </w:r>
      <w:r>
        <w:t>aktual dari aplikasi.</w:t>
      </w:r>
    </w:p>
    <w:p w14:paraId="28B037D2">
      <w:pPr>
        <w:pStyle w:val="9"/>
        <w:numPr>
          <w:ilvl w:val="1"/>
          <w:numId w:val="1"/>
        </w:numPr>
        <w:tabs>
          <w:tab w:val="left" w:pos="860"/>
        </w:tabs>
        <w:spacing w:before="2" w:after="0" w:line="240" w:lineRule="auto"/>
        <w:ind w:left="860" w:right="0" w:hanging="359"/>
        <w:jc w:val="both"/>
        <w:rPr>
          <w:sz w:val="24"/>
        </w:rPr>
      </w:pPr>
      <w:r>
        <w:rPr>
          <w:spacing w:val="-2"/>
          <w:sz w:val="24"/>
        </w:rPr>
        <w:t>Model</w:t>
      </w:r>
    </w:p>
    <w:p w14:paraId="5D22CD52">
      <w:pPr>
        <w:pStyle w:val="6"/>
        <w:spacing w:before="80" w:line="312" w:lineRule="auto"/>
        <w:ind w:left="861" w:right="574"/>
        <w:jc w:val="both"/>
      </w:pPr>
      <w:r>
        <w:t>Dalam Laravel, kelas Model berisi semua metode dan atribut yang diperlukan untuk berinteraksi dengan skema database yang ditentukan.</w:t>
      </w:r>
    </w:p>
    <w:p w14:paraId="0DD15819">
      <w:pPr>
        <w:pStyle w:val="9"/>
        <w:numPr>
          <w:ilvl w:val="1"/>
          <w:numId w:val="1"/>
        </w:numPr>
        <w:tabs>
          <w:tab w:val="left" w:pos="861"/>
        </w:tabs>
        <w:spacing w:before="3" w:after="0" w:line="240" w:lineRule="auto"/>
        <w:ind w:left="861" w:right="0" w:hanging="360"/>
        <w:jc w:val="both"/>
        <w:rPr>
          <w:sz w:val="24"/>
        </w:rPr>
      </w:pPr>
      <w:r>
        <w:rPr>
          <w:spacing w:val="-4"/>
          <w:sz w:val="24"/>
        </w:rPr>
        <w:t>View</w:t>
      </w:r>
    </w:p>
    <w:p w14:paraId="5E4BF526">
      <w:pPr>
        <w:pStyle w:val="6"/>
        <w:spacing w:before="80" w:line="314" w:lineRule="auto"/>
        <w:ind w:left="861" w:right="577"/>
        <w:jc w:val="both"/>
      </w:pPr>
      <w:r>
        <w:t>View mewakili bagaimana informasi ditampilkan, digunakan untuk semua logika antarmuka</w:t>
      </w:r>
      <w:r>
        <w:rPr>
          <w:spacing w:val="-15"/>
        </w:rPr>
        <w:t xml:space="preserve"> </w:t>
      </w:r>
      <w:r>
        <w:t>pengguna</w:t>
      </w:r>
      <w:r>
        <w:rPr>
          <w:spacing w:val="-15"/>
        </w:rPr>
        <w:t xml:space="preserve"> </w:t>
      </w:r>
      <w:r>
        <w:t>perangkat</w:t>
      </w:r>
      <w:r>
        <w:rPr>
          <w:spacing w:val="-15"/>
        </w:rPr>
        <w:t xml:space="preserve"> </w:t>
      </w:r>
      <w:r>
        <w:t>lunak.</w:t>
      </w:r>
      <w:r>
        <w:rPr>
          <w:spacing w:val="-15"/>
        </w:rPr>
        <w:t xml:space="preserve"> </w:t>
      </w:r>
      <w:r>
        <w:t>View</w:t>
      </w:r>
      <w:r>
        <w:rPr>
          <w:spacing w:val="-15"/>
        </w:rPr>
        <w:t xml:space="preserve"> </w:t>
      </w:r>
      <w:r>
        <w:t>mewakili</w:t>
      </w:r>
      <w:r>
        <w:rPr>
          <w:spacing w:val="-15"/>
        </w:rPr>
        <w:t xml:space="preserve"> </w:t>
      </w:r>
      <w:r>
        <w:t>Antarmuka</w:t>
      </w:r>
      <w:r>
        <w:rPr>
          <w:spacing w:val="-15"/>
        </w:rPr>
        <w:t xml:space="preserve"> </w:t>
      </w:r>
      <w:r>
        <w:t>Pengguna</w:t>
      </w:r>
      <w:r>
        <w:rPr>
          <w:spacing w:val="-15"/>
        </w:rPr>
        <w:t xml:space="preserve"> </w:t>
      </w:r>
      <w:r>
        <w:t>(Frontend) dari halaman web.</w:t>
      </w:r>
    </w:p>
    <w:p w14:paraId="16D78016">
      <w:pPr>
        <w:pStyle w:val="9"/>
        <w:numPr>
          <w:ilvl w:val="1"/>
          <w:numId w:val="1"/>
        </w:numPr>
        <w:tabs>
          <w:tab w:val="left" w:pos="860"/>
        </w:tabs>
        <w:spacing w:before="0" w:after="0" w:line="272" w:lineRule="exact"/>
        <w:ind w:left="860" w:right="0" w:hanging="359"/>
        <w:jc w:val="both"/>
        <w:rPr>
          <w:sz w:val="24"/>
        </w:rPr>
      </w:pPr>
      <w:r>
        <w:rPr>
          <w:spacing w:val="-2"/>
          <w:sz w:val="24"/>
        </w:rPr>
        <w:t>Controller</w:t>
      </w:r>
    </w:p>
    <w:p w14:paraId="192E8DE3">
      <w:pPr>
        <w:pStyle w:val="6"/>
        <w:spacing w:before="80" w:line="312" w:lineRule="auto"/>
        <w:ind w:left="861" w:right="569"/>
        <w:jc w:val="both"/>
      </w:pPr>
      <w:r>
        <w:t>Controller berperan sebagai perantara antara Model dan View, memproses semua masukan yang dikirim oleh pengguna dari View. Controller memproses semua logika bisnis, memanipulasi data menggunakan komponen Model, dan berinteraksi dengan View untuk merender output akhir.</w:t>
      </w:r>
    </w:p>
    <w:p w14:paraId="29DCA2A9">
      <w:pPr>
        <w:pStyle w:val="2"/>
        <w:numPr>
          <w:ilvl w:val="0"/>
          <w:numId w:val="1"/>
        </w:numPr>
        <w:tabs>
          <w:tab w:val="left" w:pos="569"/>
        </w:tabs>
        <w:spacing w:before="243" w:after="0" w:line="240" w:lineRule="auto"/>
        <w:ind w:left="569" w:right="0" w:hanging="428"/>
        <w:jc w:val="both"/>
      </w:pPr>
      <w:r>
        <w:rPr>
          <w:spacing w:val="-2"/>
        </w:rPr>
        <w:t>Routing</w:t>
      </w:r>
    </w:p>
    <w:p w14:paraId="02699E2B">
      <w:pPr>
        <w:pStyle w:val="6"/>
        <w:spacing w:before="147" w:line="312" w:lineRule="auto"/>
        <w:ind w:left="141" w:right="565" w:firstLine="568"/>
        <w:jc w:val="both"/>
      </w:pPr>
      <w:r>
        <w:t xml:space="preserve">Pada Laravel terdapat fitur yang Bernama </w:t>
      </w:r>
      <w:r>
        <w:rPr>
          <w:i/>
        </w:rPr>
        <w:t>route</w:t>
      </w:r>
      <w:r>
        <w:t>. Route ini digunakan sebagai penghubung antara user dengan aplikasi. Dengan kata lain, URL yang kita tulis di dalam browser akan melewati route. Dan pada route tersebut akan ditentukan kemana selanjutnya, bisa ke Controller atau ke View.</w:t>
      </w:r>
    </w:p>
    <w:p w14:paraId="16BC0FB6">
      <w:pPr>
        <w:pStyle w:val="6"/>
        <w:spacing w:before="1" w:line="314" w:lineRule="auto"/>
        <w:ind w:left="141" w:right="573" w:firstLine="568"/>
        <w:jc w:val="both"/>
      </w:pPr>
      <w:r>
        <w:t>Routing sendiri adalah proses pengiriman data maupun informasi ke pengguna melalui sebuah</w:t>
      </w:r>
      <w:r>
        <w:rPr>
          <w:spacing w:val="22"/>
        </w:rPr>
        <w:t xml:space="preserve"> </w:t>
      </w:r>
      <w:r>
        <w:t>permintaan</w:t>
      </w:r>
      <w:r>
        <w:rPr>
          <w:spacing w:val="22"/>
        </w:rPr>
        <w:t xml:space="preserve"> </w:t>
      </w:r>
      <w:r>
        <w:t>yang</w:t>
      </w:r>
      <w:r>
        <w:rPr>
          <w:spacing w:val="22"/>
        </w:rPr>
        <w:t xml:space="preserve"> </w:t>
      </w:r>
      <w:r>
        <w:t>dilakukan</w:t>
      </w:r>
      <w:r>
        <w:rPr>
          <w:spacing w:val="22"/>
        </w:rPr>
        <w:t xml:space="preserve"> </w:t>
      </w:r>
      <w:r>
        <w:t>kepada</w:t>
      </w:r>
      <w:r>
        <w:rPr>
          <w:spacing w:val="24"/>
        </w:rPr>
        <w:t xml:space="preserve"> </w:t>
      </w:r>
      <w:r>
        <w:t>alamat</w:t>
      </w:r>
      <w:r>
        <w:rPr>
          <w:spacing w:val="23"/>
        </w:rPr>
        <w:t xml:space="preserve"> </w:t>
      </w:r>
      <w:r>
        <w:t>yang</w:t>
      </w:r>
      <w:r>
        <w:rPr>
          <w:spacing w:val="22"/>
        </w:rPr>
        <w:t xml:space="preserve"> </w:t>
      </w:r>
      <w:r>
        <w:t>sudah</w:t>
      </w:r>
      <w:r>
        <w:rPr>
          <w:spacing w:val="22"/>
        </w:rPr>
        <w:t xml:space="preserve"> </w:t>
      </w:r>
      <w:r>
        <w:t>terdaftar,</w:t>
      </w:r>
      <w:r>
        <w:rPr>
          <w:spacing w:val="22"/>
        </w:rPr>
        <w:t xml:space="preserve"> </w:t>
      </w:r>
      <w:r>
        <w:t>lalu</w:t>
      </w:r>
      <w:r>
        <w:rPr>
          <w:spacing w:val="22"/>
        </w:rPr>
        <w:t xml:space="preserve"> </w:t>
      </w:r>
      <w:r>
        <w:t>alamat</w:t>
      </w:r>
      <w:r>
        <w:rPr>
          <w:spacing w:val="24"/>
        </w:rPr>
        <w:t xml:space="preserve"> </w:t>
      </w:r>
      <w:r>
        <w:rPr>
          <w:spacing w:val="-2"/>
        </w:rPr>
        <w:t>tersebut</w:t>
      </w:r>
    </w:p>
    <w:p w14:paraId="722A8CF2">
      <w:pPr>
        <w:pStyle w:val="6"/>
        <w:spacing w:after="0" w:line="314" w:lineRule="auto"/>
        <w:jc w:val="both"/>
        <w:sectPr>
          <w:headerReference r:id="rId5" w:type="default"/>
          <w:footerReference r:id="rId6" w:type="default"/>
          <w:type w:val="continuous"/>
          <w:pgSz w:w="11910" w:h="16840"/>
          <w:pgMar w:top="2080" w:right="850" w:bottom="1100" w:left="1275" w:header="568" w:footer="916" w:gutter="0"/>
          <w:pgNumType w:start="1"/>
          <w:cols w:space="720" w:num="1"/>
        </w:sectPr>
      </w:pPr>
    </w:p>
    <w:p w14:paraId="01BC2C03">
      <w:pPr>
        <w:pStyle w:val="6"/>
        <w:spacing w:before="275" w:line="312" w:lineRule="auto"/>
        <w:ind w:left="141" w:right="575"/>
        <w:jc w:val="both"/>
      </w:pPr>
      <w:r>
        <w:t>akan memproses dari permintaan kita tadi. Setelah proses selesai maka akan mengembalikan sebuah output atau hasil dari proses tersebut.</w:t>
      </w:r>
    </w:p>
    <w:p w14:paraId="65F81C0F">
      <w:pPr>
        <w:spacing w:before="0" w:line="312" w:lineRule="auto"/>
        <w:ind w:left="141" w:right="564" w:firstLine="568"/>
        <w:jc w:val="both"/>
        <w:rPr>
          <w:sz w:val="24"/>
        </w:rPr>
      </w:pPr>
      <w:r>
        <w:rPr>
          <w:sz w:val="24"/>
        </w:rPr>
        <w:t xml:space="preserve">Untuk membuat route digunakan </w:t>
      </w:r>
      <w:r>
        <w:rPr>
          <w:b/>
          <w:sz w:val="24"/>
        </w:rPr>
        <w:t xml:space="preserve">Facade Route </w:t>
      </w:r>
      <w:r>
        <w:rPr>
          <w:sz w:val="24"/>
        </w:rPr>
        <w:t xml:space="preserve">diikuti dengan verb yang merupakan </w:t>
      </w:r>
      <w:r>
        <w:rPr>
          <w:b/>
          <w:sz w:val="24"/>
        </w:rPr>
        <w:t>HTTP</w:t>
      </w:r>
      <w:r>
        <w:rPr>
          <w:b/>
          <w:spacing w:val="-15"/>
          <w:sz w:val="24"/>
        </w:rPr>
        <w:t xml:space="preserve"> </w:t>
      </w:r>
      <w:r>
        <w:rPr>
          <w:b/>
          <w:sz w:val="24"/>
        </w:rPr>
        <w:t>verb</w:t>
      </w:r>
      <w:r>
        <w:rPr>
          <w:sz w:val="24"/>
        </w:rPr>
        <w:t>,</w:t>
      </w:r>
      <w:r>
        <w:rPr>
          <w:spacing w:val="-15"/>
          <w:sz w:val="24"/>
        </w:rPr>
        <w:t xml:space="preserve"> </w:t>
      </w:r>
      <w:r>
        <w:rPr>
          <w:sz w:val="24"/>
        </w:rPr>
        <w:t>umumnya</w:t>
      </w:r>
      <w:r>
        <w:rPr>
          <w:spacing w:val="-14"/>
          <w:sz w:val="24"/>
        </w:rPr>
        <w:t xml:space="preserve"> </w:t>
      </w:r>
      <w:r>
        <w:rPr>
          <w:sz w:val="24"/>
        </w:rPr>
        <w:t>terdiri</w:t>
      </w:r>
      <w:r>
        <w:rPr>
          <w:spacing w:val="-9"/>
          <w:sz w:val="24"/>
        </w:rPr>
        <w:t xml:space="preserve"> </w:t>
      </w:r>
      <w:r>
        <w:rPr>
          <w:sz w:val="24"/>
        </w:rPr>
        <w:t>dari</w:t>
      </w:r>
      <w:r>
        <w:rPr>
          <w:spacing w:val="-8"/>
          <w:sz w:val="24"/>
        </w:rPr>
        <w:t xml:space="preserve"> </w:t>
      </w:r>
      <w:r>
        <w:rPr>
          <w:b/>
          <w:sz w:val="24"/>
        </w:rPr>
        <w:t>get,</w:t>
      </w:r>
      <w:r>
        <w:rPr>
          <w:b/>
          <w:spacing w:val="-10"/>
          <w:sz w:val="24"/>
        </w:rPr>
        <w:t xml:space="preserve"> </w:t>
      </w:r>
      <w:r>
        <w:rPr>
          <w:b/>
          <w:sz w:val="24"/>
        </w:rPr>
        <w:t>post,</w:t>
      </w:r>
      <w:r>
        <w:rPr>
          <w:b/>
          <w:spacing w:val="-10"/>
          <w:sz w:val="24"/>
        </w:rPr>
        <w:t xml:space="preserve"> </w:t>
      </w:r>
      <w:r>
        <w:rPr>
          <w:b/>
          <w:sz w:val="24"/>
        </w:rPr>
        <w:t>put,</w:t>
      </w:r>
      <w:r>
        <w:rPr>
          <w:b/>
          <w:spacing w:val="-8"/>
          <w:sz w:val="24"/>
        </w:rPr>
        <w:t xml:space="preserve"> </w:t>
      </w:r>
      <w:r>
        <w:rPr>
          <w:b/>
          <w:sz w:val="24"/>
        </w:rPr>
        <w:t>delete,</w:t>
      </w:r>
      <w:r>
        <w:rPr>
          <w:b/>
          <w:spacing w:val="-10"/>
          <w:sz w:val="24"/>
        </w:rPr>
        <w:t xml:space="preserve"> </w:t>
      </w:r>
      <w:r>
        <w:rPr>
          <w:b/>
          <w:sz w:val="24"/>
        </w:rPr>
        <w:t>options,</w:t>
      </w:r>
      <w:r>
        <w:rPr>
          <w:b/>
          <w:spacing w:val="-10"/>
          <w:sz w:val="24"/>
        </w:rPr>
        <w:t xml:space="preserve"> </w:t>
      </w:r>
      <w:r>
        <w:rPr>
          <w:b/>
          <w:sz w:val="24"/>
        </w:rPr>
        <w:t>patch</w:t>
      </w:r>
      <w:r>
        <w:rPr>
          <w:sz w:val="24"/>
        </w:rPr>
        <w:t>.</w:t>
      </w:r>
      <w:r>
        <w:rPr>
          <w:spacing w:val="-8"/>
          <w:sz w:val="24"/>
        </w:rPr>
        <w:t xml:space="preserve"> </w:t>
      </w:r>
      <w:r>
        <w:rPr>
          <w:sz w:val="24"/>
        </w:rPr>
        <w:t>Selain</w:t>
      </w:r>
      <w:r>
        <w:rPr>
          <w:spacing w:val="-10"/>
          <w:sz w:val="24"/>
        </w:rPr>
        <w:t xml:space="preserve"> </w:t>
      </w:r>
      <w:r>
        <w:rPr>
          <w:sz w:val="24"/>
        </w:rPr>
        <w:t>itu</w:t>
      </w:r>
      <w:r>
        <w:rPr>
          <w:spacing w:val="-10"/>
          <w:sz w:val="24"/>
        </w:rPr>
        <w:t xml:space="preserve"> </w:t>
      </w:r>
      <w:r>
        <w:rPr>
          <w:sz w:val="24"/>
        </w:rPr>
        <w:t xml:space="preserve">dibutuhkan </w:t>
      </w:r>
      <w:r>
        <w:rPr>
          <w:b/>
          <w:sz w:val="24"/>
        </w:rPr>
        <w:t xml:space="preserve">path </w:t>
      </w:r>
      <w:r>
        <w:rPr>
          <w:sz w:val="24"/>
        </w:rPr>
        <w:t>yang berupa URL</w:t>
      </w:r>
      <w:r>
        <w:rPr>
          <w:spacing w:val="-1"/>
          <w:sz w:val="24"/>
        </w:rPr>
        <w:t xml:space="preserve"> </w:t>
      </w:r>
      <w:r>
        <w:rPr>
          <w:sz w:val="24"/>
        </w:rPr>
        <w:t xml:space="preserve">setelah nama domain aplikasi yang diakses oleh pengguna. Dan pada bagian akhir terdapat </w:t>
      </w:r>
      <w:r>
        <w:rPr>
          <w:b/>
          <w:sz w:val="24"/>
        </w:rPr>
        <w:t xml:space="preserve">callback </w:t>
      </w:r>
      <w:r>
        <w:rPr>
          <w:sz w:val="24"/>
        </w:rPr>
        <w:t xml:space="preserve">yang dapat berupa </w:t>
      </w:r>
      <w:r>
        <w:rPr>
          <w:b/>
          <w:sz w:val="24"/>
        </w:rPr>
        <w:t xml:space="preserve">callback function </w:t>
      </w:r>
      <w:r>
        <w:rPr>
          <w:sz w:val="24"/>
        </w:rPr>
        <w:t xml:space="preserve">atau </w:t>
      </w:r>
      <w:r>
        <w:rPr>
          <w:b/>
          <w:sz w:val="24"/>
        </w:rPr>
        <w:t xml:space="preserve">controller action </w:t>
      </w:r>
      <w:r>
        <w:rPr>
          <w:sz w:val="24"/>
        </w:rPr>
        <w:t>yang menjalankan logika ketika path diakses oleh pengguna.</w:t>
      </w:r>
    </w:p>
    <w:p w14:paraId="06B79426">
      <w:pPr>
        <w:pStyle w:val="6"/>
        <w:spacing w:before="2"/>
        <w:ind w:left="709"/>
        <w:jc w:val="both"/>
      </w:pPr>
      <w:r>
        <w:t>Berikut</w:t>
      </w:r>
      <w:r>
        <w:rPr>
          <w:spacing w:val="-1"/>
        </w:rPr>
        <w:t xml:space="preserve"> </w:t>
      </w:r>
      <w:r>
        <w:t>contoh</w:t>
      </w:r>
      <w:r>
        <w:rPr>
          <w:spacing w:val="-2"/>
        </w:rPr>
        <w:t xml:space="preserve"> </w:t>
      </w:r>
      <w:r>
        <w:t>sederhana penulisan</w:t>
      </w:r>
      <w:r>
        <w:rPr>
          <w:spacing w:val="-2"/>
        </w:rPr>
        <w:t xml:space="preserve"> </w:t>
      </w:r>
      <w:r>
        <w:t>route</w:t>
      </w:r>
      <w:r>
        <w:rPr>
          <w:spacing w:val="-4"/>
        </w:rPr>
        <w:t xml:space="preserve"> </w:t>
      </w:r>
      <w:r>
        <w:t>di</w:t>
      </w:r>
      <w:r>
        <w:rPr>
          <w:spacing w:val="-1"/>
        </w:rPr>
        <w:t xml:space="preserve"> </w:t>
      </w:r>
      <w:r>
        <w:t xml:space="preserve">Laravel </w:t>
      </w:r>
      <w:r>
        <w:rPr>
          <w:spacing w:val="-5"/>
        </w:rPr>
        <w:t>10.</w:t>
      </w:r>
    </w:p>
    <w:p w14:paraId="122F38BA">
      <w:pPr>
        <w:pStyle w:val="6"/>
        <w:spacing w:before="10"/>
        <w:rPr>
          <w:sz w:val="4"/>
        </w:rPr>
      </w:pPr>
      <w:r>
        <w:rPr>
          <w:sz w:val="4"/>
        </w:rPr>
        <mc:AlternateContent>
          <mc:Choice Requires="wps">
            <w:drawing>
              <wp:anchor distT="0" distB="0" distL="0" distR="0" simplePos="0" relativeHeight="251664384" behindDoc="1" locked="0" layoutInCell="1" allowOverlap="1">
                <wp:simplePos x="0" y="0"/>
                <wp:positionH relativeFrom="page">
                  <wp:posOffset>905510</wp:posOffset>
                </wp:positionH>
                <wp:positionV relativeFrom="paragraph">
                  <wp:posOffset>57150</wp:posOffset>
                </wp:positionV>
                <wp:extent cx="5946140" cy="1034415"/>
                <wp:effectExtent l="0" t="0" r="0" b="0"/>
                <wp:wrapTopAndBottom/>
                <wp:docPr id="7" name="Textbox 7"/>
                <wp:cNvGraphicFramePr/>
                <a:graphic xmlns:a="http://schemas.openxmlformats.org/drawingml/2006/main">
                  <a:graphicData uri="http://schemas.microsoft.com/office/word/2010/wordprocessingShape">
                    <wps:wsp>
                      <wps:cNvSpPr txBox="1"/>
                      <wps:spPr>
                        <a:xfrm>
                          <a:off x="0" y="0"/>
                          <a:ext cx="5946140" cy="1034415"/>
                        </a:xfrm>
                        <a:prstGeom prst="rect">
                          <a:avLst/>
                        </a:prstGeom>
                        <a:ln w="12700">
                          <a:solidFill>
                            <a:srgbClr val="000000"/>
                          </a:solidFill>
                          <a:prstDash val="solid"/>
                        </a:ln>
                      </wps:spPr>
                      <wps:txbx>
                        <w:txbxContent>
                          <w:p w14:paraId="0EC6AB37">
                            <w:pPr>
                              <w:pStyle w:val="6"/>
                              <w:spacing w:before="99"/>
                              <w:ind w:left="91"/>
                              <w:rPr>
                                <w:rFonts w:ascii="Consolas"/>
                              </w:rPr>
                            </w:pPr>
                            <w:r>
                              <w:rPr>
                                <w:rFonts w:ascii="Consolas"/>
                              </w:rPr>
                              <w:t xml:space="preserve">use </w:t>
                            </w:r>
                            <w:r>
                              <w:rPr>
                                <w:rFonts w:ascii="Consolas"/>
                                <w:spacing w:val="-2"/>
                              </w:rPr>
                              <w:t>Illuminate\Support\Facades\Route;</w:t>
                            </w:r>
                          </w:p>
                          <w:p w14:paraId="067EF287">
                            <w:pPr>
                              <w:pStyle w:val="6"/>
                              <w:spacing w:before="2"/>
                              <w:rPr>
                                <w:rFonts w:ascii="Consolas"/>
                              </w:rPr>
                            </w:pPr>
                          </w:p>
                          <w:p w14:paraId="63E7A306">
                            <w:pPr>
                              <w:pStyle w:val="6"/>
                              <w:ind w:left="1056" w:right="4030" w:hanging="965"/>
                              <w:rPr>
                                <w:rFonts w:ascii="Consolas"/>
                              </w:rPr>
                            </w:pPr>
                            <w:r>
                              <w:rPr>
                                <w:rFonts w:ascii="Consolas"/>
                              </w:rPr>
                              <w:t>Route::get('/hello',</w:t>
                            </w:r>
                            <w:r>
                              <w:rPr>
                                <w:rFonts w:ascii="Consolas"/>
                                <w:spacing w:val="-12"/>
                              </w:rPr>
                              <w:t xml:space="preserve"> </w:t>
                            </w:r>
                            <w:r>
                              <w:rPr>
                                <w:rFonts w:ascii="Consolas"/>
                              </w:rPr>
                              <w:t>function</w:t>
                            </w:r>
                            <w:r>
                              <w:rPr>
                                <w:rFonts w:ascii="Consolas"/>
                                <w:spacing w:val="-12"/>
                              </w:rPr>
                              <w:t xml:space="preserve"> </w:t>
                            </w:r>
                            <w:r>
                              <w:rPr>
                                <w:rFonts w:ascii="Consolas"/>
                              </w:rPr>
                              <w:t>()</w:t>
                            </w:r>
                            <w:r>
                              <w:rPr>
                                <w:rFonts w:ascii="Consolas"/>
                                <w:spacing w:val="-12"/>
                              </w:rPr>
                              <w:t xml:space="preserve"> </w:t>
                            </w:r>
                            <w:r>
                              <w:rPr>
                                <w:rFonts w:ascii="Consolas"/>
                              </w:rPr>
                              <w:t>{ return 'Hello World';</w:t>
                            </w:r>
                          </w:p>
                          <w:p w14:paraId="6ABF8CED">
                            <w:pPr>
                              <w:spacing w:before="0" w:line="279" w:lineRule="exact"/>
                              <w:ind w:left="91" w:right="0" w:firstLine="0"/>
                              <w:jc w:val="left"/>
                              <w:rPr>
                                <w:rFonts w:ascii="Consolas"/>
                                <w:sz w:val="24"/>
                              </w:rPr>
                            </w:pPr>
                            <w:r>
                              <w:rPr>
                                <w:rFonts w:ascii="Consolas"/>
                                <w:spacing w:val="-5"/>
                                <w:sz w:val="24"/>
                              </w:rPr>
                              <w:t>});</w:t>
                            </w:r>
                          </w:p>
                        </w:txbxContent>
                      </wps:txbx>
                      <wps:bodyPr wrap="square" lIns="0" tIns="0" rIns="0" bIns="0" rtlCol="0">
                        <a:noAutofit/>
                      </wps:bodyPr>
                    </wps:wsp>
                  </a:graphicData>
                </a:graphic>
              </wp:anchor>
            </w:drawing>
          </mc:Choice>
          <mc:Fallback>
            <w:pict>
              <v:shape id="Textbox 7" o:spid="_x0000_s1026" o:spt="202" type="#_x0000_t202" style="position:absolute;left:0pt;margin-left:71.3pt;margin-top:4.5pt;height:81.45pt;width:468.2pt;mso-position-horizontal-relative:page;mso-wrap-distance-bottom:0pt;mso-wrap-distance-top:0pt;z-index:-251652096;mso-width-relative:page;mso-height-relative:page;" filled="f" stroked="t" coordsize="21600,21600" o:gfxdata="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oq9Od1gAAAAoBAAAP&#10;AAAAAAAAAAEAIAAAACIAAABkcnMvZG93bnJldi54bWxQSwECFAAUAAAACACHTuJAyG+SC+EBAADZ&#10;AwAADgAAAAAAAAABACAAAAAlAQAAZHJzL2Uyb0RvYy54bWxQSwUGAAAAAAYABgBZAQAAeAUAAAAA&#10;">
                <v:fill on="f" focussize="0,0"/>
                <v:stroke weight="1pt" color="#000000" joinstyle="round"/>
                <v:imagedata o:title=""/>
                <o:lock v:ext="edit" aspectratio="f"/>
                <v:textbox inset="0mm,0mm,0mm,0mm">
                  <w:txbxContent>
                    <w:p w14:paraId="0EC6AB37">
                      <w:pPr>
                        <w:pStyle w:val="6"/>
                        <w:spacing w:before="99"/>
                        <w:ind w:left="91"/>
                        <w:rPr>
                          <w:rFonts w:ascii="Consolas"/>
                        </w:rPr>
                      </w:pPr>
                      <w:r>
                        <w:rPr>
                          <w:rFonts w:ascii="Consolas"/>
                        </w:rPr>
                        <w:t xml:space="preserve">use </w:t>
                      </w:r>
                      <w:r>
                        <w:rPr>
                          <w:rFonts w:ascii="Consolas"/>
                          <w:spacing w:val="-2"/>
                        </w:rPr>
                        <w:t>Illuminate\Support\Facades\Route;</w:t>
                      </w:r>
                    </w:p>
                    <w:p w14:paraId="067EF287">
                      <w:pPr>
                        <w:pStyle w:val="6"/>
                        <w:spacing w:before="2"/>
                        <w:rPr>
                          <w:rFonts w:ascii="Consolas"/>
                        </w:rPr>
                      </w:pPr>
                    </w:p>
                    <w:p w14:paraId="63E7A306">
                      <w:pPr>
                        <w:pStyle w:val="6"/>
                        <w:ind w:left="1056" w:right="4030" w:hanging="965"/>
                        <w:rPr>
                          <w:rFonts w:ascii="Consolas"/>
                        </w:rPr>
                      </w:pPr>
                      <w:r>
                        <w:rPr>
                          <w:rFonts w:ascii="Consolas"/>
                        </w:rPr>
                        <w:t>Route::get('/hello',</w:t>
                      </w:r>
                      <w:r>
                        <w:rPr>
                          <w:rFonts w:ascii="Consolas"/>
                          <w:spacing w:val="-12"/>
                        </w:rPr>
                        <w:t xml:space="preserve"> </w:t>
                      </w:r>
                      <w:r>
                        <w:rPr>
                          <w:rFonts w:ascii="Consolas"/>
                        </w:rPr>
                        <w:t>function</w:t>
                      </w:r>
                      <w:r>
                        <w:rPr>
                          <w:rFonts w:ascii="Consolas"/>
                          <w:spacing w:val="-12"/>
                        </w:rPr>
                        <w:t xml:space="preserve"> </w:t>
                      </w:r>
                      <w:r>
                        <w:rPr>
                          <w:rFonts w:ascii="Consolas"/>
                        </w:rPr>
                        <w:t>()</w:t>
                      </w:r>
                      <w:r>
                        <w:rPr>
                          <w:rFonts w:ascii="Consolas"/>
                          <w:spacing w:val="-12"/>
                        </w:rPr>
                        <w:t xml:space="preserve"> </w:t>
                      </w:r>
                      <w:r>
                        <w:rPr>
                          <w:rFonts w:ascii="Consolas"/>
                        </w:rPr>
                        <w:t>{ return 'Hello World';</w:t>
                      </w:r>
                    </w:p>
                    <w:p w14:paraId="6ABF8CED">
                      <w:pPr>
                        <w:spacing w:before="0" w:line="279" w:lineRule="exact"/>
                        <w:ind w:left="91" w:right="0" w:firstLine="0"/>
                        <w:jc w:val="left"/>
                        <w:rPr>
                          <w:rFonts w:ascii="Consolas"/>
                          <w:sz w:val="24"/>
                        </w:rPr>
                      </w:pPr>
                      <w:r>
                        <w:rPr>
                          <w:rFonts w:ascii="Consolas"/>
                          <w:spacing w:val="-5"/>
                          <w:sz w:val="24"/>
                        </w:rPr>
                        <w:t>});</w:t>
                      </w:r>
                    </w:p>
                  </w:txbxContent>
                </v:textbox>
                <w10:wrap type="topAndBottom"/>
              </v:shape>
            </w:pict>
          </mc:Fallback>
        </mc:AlternateContent>
      </w:r>
    </w:p>
    <w:p w14:paraId="31AE5EF5">
      <w:pPr>
        <w:pStyle w:val="6"/>
        <w:spacing w:before="10" w:line="309" w:lineRule="auto"/>
        <w:ind w:left="141" w:right="561"/>
        <w:jc w:val="both"/>
      </w:pPr>
      <w:r>
        <w:t xml:space="preserve">Route di atas dapat diterjemahkan ketika pengguna mengakses URL pada </w:t>
      </w:r>
      <w:r>
        <w:rPr>
          <w:b/>
        </w:rPr>
        <w:t xml:space="preserve">/hello </w:t>
      </w:r>
      <w:r>
        <w:t>akan mengeksekusi callback function yang menampilkan pesan ‘Hello World’.</w:t>
      </w:r>
    </w:p>
    <w:p w14:paraId="42514636">
      <w:pPr>
        <w:pStyle w:val="6"/>
        <w:spacing w:before="4" w:line="312" w:lineRule="auto"/>
        <w:ind w:left="141" w:right="568" w:firstLine="568"/>
        <w:jc w:val="both"/>
      </w:pPr>
      <w:r>
        <w:t>Akan tetapi penggunaan callback function jarang sekali dipakai dalam pembuatan aplikasi sesungguhnya, karena untuk logika yang kompleks menjadikan kode susah di- maintenance. Sebagai solusi diperkenalkan konsep Controller. Jika route di atas</w:t>
      </w:r>
      <w:r>
        <w:rPr>
          <w:spacing w:val="-1"/>
        </w:rPr>
        <w:t xml:space="preserve"> </w:t>
      </w:r>
      <w:r>
        <w:t>dikonversi ke controller menjadi sebagai berikut:</w:t>
      </w:r>
    </w:p>
    <w:p w14:paraId="30B4E30F">
      <w:pPr>
        <w:pStyle w:val="6"/>
        <w:ind w:left="141"/>
        <w:rPr>
          <w:sz w:val="20"/>
        </w:rPr>
      </w:pPr>
      <w:r>
        <w:rPr>
          <w:sz w:val="20"/>
        </w:rPr>
        <mc:AlternateContent>
          <mc:Choice Requires="wps">
            <w:drawing>
              <wp:inline distT="0" distB="0" distL="0" distR="0">
                <wp:extent cx="5946140" cy="676275"/>
                <wp:effectExtent l="9525" t="0" r="0" b="9525"/>
                <wp:docPr id="8" name="Textbox 8"/>
                <wp:cNvGraphicFramePr/>
                <a:graphic xmlns:a="http://schemas.openxmlformats.org/drawingml/2006/main">
                  <a:graphicData uri="http://schemas.microsoft.com/office/word/2010/wordprocessingShape">
                    <wps:wsp>
                      <wps:cNvSpPr txBox="1"/>
                      <wps:spPr>
                        <a:xfrm>
                          <a:off x="0" y="0"/>
                          <a:ext cx="5946140" cy="676275"/>
                        </a:xfrm>
                        <a:prstGeom prst="rect">
                          <a:avLst/>
                        </a:prstGeom>
                        <a:ln w="12700">
                          <a:solidFill>
                            <a:srgbClr val="000000"/>
                          </a:solidFill>
                          <a:prstDash val="solid"/>
                        </a:ln>
                      </wps:spPr>
                      <wps:txbx>
                        <w:txbxContent>
                          <w:p w14:paraId="312DB346">
                            <w:pPr>
                              <w:pStyle w:val="6"/>
                              <w:spacing w:before="99"/>
                              <w:ind w:left="91"/>
                              <w:rPr>
                                <w:rFonts w:ascii="Consolas"/>
                              </w:rPr>
                            </w:pPr>
                            <w:r>
                              <w:rPr>
                                <w:rFonts w:ascii="Consolas"/>
                              </w:rPr>
                              <w:t xml:space="preserve">use </w:t>
                            </w:r>
                            <w:r>
                              <w:rPr>
                                <w:rFonts w:ascii="Consolas"/>
                                <w:spacing w:val="-2"/>
                              </w:rPr>
                              <w:t>Illuminate\Support\Facades\Route;</w:t>
                            </w:r>
                          </w:p>
                          <w:p w14:paraId="2E0E1A8D">
                            <w:pPr>
                              <w:pStyle w:val="6"/>
                              <w:spacing w:before="279"/>
                              <w:ind w:left="91"/>
                              <w:rPr>
                                <w:rFonts w:ascii="Consolas"/>
                              </w:rPr>
                            </w:pPr>
                            <w:r>
                              <w:rPr>
                                <w:rFonts w:ascii="Consolas"/>
                              </w:rPr>
                              <w:t>Route::get('/hello',</w:t>
                            </w:r>
                            <w:r>
                              <w:rPr>
                                <w:rFonts w:ascii="Consolas"/>
                                <w:spacing w:val="1"/>
                              </w:rPr>
                              <w:t xml:space="preserve"> </w:t>
                            </w:r>
                            <w:r>
                              <w:rPr>
                                <w:rFonts w:ascii="Consolas"/>
                                <w:spacing w:val="-2"/>
                              </w:rPr>
                              <w:t>[WelcomeController::class,'hello']);</w:t>
                            </w:r>
                          </w:p>
                        </w:txbxContent>
                      </wps:txbx>
                      <wps:bodyPr wrap="square" lIns="0" tIns="0" rIns="0" bIns="0" rtlCol="0">
                        <a:noAutofit/>
                      </wps:bodyPr>
                    </wps:wsp>
                  </a:graphicData>
                </a:graphic>
              </wp:inline>
            </w:drawing>
          </mc:Choice>
          <mc:Fallback>
            <w:pict>
              <v:shape id="Textbox 8" o:spid="_x0000_s1026" o:spt="202" type="#_x0000_t202" style="height:53.25pt;width:468.2pt;" filled="f" stroked="t" coordsize="21600,21600" o:gfxdata="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c8+dtUAAAAFAQAADwAA&#10;AAAAAAABACAAAAAiAAAAZHJzL2Rvd25yZXYueG1sUEsBAhQAFAAAAAgAh07iQJyHxZ/gAQAA2AMA&#10;AA4AAAAAAAAAAQAgAAAAJAEAAGRycy9lMm9Eb2MueG1sUEsFBgAAAAAGAAYAWQEAAHYFAAAAAA==&#10;">
                <v:fill on="f" focussize="0,0"/>
                <v:stroke weight="1pt" color="#000000" joinstyle="round"/>
                <v:imagedata o:title=""/>
                <o:lock v:ext="edit" aspectratio="f"/>
                <v:textbox inset="0mm,0mm,0mm,0mm">
                  <w:txbxContent>
                    <w:p w14:paraId="312DB346">
                      <w:pPr>
                        <w:pStyle w:val="6"/>
                        <w:spacing w:before="99"/>
                        <w:ind w:left="91"/>
                        <w:rPr>
                          <w:rFonts w:ascii="Consolas"/>
                        </w:rPr>
                      </w:pPr>
                      <w:r>
                        <w:rPr>
                          <w:rFonts w:ascii="Consolas"/>
                        </w:rPr>
                        <w:t xml:space="preserve">use </w:t>
                      </w:r>
                      <w:r>
                        <w:rPr>
                          <w:rFonts w:ascii="Consolas"/>
                          <w:spacing w:val="-2"/>
                        </w:rPr>
                        <w:t>Illuminate\Support\Facades\Route;</w:t>
                      </w:r>
                    </w:p>
                    <w:p w14:paraId="2E0E1A8D">
                      <w:pPr>
                        <w:pStyle w:val="6"/>
                        <w:spacing w:before="279"/>
                        <w:ind w:left="91"/>
                        <w:rPr>
                          <w:rFonts w:ascii="Consolas"/>
                        </w:rPr>
                      </w:pPr>
                      <w:r>
                        <w:rPr>
                          <w:rFonts w:ascii="Consolas"/>
                        </w:rPr>
                        <w:t>Route::get('/hello',</w:t>
                      </w:r>
                      <w:r>
                        <w:rPr>
                          <w:rFonts w:ascii="Consolas"/>
                          <w:spacing w:val="1"/>
                        </w:rPr>
                        <w:t xml:space="preserve"> </w:t>
                      </w:r>
                      <w:r>
                        <w:rPr>
                          <w:rFonts w:ascii="Consolas"/>
                          <w:spacing w:val="-2"/>
                        </w:rPr>
                        <w:t>[WelcomeController::class,'hello']);</w:t>
                      </w:r>
                    </w:p>
                  </w:txbxContent>
                </v:textbox>
                <w10:wrap type="none"/>
                <w10:anchorlock/>
              </v:shape>
            </w:pict>
          </mc:Fallback>
        </mc:AlternateContent>
      </w:r>
    </w:p>
    <w:p w14:paraId="5350C899">
      <w:pPr>
        <w:pStyle w:val="6"/>
        <w:spacing w:before="75"/>
        <w:rPr>
          <w:sz w:val="20"/>
        </w:rPr>
      </w:pPr>
      <w:r>
        <w:rPr>
          <w:sz w:val="20"/>
        </w:rPr>
        <w:drawing>
          <wp:anchor distT="0" distB="0" distL="0" distR="0" simplePos="0" relativeHeight="251665408" behindDoc="1" locked="0" layoutInCell="1" allowOverlap="1">
            <wp:simplePos x="0" y="0"/>
            <wp:positionH relativeFrom="page">
              <wp:posOffset>2769870</wp:posOffset>
            </wp:positionH>
            <wp:positionV relativeFrom="paragraph">
              <wp:posOffset>208915</wp:posOffset>
            </wp:positionV>
            <wp:extent cx="2009775" cy="2476500"/>
            <wp:effectExtent l="0" t="0" r="0" b="0"/>
            <wp:wrapTopAndBottom/>
            <wp:docPr id="9" name="Image 9" descr="A screenshot of a computer  Description automatically generated"/>
            <wp:cNvGraphicFramePr/>
            <a:graphic xmlns:a="http://schemas.openxmlformats.org/drawingml/2006/main">
              <a:graphicData uri="http://schemas.openxmlformats.org/drawingml/2006/picture">
                <pic:pic xmlns:pic="http://schemas.openxmlformats.org/drawingml/2006/picture">
                  <pic:nvPicPr>
                    <pic:cNvPr id="9" name="Image 9" descr="A screenshot of a computer  Description automatically generated"/>
                    <pic:cNvPicPr/>
                  </pic:nvPicPr>
                  <pic:blipFill>
                    <a:blip r:embed="rId8" cstate="print"/>
                    <a:stretch>
                      <a:fillRect/>
                    </a:stretch>
                  </pic:blipFill>
                  <pic:spPr>
                    <a:xfrm>
                      <a:off x="0" y="0"/>
                      <a:ext cx="2009774" cy="2476500"/>
                    </a:xfrm>
                    <a:prstGeom prst="rect">
                      <a:avLst/>
                    </a:prstGeom>
                  </pic:spPr>
                </pic:pic>
              </a:graphicData>
            </a:graphic>
          </wp:anchor>
        </w:drawing>
      </w:r>
    </w:p>
    <w:p w14:paraId="5BF68F63">
      <w:pPr>
        <w:pStyle w:val="6"/>
        <w:spacing w:before="86" w:line="312" w:lineRule="auto"/>
        <w:ind w:left="141" w:right="444" w:firstLine="568"/>
      </w:pPr>
      <w:r>
        <w:t>Di</w:t>
      </w:r>
      <w:r>
        <w:rPr>
          <w:spacing w:val="-8"/>
        </w:rPr>
        <w:t xml:space="preserve"> </w:t>
      </w:r>
      <w:r>
        <w:t>dalam</w:t>
      </w:r>
      <w:r>
        <w:rPr>
          <w:spacing w:val="-8"/>
        </w:rPr>
        <w:t xml:space="preserve"> </w:t>
      </w:r>
      <w:r>
        <w:t>project</w:t>
      </w:r>
      <w:r>
        <w:rPr>
          <w:spacing w:val="-10"/>
        </w:rPr>
        <w:t xml:space="preserve"> </w:t>
      </w:r>
      <w:r>
        <w:t>Laravel,</w:t>
      </w:r>
      <w:r>
        <w:rPr>
          <w:spacing w:val="-12"/>
        </w:rPr>
        <w:t xml:space="preserve"> </w:t>
      </w:r>
      <w:r>
        <w:t>terdapat</w:t>
      </w:r>
      <w:r>
        <w:rPr>
          <w:spacing w:val="-10"/>
        </w:rPr>
        <w:t xml:space="preserve"> </w:t>
      </w:r>
      <w:r>
        <w:t>folder</w:t>
      </w:r>
      <w:r>
        <w:rPr>
          <w:spacing w:val="-7"/>
        </w:rPr>
        <w:t xml:space="preserve"> </w:t>
      </w:r>
      <w:r>
        <w:rPr>
          <w:b/>
        </w:rPr>
        <w:t>routes</w:t>
      </w:r>
      <w:r>
        <w:t>.</w:t>
      </w:r>
      <w:r>
        <w:rPr>
          <w:spacing w:val="-8"/>
        </w:rPr>
        <w:t xml:space="preserve"> </w:t>
      </w:r>
      <w:r>
        <w:t>Secara</w:t>
      </w:r>
      <w:r>
        <w:rPr>
          <w:spacing w:val="-7"/>
        </w:rPr>
        <w:t xml:space="preserve"> </w:t>
      </w:r>
      <w:r>
        <w:t>umum</w:t>
      </w:r>
      <w:r>
        <w:rPr>
          <w:spacing w:val="-10"/>
        </w:rPr>
        <w:t xml:space="preserve"> </w:t>
      </w:r>
      <w:r>
        <w:t>laravel</w:t>
      </w:r>
      <w:r>
        <w:rPr>
          <w:spacing w:val="-10"/>
        </w:rPr>
        <w:t xml:space="preserve"> </w:t>
      </w:r>
      <w:r>
        <w:t>membagi</w:t>
      </w:r>
      <w:r>
        <w:rPr>
          <w:spacing w:val="-10"/>
        </w:rPr>
        <w:t xml:space="preserve"> </w:t>
      </w:r>
      <w:r>
        <w:t>menjadi empat tempat, yaitu:</w:t>
      </w:r>
    </w:p>
    <w:p w14:paraId="3C78D429">
      <w:pPr>
        <w:pStyle w:val="6"/>
        <w:spacing w:after="0" w:line="312" w:lineRule="auto"/>
        <w:sectPr>
          <w:pgSz w:w="11910" w:h="16840"/>
          <w:pgMar w:top="2080" w:right="850" w:bottom="1100" w:left="1275" w:header="568" w:footer="916" w:gutter="0"/>
          <w:cols w:space="720" w:num="1"/>
        </w:sectPr>
      </w:pPr>
    </w:p>
    <w:p w14:paraId="574F78A8">
      <w:pPr>
        <w:pStyle w:val="9"/>
        <w:numPr>
          <w:ilvl w:val="1"/>
          <w:numId w:val="1"/>
        </w:numPr>
        <w:tabs>
          <w:tab w:val="left" w:pos="860"/>
        </w:tabs>
        <w:spacing w:before="275" w:after="0" w:line="240" w:lineRule="auto"/>
        <w:ind w:left="860" w:right="0" w:hanging="359"/>
        <w:jc w:val="left"/>
        <w:rPr>
          <w:sz w:val="24"/>
        </w:rPr>
      </w:pPr>
      <w:r>
        <w:rPr>
          <w:rFonts w:ascii="Courier New"/>
          <w:sz w:val="22"/>
        </w:rPr>
        <w:t>routes/web.php</w:t>
      </w:r>
      <w:r>
        <w:rPr>
          <w:rFonts w:ascii="Courier New"/>
          <w:spacing w:val="-72"/>
          <w:sz w:val="22"/>
        </w:rPr>
        <w:t xml:space="preserve"> </w:t>
      </w:r>
      <w:r>
        <w:rPr>
          <w:sz w:val="24"/>
        </w:rPr>
        <w:t>digunakan</w:t>
      </w:r>
      <w:r>
        <w:rPr>
          <w:spacing w:val="-6"/>
          <w:sz w:val="24"/>
        </w:rPr>
        <w:t xml:space="preserve"> </w:t>
      </w:r>
      <w:r>
        <w:rPr>
          <w:sz w:val="24"/>
        </w:rPr>
        <w:t>untuk</w:t>
      </w:r>
      <w:r>
        <w:rPr>
          <w:spacing w:val="-2"/>
          <w:sz w:val="24"/>
        </w:rPr>
        <w:t xml:space="preserve"> </w:t>
      </w:r>
      <w:r>
        <w:rPr>
          <w:sz w:val="24"/>
        </w:rPr>
        <w:t>web</w:t>
      </w:r>
      <w:r>
        <w:rPr>
          <w:spacing w:val="-7"/>
          <w:sz w:val="24"/>
        </w:rPr>
        <w:t xml:space="preserve"> </w:t>
      </w:r>
      <w:r>
        <w:rPr>
          <w:spacing w:val="-2"/>
          <w:sz w:val="24"/>
        </w:rPr>
        <w:t>standard</w:t>
      </w:r>
    </w:p>
    <w:p w14:paraId="3C905DB6">
      <w:pPr>
        <w:pStyle w:val="9"/>
        <w:numPr>
          <w:ilvl w:val="1"/>
          <w:numId w:val="1"/>
        </w:numPr>
        <w:tabs>
          <w:tab w:val="left" w:pos="861"/>
        </w:tabs>
        <w:spacing w:before="43" w:after="0" w:line="240" w:lineRule="auto"/>
        <w:ind w:left="861" w:right="0" w:hanging="360"/>
        <w:jc w:val="left"/>
        <w:rPr>
          <w:sz w:val="24"/>
        </w:rPr>
      </w:pPr>
      <w:r>
        <w:rPr>
          <w:rFonts w:ascii="Courier New"/>
          <w:sz w:val="22"/>
        </w:rPr>
        <w:t>routes/api.php</w:t>
      </w:r>
      <w:r>
        <w:rPr>
          <w:rFonts w:ascii="Courier New"/>
          <w:spacing w:val="-76"/>
          <w:sz w:val="22"/>
        </w:rPr>
        <w:t xml:space="preserve"> </w:t>
      </w:r>
      <w:r>
        <w:rPr>
          <w:sz w:val="24"/>
        </w:rPr>
        <w:t>digunakan</w:t>
      </w:r>
      <w:r>
        <w:rPr>
          <w:spacing w:val="-8"/>
          <w:sz w:val="24"/>
        </w:rPr>
        <w:t xml:space="preserve"> </w:t>
      </w:r>
      <w:r>
        <w:rPr>
          <w:sz w:val="24"/>
        </w:rPr>
        <w:t>untuk</w:t>
      </w:r>
      <w:r>
        <w:rPr>
          <w:spacing w:val="-4"/>
          <w:sz w:val="24"/>
        </w:rPr>
        <w:t xml:space="preserve"> </w:t>
      </w:r>
      <w:r>
        <w:rPr>
          <w:sz w:val="24"/>
        </w:rPr>
        <w:t>web</w:t>
      </w:r>
      <w:r>
        <w:rPr>
          <w:spacing w:val="-8"/>
          <w:sz w:val="24"/>
        </w:rPr>
        <w:t xml:space="preserve"> </w:t>
      </w:r>
      <w:r>
        <w:rPr>
          <w:spacing w:val="-2"/>
          <w:sz w:val="24"/>
        </w:rPr>
        <w:t>service/API</w:t>
      </w:r>
    </w:p>
    <w:p w14:paraId="1F2D9A63">
      <w:pPr>
        <w:pStyle w:val="9"/>
        <w:numPr>
          <w:ilvl w:val="1"/>
          <w:numId w:val="1"/>
        </w:numPr>
        <w:tabs>
          <w:tab w:val="left" w:pos="860"/>
        </w:tabs>
        <w:spacing w:before="41" w:after="0" w:line="240" w:lineRule="auto"/>
        <w:ind w:left="860" w:right="0" w:hanging="359"/>
        <w:jc w:val="left"/>
        <w:rPr>
          <w:sz w:val="24"/>
        </w:rPr>
      </w:pPr>
      <w:r>
        <w:rPr>
          <w:rFonts w:ascii="Courier New"/>
          <w:sz w:val="22"/>
        </w:rPr>
        <w:t>routes/console.php</w:t>
      </w:r>
      <w:r>
        <w:rPr>
          <w:rFonts w:ascii="Courier New"/>
          <w:spacing w:val="-76"/>
          <w:sz w:val="22"/>
        </w:rPr>
        <w:t xml:space="preserve"> </w:t>
      </w:r>
      <w:r>
        <w:rPr>
          <w:sz w:val="24"/>
        </w:rPr>
        <w:t>digunakan</w:t>
      </w:r>
      <w:r>
        <w:rPr>
          <w:spacing w:val="-8"/>
          <w:sz w:val="24"/>
        </w:rPr>
        <w:t xml:space="preserve"> </w:t>
      </w:r>
      <w:r>
        <w:rPr>
          <w:sz w:val="24"/>
        </w:rPr>
        <w:t>untuk</w:t>
      </w:r>
      <w:r>
        <w:rPr>
          <w:spacing w:val="-8"/>
          <w:sz w:val="24"/>
        </w:rPr>
        <w:t xml:space="preserve"> </w:t>
      </w:r>
      <w:r>
        <w:rPr>
          <w:sz w:val="24"/>
        </w:rPr>
        <w:t>command</w:t>
      </w:r>
      <w:r>
        <w:rPr>
          <w:spacing w:val="-8"/>
          <w:sz w:val="24"/>
        </w:rPr>
        <w:t xml:space="preserve"> </w:t>
      </w:r>
      <w:r>
        <w:rPr>
          <w:spacing w:val="-4"/>
          <w:sz w:val="24"/>
        </w:rPr>
        <w:t>line</w:t>
      </w:r>
    </w:p>
    <w:p w14:paraId="1C5C00F6">
      <w:pPr>
        <w:pStyle w:val="9"/>
        <w:numPr>
          <w:ilvl w:val="1"/>
          <w:numId w:val="1"/>
        </w:numPr>
        <w:tabs>
          <w:tab w:val="left" w:pos="861"/>
        </w:tabs>
        <w:spacing w:before="43" w:after="0" w:line="240" w:lineRule="auto"/>
        <w:ind w:left="861" w:right="0" w:hanging="360"/>
        <w:jc w:val="left"/>
        <w:rPr>
          <w:sz w:val="24"/>
        </w:rPr>
      </w:pPr>
      <w:r>
        <w:rPr>
          <w:rFonts w:ascii="Courier New"/>
          <w:sz w:val="22"/>
        </w:rPr>
        <w:t>routes/channel.php</w:t>
      </w:r>
      <w:r>
        <w:rPr>
          <w:rFonts w:ascii="Courier New"/>
          <w:spacing w:val="-78"/>
          <w:sz w:val="22"/>
        </w:rPr>
        <w:t xml:space="preserve"> </w:t>
      </w:r>
      <w:r>
        <w:rPr>
          <w:sz w:val="24"/>
        </w:rPr>
        <w:t>digunakan</w:t>
      </w:r>
      <w:r>
        <w:rPr>
          <w:spacing w:val="-9"/>
          <w:sz w:val="24"/>
        </w:rPr>
        <w:t xml:space="preserve"> </w:t>
      </w:r>
      <w:r>
        <w:rPr>
          <w:sz w:val="24"/>
        </w:rPr>
        <w:t>untuk</w:t>
      </w:r>
      <w:r>
        <w:rPr>
          <w:spacing w:val="-8"/>
          <w:sz w:val="24"/>
        </w:rPr>
        <w:t xml:space="preserve"> </w:t>
      </w:r>
      <w:r>
        <w:rPr>
          <w:sz w:val="24"/>
        </w:rPr>
        <w:t>broadcast</w:t>
      </w:r>
      <w:r>
        <w:rPr>
          <w:spacing w:val="-3"/>
          <w:sz w:val="24"/>
        </w:rPr>
        <w:t xml:space="preserve"> </w:t>
      </w:r>
      <w:r>
        <w:rPr>
          <w:sz w:val="24"/>
        </w:rPr>
        <w:t>channel</w:t>
      </w:r>
      <w:r>
        <w:rPr>
          <w:spacing w:val="-4"/>
          <w:sz w:val="24"/>
        </w:rPr>
        <w:t xml:space="preserve"> </w:t>
      </w:r>
      <w:r>
        <w:rPr>
          <w:sz w:val="24"/>
        </w:rPr>
        <w:t>melalui</w:t>
      </w:r>
      <w:r>
        <w:rPr>
          <w:spacing w:val="-3"/>
          <w:sz w:val="24"/>
        </w:rPr>
        <w:t xml:space="preserve"> </w:t>
      </w:r>
      <w:r>
        <w:rPr>
          <w:spacing w:val="-2"/>
          <w:sz w:val="24"/>
        </w:rPr>
        <w:t>websocket</w:t>
      </w:r>
    </w:p>
    <w:p w14:paraId="764575C1">
      <w:pPr>
        <w:spacing w:before="38" w:line="309" w:lineRule="auto"/>
        <w:ind w:left="141" w:right="569" w:firstLine="0"/>
        <w:jc w:val="both"/>
        <w:rPr>
          <w:sz w:val="24"/>
        </w:rPr>
      </w:pPr>
      <w:r>
        <w:rPr>
          <w:sz w:val="24"/>
        </w:rPr>
        <w:t>Secara</w:t>
      </w:r>
      <w:r>
        <w:rPr>
          <w:spacing w:val="-15"/>
          <w:sz w:val="24"/>
        </w:rPr>
        <w:t xml:space="preserve"> </w:t>
      </w:r>
      <w:r>
        <w:rPr>
          <w:sz w:val="24"/>
        </w:rPr>
        <w:t>umum</w:t>
      </w:r>
      <w:r>
        <w:rPr>
          <w:spacing w:val="-8"/>
          <w:sz w:val="24"/>
        </w:rPr>
        <w:t xml:space="preserve"> </w:t>
      </w:r>
      <w:r>
        <w:rPr>
          <w:sz w:val="24"/>
        </w:rPr>
        <w:t xml:space="preserve">aplikasi yang dibuat cukup dengan </w:t>
      </w:r>
      <w:r>
        <w:rPr>
          <w:rFonts w:ascii="Courier New"/>
          <w:sz w:val="22"/>
        </w:rPr>
        <w:t>routes/web.php</w:t>
      </w:r>
      <w:r>
        <w:rPr>
          <w:rFonts w:ascii="Courier New"/>
          <w:spacing w:val="-33"/>
          <w:sz w:val="22"/>
        </w:rPr>
        <w:t xml:space="preserve"> </w:t>
      </w:r>
      <w:r>
        <w:rPr>
          <w:sz w:val="24"/>
        </w:rPr>
        <w:t xml:space="preserve">dan </w:t>
      </w:r>
      <w:r>
        <w:rPr>
          <w:rFonts w:ascii="Courier New"/>
          <w:sz w:val="22"/>
        </w:rPr>
        <w:t>routes/api.php</w:t>
      </w:r>
      <w:r>
        <w:rPr>
          <w:sz w:val="22"/>
        </w:rPr>
        <w:t xml:space="preserve">. </w:t>
      </w:r>
      <w:r>
        <w:rPr>
          <w:sz w:val="24"/>
        </w:rPr>
        <w:t xml:space="preserve">Bahkan jika aplikasi tidak perlu menyediakan API hanya menggunakan </w:t>
      </w:r>
      <w:r>
        <w:rPr>
          <w:rFonts w:ascii="Courier New"/>
          <w:sz w:val="22"/>
        </w:rPr>
        <w:t xml:space="preserve">routes/web.php </w:t>
      </w:r>
      <w:r>
        <w:rPr>
          <w:spacing w:val="-2"/>
          <w:sz w:val="24"/>
        </w:rPr>
        <w:t>saja.</w:t>
      </w:r>
    </w:p>
    <w:p w14:paraId="54180CE2">
      <w:pPr>
        <w:pStyle w:val="6"/>
        <w:spacing w:before="11" w:line="312" w:lineRule="auto"/>
        <w:ind w:left="141" w:right="562" w:firstLine="568"/>
        <w:jc w:val="both"/>
      </w:pPr>
      <w:r>
        <w:t>Pada Laravel kita dapat menggunakan semua http verb untuk dipasang sebagai method router yang ingin digunakan, sudah dijelaskan sebelumnya bahwa semua http verb dapat dilayani dengan Router pada laravel. Endpoint / url router sebaiknya mengikuti best practice berikut</w:t>
      </w:r>
      <w:r>
        <w:rPr>
          <w:spacing w:val="-1"/>
        </w:rPr>
        <w:t xml:space="preserve"> </w:t>
      </w:r>
      <w:r>
        <w:t>ini</w:t>
      </w:r>
      <w:r>
        <w:rPr>
          <w:spacing w:val="-1"/>
        </w:rPr>
        <w:t xml:space="preserve"> </w:t>
      </w:r>
      <w:r>
        <w:t>dimana</w:t>
      </w:r>
      <w:r>
        <w:rPr>
          <w:spacing w:val="-1"/>
        </w:rPr>
        <w:t xml:space="preserve"> </w:t>
      </w:r>
      <w:r>
        <w:t>sebuah</w:t>
      </w:r>
      <w:r>
        <w:rPr>
          <w:spacing w:val="-2"/>
        </w:rPr>
        <w:t xml:space="preserve"> </w:t>
      </w:r>
      <w:r>
        <w:t>resource</w:t>
      </w:r>
      <w:r>
        <w:rPr>
          <w:spacing w:val="-1"/>
        </w:rPr>
        <w:t xml:space="preserve"> </w:t>
      </w:r>
      <w:r>
        <w:t>dapat</w:t>
      </w:r>
      <w:r>
        <w:rPr>
          <w:spacing w:val="-6"/>
        </w:rPr>
        <w:t xml:space="preserve"> </w:t>
      </w:r>
      <w:r>
        <w:t>dilayani</w:t>
      </w:r>
      <w:r>
        <w:rPr>
          <w:spacing w:val="-1"/>
        </w:rPr>
        <w:t xml:space="preserve"> </w:t>
      </w:r>
      <w:r>
        <w:t>dengan</w:t>
      </w:r>
      <w:r>
        <w:rPr>
          <w:spacing w:val="-2"/>
        </w:rPr>
        <w:t xml:space="preserve"> </w:t>
      </w:r>
      <w:r>
        <w:t>fungsi</w:t>
      </w:r>
      <w:r>
        <w:rPr>
          <w:spacing w:val="-1"/>
        </w:rPr>
        <w:t xml:space="preserve"> </w:t>
      </w:r>
      <w:r>
        <w:t>berbeda</w:t>
      </w:r>
      <w:r>
        <w:rPr>
          <w:spacing w:val="-1"/>
        </w:rPr>
        <w:t xml:space="preserve"> </w:t>
      </w:r>
      <w:r>
        <w:t>pada</w:t>
      </w:r>
      <w:r>
        <w:rPr>
          <w:spacing w:val="-1"/>
        </w:rPr>
        <w:t xml:space="preserve"> </w:t>
      </w:r>
      <w:r>
        <w:t>setiap</w:t>
      </w:r>
      <w:r>
        <w:rPr>
          <w:spacing w:val="-2"/>
        </w:rPr>
        <w:t xml:space="preserve"> </w:t>
      </w:r>
      <w:r>
        <w:t>http</w:t>
      </w:r>
      <w:r>
        <w:rPr>
          <w:spacing w:val="-2"/>
        </w:rPr>
        <w:t xml:space="preserve"> </w:t>
      </w:r>
      <w:r>
        <w:t xml:space="preserve">verb </w:t>
      </w:r>
      <w:r>
        <w:rPr>
          <w:spacing w:val="-4"/>
        </w:rPr>
        <w:t>nya.</w:t>
      </w:r>
    </w:p>
    <w:tbl>
      <w:tblPr>
        <w:tblStyle w:val="5"/>
        <w:tblW w:w="0" w:type="auto"/>
        <w:tblInd w:w="16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72"/>
        <w:gridCol w:w="1872"/>
        <w:gridCol w:w="1872"/>
        <w:gridCol w:w="1873"/>
        <w:gridCol w:w="1873"/>
      </w:tblGrid>
      <w:tr w14:paraId="45E348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5" w:hRule="atLeast"/>
        </w:trPr>
        <w:tc>
          <w:tcPr>
            <w:tcW w:w="1872" w:type="dxa"/>
          </w:tcPr>
          <w:p w14:paraId="277DEAF9">
            <w:pPr>
              <w:pStyle w:val="10"/>
              <w:spacing w:before="99"/>
              <w:ind w:left="101"/>
              <w:rPr>
                <w:sz w:val="24"/>
              </w:rPr>
            </w:pPr>
            <w:r>
              <w:rPr>
                <w:spacing w:val="-2"/>
                <w:sz w:val="24"/>
              </w:rPr>
              <w:t>Resource</w:t>
            </w:r>
          </w:p>
        </w:tc>
        <w:tc>
          <w:tcPr>
            <w:tcW w:w="1872" w:type="dxa"/>
          </w:tcPr>
          <w:p w14:paraId="63226049">
            <w:pPr>
              <w:pStyle w:val="10"/>
              <w:spacing w:before="99"/>
              <w:ind w:left="111" w:right="40"/>
              <w:jc w:val="center"/>
              <w:rPr>
                <w:sz w:val="24"/>
              </w:rPr>
            </w:pPr>
            <w:r>
              <w:rPr>
                <w:spacing w:val="-4"/>
                <w:sz w:val="24"/>
              </w:rPr>
              <w:t>POST</w:t>
            </w:r>
          </w:p>
        </w:tc>
        <w:tc>
          <w:tcPr>
            <w:tcW w:w="1872" w:type="dxa"/>
          </w:tcPr>
          <w:p w14:paraId="76F28515">
            <w:pPr>
              <w:pStyle w:val="10"/>
              <w:spacing w:before="99"/>
              <w:ind w:left="71" w:right="111"/>
              <w:jc w:val="center"/>
              <w:rPr>
                <w:sz w:val="24"/>
              </w:rPr>
            </w:pPr>
            <w:r>
              <w:rPr>
                <w:spacing w:val="-5"/>
                <w:sz w:val="24"/>
              </w:rPr>
              <w:t>GET</w:t>
            </w:r>
          </w:p>
        </w:tc>
        <w:tc>
          <w:tcPr>
            <w:tcW w:w="1873" w:type="dxa"/>
          </w:tcPr>
          <w:p w14:paraId="7CC59BBB">
            <w:pPr>
              <w:pStyle w:val="10"/>
              <w:spacing w:before="99"/>
              <w:ind w:left="0" w:right="57"/>
              <w:jc w:val="center"/>
              <w:rPr>
                <w:sz w:val="24"/>
              </w:rPr>
            </w:pPr>
            <w:r>
              <w:rPr>
                <w:spacing w:val="-5"/>
                <w:sz w:val="24"/>
              </w:rPr>
              <w:t>PUT</w:t>
            </w:r>
          </w:p>
        </w:tc>
        <w:tc>
          <w:tcPr>
            <w:tcW w:w="1873" w:type="dxa"/>
          </w:tcPr>
          <w:p w14:paraId="26528C1A">
            <w:pPr>
              <w:pStyle w:val="10"/>
              <w:spacing w:before="99"/>
              <w:ind w:left="671"/>
              <w:rPr>
                <w:sz w:val="24"/>
              </w:rPr>
            </w:pPr>
            <w:r>
              <w:rPr>
                <w:spacing w:val="-2"/>
                <w:sz w:val="24"/>
              </w:rPr>
              <w:t>DELETE</w:t>
            </w:r>
          </w:p>
        </w:tc>
      </w:tr>
      <w:tr w14:paraId="4B4F3C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8" w:hRule="atLeast"/>
        </w:trPr>
        <w:tc>
          <w:tcPr>
            <w:tcW w:w="1872" w:type="dxa"/>
          </w:tcPr>
          <w:p w14:paraId="5B209FE8">
            <w:pPr>
              <w:pStyle w:val="10"/>
              <w:ind w:left="101"/>
              <w:rPr>
                <w:sz w:val="24"/>
              </w:rPr>
            </w:pPr>
            <w:r>
              <w:rPr>
                <w:spacing w:val="-2"/>
                <w:sz w:val="24"/>
              </w:rPr>
              <w:t>/mahasiswa</w:t>
            </w:r>
          </w:p>
        </w:tc>
        <w:tc>
          <w:tcPr>
            <w:tcW w:w="1872" w:type="dxa"/>
          </w:tcPr>
          <w:p w14:paraId="049612A3">
            <w:pPr>
              <w:pStyle w:val="10"/>
              <w:rPr>
                <w:sz w:val="24"/>
              </w:rPr>
            </w:pPr>
            <w:r>
              <w:rPr>
                <w:sz w:val="24"/>
              </w:rPr>
              <w:t>Membuat</w:t>
            </w:r>
            <w:r>
              <w:rPr>
                <w:spacing w:val="-15"/>
                <w:sz w:val="24"/>
              </w:rPr>
              <w:t xml:space="preserve"> </w:t>
            </w:r>
            <w:r>
              <w:rPr>
                <w:sz w:val="24"/>
              </w:rPr>
              <w:t>record mahasiswa</w:t>
            </w:r>
            <w:r>
              <w:rPr>
                <w:spacing w:val="-3"/>
                <w:sz w:val="24"/>
              </w:rPr>
              <w:t xml:space="preserve"> </w:t>
            </w:r>
            <w:r>
              <w:rPr>
                <w:spacing w:val="-4"/>
                <w:sz w:val="24"/>
              </w:rPr>
              <w:t>baru</w:t>
            </w:r>
          </w:p>
        </w:tc>
        <w:tc>
          <w:tcPr>
            <w:tcW w:w="1872" w:type="dxa"/>
          </w:tcPr>
          <w:p w14:paraId="605D63CE">
            <w:pPr>
              <w:pStyle w:val="10"/>
              <w:ind w:right="181"/>
              <w:rPr>
                <w:sz w:val="24"/>
              </w:rPr>
            </w:pPr>
            <w:r>
              <w:rPr>
                <w:spacing w:val="-2"/>
                <w:sz w:val="24"/>
              </w:rPr>
              <w:t>Mengambil Daftar Mahasiswa</w:t>
            </w:r>
          </w:p>
        </w:tc>
        <w:tc>
          <w:tcPr>
            <w:tcW w:w="1873" w:type="dxa"/>
          </w:tcPr>
          <w:p w14:paraId="0BD87A37">
            <w:pPr>
              <w:pStyle w:val="10"/>
              <w:ind w:left="104" w:right="231"/>
              <w:rPr>
                <w:sz w:val="24"/>
              </w:rPr>
            </w:pPr>
            <w:r>
              <w:rPr>
                <w:sz w:val="24"/>
              </w:rPr>
              <w:t>Update banyak data</w:t>
            </w:r>
            <w:r>
              <w:rPr>
                <w:spacing w:val="-15"/>
                <w:sz w:val="24"/>
              </w:rPr>
              <w:t xml:space="preserve"> </w:t>
            </w:r>
            <w:r>
              <w:rPr>
                <w:sz w:val="24"/>
              </w:rPr>
              <w:t>mahasiswa</w:t>
            </w:r>
          </w:p>
        </w:tc>
        <w:tc>
          <w:tcPr>
            <w:tcW w:w="1873" w:type="dxa"/>
          </w:tcPr>
          <w:p w14:paraId="2CF4AA9B">
            <w:pPr>
              <w:pStyle w:val="10"/>
              <w:ind w:left="103" w:right="232"/>
              <w:rPr>
                <w:sz w:val="24"/>
              </w:rPr>
            </w:pPr>
            <w:r>
              <w:rPr>
                <w:sz w:val="24"/>
              </w:rPr>
              <w:t>Delete banyak data</w:t>
            </w:r>
            <w:r>
              <w:rPr>
                <w:spacing w:val="-15"/>
                <w:sz w:val="24"/>
              </w:rPr>
              <w:t xml:space="preserve"> </w:t>
            </w:r>
            <w:r>
              <w:rPr>
                <w:sz w:val="24"/>
              </w:rPr>
              <w:t>mahasiswa</w:t>
            </w:r>
          </w:p>
        </w:tc>
      </w:tr>
      <w:tr w14:paraId="0C7305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04" w:hRule="atLeast"/>
        </w:trPr>
        <w:tc>
          <w:tcPr>
            <w:tcW w:w="1872" w:type="dxa"/>
          </w:tcPr>
          <w:p w14:paraId="1AB39DCE">
            <w:pPr>
              <w:pStyle w:val="10"/>
              <w:ind w:left="101"/>
              <w:rPr>
                <w:sz w:val="24"/>
              </w:rPr>
            </w:pPr>
            <w:r>
              <w:rPr>
                <w:spacing w:val="-2"/>
                <w:sz w:val="24"/>
              </w:rPr>
              <w:t>/mahasiswa/{id}</w:t>
            </w:r>
          </w:p>
        </w:tc>
        <w:tc>
          <w:tcPr>
            <w:tcW w:w="1872" w:type="dxa"/>
            <w:shd w:val="clear" w:color="auto" w:fill="B7B7B7"/>
          </w:tcPr>
          <w:p w14:paraId="6919B38D">
            <w:pPr>
              <w:pStyle w:val="10"/>
              <w:ind w:left="71" w:right="71"/>
              <w:jc w:val="center"/>
              <w:rPr>
                <w:sz w:val="24"/>
              </w:rPr>
            </w:pPr>
            <w:r>
              <w:rPr>
                <w:spacing w:val="-2"/>
                <w:sz w:val="24"/>
              </w:rPr>
              <w:t>Error</w:t>
            </w:r>
          </w:p>
        </w:tc>
        <w:tc>
          <w:tcPr>
            <w:tcW w:w="1872" w:type="dxa"/>
          </w:tcPr>
          <w:p w14:paraId="0AC7B537">
            <w:pPr>
              <w:pStyle w:val="10"/>
              <w:ind w:right="181"/>
              <w:rPr>
                <w:sz w:val="24"/>
              </w:rPr>
            </w:pPr>
            <w:r>
              <w:rPr>
                <w:sz w:val="24"/>
              </w:rPr>
              <w:t>Tampilkan</w:t>
            </w:r>
            <w:r>
              <w:rPr>
                <w:spacing w:val="-15"/>
                <w:sz w:val="24"/>
              </w:rPr>
              <w:t xml:space="preserve"> </w:t>
            </w:r>
            <w:r>
              <w:rPr>
                <w:sz w:val="24"/>
              </w:rPr>
              <w:t xml:space="preserve">Data Satu </w:t>
            </w:r>
            <w:r>
              <w:rPr>
                <w:spacing w:val="-2"/>
                <w:sz w:val="24"/>
              </w:rPr>
              <w:t>Mahasiswa</w:t>
            </w:r>
          </w:p>
        </w:tc>
        <w:tc>
          <w:tcPr>
            <w:tcW w:w="1873" w:type="dxa"/>
          </w:tcPr>
          <w:p w14:paraId="2256790B">
            <w:pPr>
              <w:pStyle w:val="10"/>
              <w:ind w:left="104" w:right="66"/>
              <w:rPr>
                <w:sz w:val="24"/>
              </w:rPr>
            </w:pPr>
            <w:r>
              <w:rPr>
                <w:sz w:val="24"/>
              </w:rPr>
              <w:t>Update data mahasiswa jika ada</w:t>
            </w:r>
            <w:r>
              <w:rPr>
                <w:spacing w:val="-15"/>
                <w:sz w:val="24"/>
              </w:rPr>
              <w:t xml:space="preserve"> </w:t>
            </w:r>
            <w:r>
              <w:rPr>
                <w:sz w:val="24"/>
              </w:rPr>
              <w:t>data</w:t>
            </w:r>
            <w:r>
              <w:rPr>
                <w:spacing w:val="-15"/>
                <w:sz w:val="24"/>
              </w:rPr>
              <w:t xml:space="preserve"> </w:t>
            </w:r>
            <w:r>
              <w:rPr>
                <w:sz w:val="24"/>
              </w:rPr>
              <w:t>dengan id yang dikirim</w:t>
            </w:r>
          </w:p>
        </w:tc>
        <w:tc>
          <w:tcPr>
            <w:tcW w:w="1873" w:type="dxa"/>
          </w:tcPr>
          <w:p w14:paraId="2366AB44">
            <w:pPr>
              <w:pStyle w:val="10"/>
              <w:ind w:left="103"/>
              <w:rPr>
                <w:sz w:val="24"/>
              </w:rPr>
            </w:pPr>
            <w:r>
              <w:rPr>
                <w:sz w:val="24"/>
              </w:rPr>
              <w:t>Delete</w:t>
            </w:r>
            <w:r>
              <w:rPr>
                <w:spacing w:val="-15"/>
                <w:sz w:val="24"/>
              </w:rPr>
              <w:t xml:space="preserve"> </w:t>
            </w:r>
            <w:r>
              <w:rPr>
                <w:sz w:val="24"/>
              </w:rPr>
              <w:t>satu</w:t>
            </w:r>
            <w:r>
              <w:rPr>
                <w:spacing w:val="-15"/>
                <w:sz w:val="24"/>
              </w:rPr>
              <w:t xml:space="preserve"> </w:t>
            </w:r>
            <w:r>
              <w:rPr>
                <w:sz w:val="24"/>
              </w:rPr>
              <w:t xml:space="preserve">data </w:t>
            </w:r>
            <w:r>
              <w:rPr>
                <w:spacing w:val="-2"/>
                <w:sz w:val="24"/>
              </w:rPr>
              <w:t>mahasiswa</w:t>
            </w:r>
          </w:p>
        </w:tc>
      </w:tr>
    </w:tbl>
    <w:p w14:paraId="2019DC49">
      <w:pPr>
        <w:pStyle w:val="6"/>
        <w:spacing w:before="84"/>
      </w:pPr>
    </w:p>
    <w:p w14:paraId="2C1B7A4F">
      <w:pPr>
        <w:pStyle w:val="6"/>
        <w:spacing w:after="4" w:line="309" w:lineRule="auto"/>
        <w:ind w:left="141" w:right="580" w:firstLine="568"/>
        <w:jc w:val="both"/>
      </w:pPr>
      <w:r>
        <w:t>Perlu diketahui laravel dapat mendukung satu route yang memiliki lebih dari satu http verb atau memiliki semua http verb. Berikut ini kode program routing untuk tabel di atas</w:t>
      </w:r>
    </w:p>
    <w:p w14:paraId="43BB849B">
      <w:pPr>
        <w:pStyle w:val="6"/>
        <w:ind w:left="141"/>
        <w:rPr>
          <w:sz w:val="20"/>
        </w:rPr>
      </w:pPr>
      <w:r>
        <w:rPr>
          <w:sz w:val="20"/>
        </w:rPr>
        <mc:AlternateContent>
          <mc:Choice Requires="wps">
            <w:drawing>
              <wp:inline distT="0" distB="0" distL="0" distR="0">
                <wp:extent cx="5946140" cy="2558415"/>
                <wp:effectExtent l="9525" t="0" r="0" b="13335"/>
                <wp:docPr id="10" name="Textbox 10"/>
                <wp:cNvGraphicFramePr/>
                <a:graphic xmlns:a="http://schemas.openxmlformats.org/drawingml/2006/main">
                  <a:graphicData uri="http://schemas.microsoft.com/office/word/2010/wordprocessingShape">
                    <wps:wsp>
                      <wps:cNvSpPr txBox="1"/>
                      <wps:spPr>
                        <a:xfrm>
                          <a:off x="0" y="0"/>
                          <a:ext cx="5946140" cy="2558415"/>
                        </a:xfrm>
                        <a:prstGeom prst="rect">
                          <a:avLst/>
                        </a:prstGeom>
                        <a:ln w="12700">
                          <a:solidFill>
                            <a:srgbClr val="000000"/>
                          </a:solidFill>
                          <a:prstDash val="solid"/>
                        </a:ln>
                      </wps:spPr>
                      <wps:txbx>
                        <w:txbxContent>
                          <w:p w14:paraId="49985B8E">
                            <w:pPr>
                              <w:pStyle w:val="6"/>
                              <w:spacing w:before="100"/>
                              <w:ind w:left="120"/>
                              <w:rPr>
                                <w:rFonts w:ascii="Courier New"/>
                              </w:rPr>
                            </w:pPr>
                            <w:r>
                              <w:rPr>
                                <w:rFonts w:ascii="Courier New"/>
                              </w:rPr>
                              <w:t>Route::get('mahasiswa',</w:t>
                            </w:r>
                            <w:r>
                              <w:rPr>
                                <w:rFonts w:ascii="Courier New"/>
                                <w:spacing w:val="-14"/>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688A6E96">
                            <w:pPr>
                              <w:spacing w:before="0"/>
                              <w:ind w:left="91" w:right="0" w:firstLine="0"/>
                              <w:jc w:val="left"/>
                              <w:rPr>
                                <w:rFonts w:ascii="Courier New"/>
                                <w:sz w:val="24"/>
                              </w:rPr>
                            </w:pPr>
                            <w:r>
                              <w:rPr>
                                <w:rFonts w:ascii="Courier New"/>
                                <w:spacing w:val="-5"/>
                                <w:sz w:val="24"/>
                              </w:rPr>
                              <w:t>});</w:t>
                            </w:r>
                          </w:p>
                          <w:p w14:paraId="117F4CED">
                            <w:pPr>
                              <w:pStyle w:val="6"/>
                              <w:ind w:left="120"/>
                              <w:rPr>
                                <w:rFonts w:ascii="Courier New"/>
                              </w:rPr>
                            </w:pPr>
                            <w:r>
                              <w:rPr>
                                <w:rFonts w:ascii="Courier New"/>
                              </w:rPr>
                              <w:t>Route::post('mahasiswa',</w:t>
                            </w:r>
                            <w:r>
                              <w:rPr>
                                <w:rFonts w:ascii="Courier New"/>
                                <w:spacing w:val="-15"/>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434F1A82">
                            <w:pPr>
                              <w:spacing w:before="0"/>
                              <w:ind w:left="120" w:right="0" w:firstLine="0"/>
                              <w:jc w:val="left"/>
                              <w:rPr>
                                <w:rFonts w:ascii="Courier New"/>
                                <w:sz w:val="24"/>
                              </w:rPr>
                            </w:pPr>
                            <w:r>
                              <w:rPr>
                                <w:rFonts w:ascii="Courier New"/>
                                <w:spacing w:val="-5"/>
                                <w:sz w:val="24"/>
                              </w:rPr>
                              <w:t>});</w:t>
                            </w:r>
                          </w:p>
                          <w:p w14:paraId="5983CF7E">
                            <w:pPr>
                              <w:pStyle w:val="6"/>
                              <w:ind w:left="120"/>
                              <w:rPr>
                                <w:rFonts w:ascii="Courier New"/>
                              </w:rPr>
                            </w:pPr>
                            <w:r>
                              <w:rPr>
                                <w:rFonts w:ascii="Courier New"/>
                              </w:rPr>
                              <w:t>Route::put('mahasiswa',</w:t>
                            </w:r>
                            <w:r>
                              <w:rPr>
                                <w:rFonts w:ascii="Courier New"/>
                                <w:spacing w:val="-14"/>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4BC5EC57">
                            <w:pPr>
                              <w:spacing w:before="0"/>
                              <w:ind w:left="120" w:right="0" w:firstLine="0"/>
                              <w:jc w:val="left"/>
                              <w:rPr>
                                <w:rFonts w:ascii="Courier New"/>
                                <w:sz w:val="24"/>
                              </w:rPr>
                            </w:pPr>
                            <w:r>
                              <w:rPr>
                                <w:rFonts w:ascii="Courier New"/>
                                <w:spacing w:val="-5"/>
                                <w:sz w:val="24"/>
                              </w:rPr>
                              <w:t>});</w:t>
                            </w:r>
                          </w:p>
                          <w:p w14:paraId="09999CC2">
                            <w:pPr>
                              <w:pStyle w:val="6"/>
                              <w:spacing w:before="1"/>
                              <w:ind w:left="120"/>
                              <w:rPr>
                                <w:rFonts w:ascii="Courier New"/>
                              </w:rPr>
                            </w:pPr>
                            <w:r>
                              <w:rPr>
                                <w:rFonts w:ascii="Courier New"/>
                              </w:rPr>
                              <w:t>Route::delete('mahasiswa',</w:t>
                            </w:r>
                            <w:r>
                              <w:rPr>
                                <w:rFonts w:ascii="Courier New"/>
                                <w:spacing w:val="-15"/>
                              </w:rPr>
                              <w:t xml:space="preserve"> </w:t>
                            </w:r>
                            <w:r>
                              <w:rPr>
                                <w:rFonts w:ascii="Courier New"/>
                              </w:rPr>
                              <w:t>function</w:t>
                            </w:r>
                            <w:r>
                              <w:rPr>
                                <w:rFonts w:ascii="Courier New"/>
                                <w:spacing w:val="-13"/>
                              </w:rPr>
                              <w:t xml:space="preserve"> </w:t>
                            </w:r>
                            <w:r>
                              <w:rPr>
                                <w:rFonts w:ascii="Courier New"/>
                              </w:rPr>
                              <w:t>($id)</w:t>
                            </w:r>
                            <w:r>
                              <w:rPr>
                                <w:rFonts w:ascii="Courier New"/>
                                <w:spacing w:val="-13"/>
                              </w:rPr>
                              <w:t xml:space="preserve"> </w:t>
                            </w:r>
                            <w:r>
                              <w:rPr>
                                <w:rFonts w:ascii="Courier New"/>
                                <w:spacing w:val="-10"/>
                              </w:rPr>
                              <w:t>{</w:t>
                            </w:r>
                          </w:p>
                          <w:p w14:paraId="706456DD">
                            <w:pPr>
                              <w:spacing w:before="0"/>
                              <w:ind w:left="120" w:right="0" w:firstLine="0"/>
                              <w:jc w:val="left"/>
                              <w:rPr>
                                <w:rFonts w:ascii="Courier New"/>
                                <w:sz w:val="24"/>
                              </w:rPr>
                            </w:pPr>
                            <w:r>
                              <w:rPr>
                                <w:rFonts w:ascii="Courier New"/>
                                <w:spacing w:val="-5"/>
                                <w:sz w:val="24"/>
                              </w:rPr>
                              <w:t>});</w:t>
                            </w:r>
                          </w:p>
                          <w:p w14:paraId="50DF0597">
                            <w:pPr>
                              <w:pStyle w:val="6"/>
                              <w:ind w:left="120"/>
                              <w:rPr>
                                <w:rFonts w:ascii="Courier New"/>
                              </w:rPr>
                            </w:pPr>
                            <w:r>
                              <w:rPr>
                                <w:rFonts w:ascii="Courier New"/>
                              </w:rPr>
                              <w:t>Route::get('mahasiswa/{id}',</w:t>
                            </w:r>
                            <w:r>
                              <w:rPr>
                                <w:rFonts w:ascii="Courier New"/>
                                <w:spacing w:val="-14"/>
                              </w:rPr>
                              <w:t xml:space="preserve"> </w:t>
                            </w:r>
                            <w:r>
                              <w:rPr>
                                <w:rFonts w:ascii="Courier New"/>
                              </w:rPr>
                              <w:t>function</w:t>
                            </w:r>
                            <w:r>
                              <w:rPr>
                                <w:rFonts w:ascii="Courier New"/>
                                <w:spacing w:val="-14"/>
                              </w:rPr>
                              <w:t xml:space="preserve"> </w:t>
                            </w:r>
                            <w:r>
                              <w:rPr>
                                <w:rFonts w:ascii="Courier New"/>
                              </w:rPr>
                              <w:t>($id)</w:t>
                            </w:r>
                            <w:r>
                              <w:rPr>
                                <w:rFonts w:ascii="Courier New"/>
                                <w:spacing w:val="-13"/>
                              </w:rPr>
                              <w:t xml:space="preserve"> </w:t>
                            </w:r>
                            <w:r>
                              <w:rPr>
                                <w:rFonts w:ascii="Courier New"/>
                                <w:spacing w:val="-10"/>
                              </w:rPr>
                              <w:t>{</w:t>
                            </w:r>
                          </w:p>
                          <w:p w14:paraId="69C8E0DB">
                            <w:pPr>
                              <w:spacing w:before="0"/>
                              <w:ind w:left="120" w:right="0" w:firstLine="0"/>
                              <w:jc w:val="left"/>
                              <w:rPr>
                                <w:rFonts w:ascii="Courier New"/>
                                <w:sz w:val="24"/>
                              </w:rPr>
                            </w:pPr>
                            <w:r>
                              <w:rPr>
                                <w:rFonts w:ascii="Courier New"/>
                                <w:spacing w:val="-5"/>
                                <w:sz w:val="24"/>
                              </w:rPr>
                              <w:t>});</w:t>
                            </w:r>
                          </w:p>
                          <w:p w14:paraId="54A5EF94">
                            <w:pPr>
                              <w:pStyle w:val="6"/>
                              <w:spacing w:before="1"/>
                              <w:ind w:left="91"/>
                              <w:rPr>
                                <w:rFonts w:ascii="Courier New"/>
                              </w:rPr>
                            </w:pPr>
                            <w:r>
                              <w:rPr>
                                <w:rFonts w:ascii="Courier New"/>
                              </w:rPr>
                              <w:t>Route::put('mahasiswa/{id}',</w:t>
                            </w:r>
                            <w:r>
                              <w:rPr>
                                <w:rFonts w:ascii="Courier New"/>
                                <w:spacing w:val="-16"/>
                              </w:rPr>
                              <w:t xml:space="preserve"> </w:t>
                            </w:r>
                            <w:r>
                              <w:rPr>
                                <w:rFonts w:ascii="Courier New"/>
                              </w:rPr>
                              <w:t>function</w:t>
                            </w:r>
                            <w:r>
                              <w:rPr>
                                <w:rFonts w:ascii="Courier New"/>
                                <w:spacing w:val="-14"/>
                              </w:rPr>
                              <w:t xml:space="preserve"> </w:t>
                            </w:r>
                            <w:r>
                              <w:rPr>
                                <w:rFonts w:ascii="Courier New"/>
                              </w:rPr>
                              <w:t>($id)</w:t>
                            </w:r>
                            <w:r>
                              <w:rPr>
                                <w:rFonts w:ascii="Courier New"/>
                                <w:spacing w:val="-13"/>
                              </w:rPr>
                              <w:t xml:space="preserve"> </w:t>
                            </w:r>
                            <w:r>
                              <w:rPr>
                                <w:rFonts w:ascii="Courier New"/>
                                <w:spacing w:val="-10"/>
                              </w:rPr>
                              <w:t>{</w:t>
                            </w:r>
                          </w:p>
                          <w:p w14:paraId="05E4F2E4">
                            <w:pPr>
                              <w:spacing w:before="0"/>
                              <w:ind w:left="91" w:right="0" w:firstLine="0"/>
                              <w:jc w:val="left"/>
                              <w:rPr>
                                <w:rFonts w:ascii="Courier New"/>
                                <w:sz w:val="24"/>
                              </w:rPr>
                            </w:pPr>
                            <w:r>
                              <w:rPr>
                                <w:rFonts w:ascii="Courier New"/>
                                <w:spacing w:val="-5"/>
                                <w:sz w:val="24"/>
                              </w:rPr>
                              <w:t>});</w:t>
                            </w:r>
                          </w:p>
                          <w:p w14:paraId="7D41712A">
                            <w:pPr>
                              <w:pStyle w:val="6"/>
                              <w:ind w:left="91"/>
                              <w:rPr>
                                <w:rFonts w:ascii="Courier New"/>
                              </w:rPr>
                            </w:pPr>
                            <w:r>
                              <w:rPr>
                                <w:rFonts w:ascii="Courier New"/>
                              </w:rPr>
                              <w:t>Route::delete('mahasiswa/{id}',</w:t>
                            </w:r>
                            <w:r>
                              <w:rPr>
                                <w:rFonts w:ascii="Courier New"/>
                                <w:spacing w:val="-17"/>
                              </w:rPr>
                              <w:t xml:space="preserve"> </w:t>
                            </w:r>
                            <w:r>
                              <w:rPr>
                                <w:rFonts w:ascii="Courier New"/>
                              </w:rPr>
                              <w:t>function</w:t>
                            </w:r>
                            <w:r>
                              <w:rPr>
                                <w:rFonts w:ascii="Courier New"/>
                                <w:spacing w:val="-15"/>
                              </w:rPr>
                              <w:t xml:space="preserve"> </w:t>
                            </w:r>
                            <w:r>
                              <w:rPr>
                                <w:rFonts w:ascii="Courier New"/>
                              </w:rPr>
                              <w:t>($id)</w:t>
                            </w:r>
                            <w:r>
                              <w:rPr>
                                <w:rFonts w:ascii="Courier New"/>
                                <w:spacing w:val="-14"/>
                              </w:rPr>
                              <w:t xml:space="preserve"> </w:t>
                            </w:r>
                            <w:r>
                              <w:rPr>
                                <w:rFonts w:ascii="Courier New"/>
                                <w:spacing w:val="-10"/>
                              </w:rPr>
                              <w:t>{</w:t>
                            </w:r>
                          </w:p>
                          <w:p w14:paraId="67DCE28F">
                            <w:pPr>
                              <w:spacing w:before="0"/>
                              <w:ind w:left="91"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id="Textbox 10" o:spid="_x0000_s1026" o:spt="202" type="#_x0000_t202" style="height:201.45pt;width:468.2pt;" filled="f" stroked="t" coordsize="21600,21600" o:gfxdata="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Dk5PWAAAABQEAAA8A&#10;AAAAAAAAAQAgAAAAIgAAAGRycy9kb3ducmV2LnhtbFBLAQIUABQAAAAIAIdO4kAZCkUx4AEAANsD&#10;AAAOAAAAAAAAAAEAIAAAACUBAABkcnMvZTJvRG9jLnhtbFBLBQYAAAAABgAGAFkBAAB3BQAAAAA=&#10;">
                <v:fill on="f" focussize="0,0"/>
                <v:stroke weight="1pt" color="#000000" joinstyle="round"/>
                <v:imagedata o:title=""/>
                <o:lock v:ext="edit" aspectratio="f"/>
                <v:textbox inset="0mm,0mm,0mm,0mm">
                  <w:txbxContent>
                    <w:p w14:paraId="49985B8E">
                      <w:pPr>
                        <w:pStyle w:val="6"/>
                        <w:spacing w:before="100"/>
                        <w:ind w:left="120"/>
                        <w:rPr>
                          <w:rFonts w:ascii="Courier New"/>
                        </w:rPr>
                      </w:pPr>
                      <w:r>
                        <w:rPr>
                          <w:rFonts w:ascii="Courier New"/>
                        </w:rPr>
                        <w:t>Route::get('mahasiswa',</w:t>
                      </w:r>
                      <w:r>
                        <w:rPr>
                          <w:rFonts w:ascii="Courier New"/>
                          <w:spacing w:val="-14"/>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688A6E96">
                      <w:pPr>
                        <w:spacing w:before="0"/>
                        <w:ind w:left="91" w:right="0" w:firstLine="0"/>
                        <w:jc w:val="left"/>
                        <w:rPr>
                          <w:rFonts w:ascii="Courier New"/>
                          <w:sz w:val="24"/>
                        </w:rPr>
                      </w:pPr>
                      <w:r>
                        <w:rPr>
                          <w:rFonts w:ascii="Courier New"/>
                          <w:spacing w:val="-5"/>
                          <w:sz w:val="24"/>
                        </w:rPr>
                        <w:t>});</w:t>
                      </w:r>
                    </w:p>
                    <w:p w14:paraId="117F4CED">
                      <w:pPr>
                        <w:pStyle w:val="6"/>
                        <w:ind w:left="120"/>
                        <w:rPr>
                          <w:rFonts w:ascii="Courier New"/>
                        </w:rPr>
                      </w:pPr>
                      <w:r>
                        <w:rPr>
                          <w:rFonts w:ascii="Courier New"/>
                        </w:rPr>
                        <w:t>Route::post('mahasiswa',</w:t>
                      </w:r>
                      <w:r>
                        <w:rPr>
                          <w:rFonts w:ascii="Courier New"/>
                          <w:spacing w:val="-15"/>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434F1A82">
                      <w:pPr>
                        <w:spacing w:before="0"/>
                        <w:ind w:left="120" w:right="0" w:firstLine="0"/>
                        <w:jc w:val="left"/>
                        <w:rPr>
                          <w:rFonts w:ascii="Courier New"/>
                          <w:sz w:val="24"/>
                        </w:rPr>
                      </w:pPr>
                      <w:r>
                        <w:rPr>
                          <w:rFonts w:ascii="Courier New"/>
                          <w:spacing w:val="-5"/>
                          <w:sz w:val="24"/>
                        </w:rPr>
                        <w:t>});</w:t>
                      </w:r>
                    </w:p>
                    <w:p w14:paraId="5983CF7E">
                      <w:pPr>
                        <w:pStyle w:val="6"/>
                        <w:ind w:left="120"/>
                        <w:rPr>
                          <w:rFonts w:ascii="Courier New"/>
                        </w:rPr>
                      </w:pPr>
                      <w:r>
                        <w:rPr>
                          <w:rFonts w:ascii="Courier New"/>
                        </w:rPr>
                        <w:t>Route::put('mahasiswa',</w:t>
                      </w:r>
                      <w:r>
                        <w:rPr>
                          <w:rFonts w:ascii="Courier New"/>
                          <w:spacing w:val="-14"/>
                        </w:rPr>
                        <w:t xml:space="preserve"> </w:t>
                      </w:r>
                      <w:r>
                        <w:rPr>
                          <w:rFonts w:ascii="Courier New"/>
                        </w:rPr>
                        <w:t>function</w:t>
                      </w:r>
                      <w:r>
                        <w:rPr>
                          <w:rFonts w:ascii="Courier New"/>
                          <w:spacing w:val="-12"/>
                        </w:rPr>
                        <w:t xml:space="preserve"> </w:t>
                      </w:r>
                      <w:r>
                        <w:rPr>
                          <w:rFonts w:ascii="Courier New"/>
                        </w:rPr>
                        <w:t>($id)</w:t>
                      </w:r>
                      <w:r>
                        <w:rPr>
                          <w:rFonts w:ascii="Courier New"/>
                          <w:spacing w:val="-12"/>
                        </w:rPr>
                        <w:t xml:space="preserve"> </w:t>
                      </w:r>
                      <w:r>
                        <w:rPr>
                          <w:rFonts w:ascii="Courier New"/>
                          <w:spacing w:val="-10"/>
                        </w:rPr>
                        <w:t>{</w:t>
                      </w:r>
                    </w:p>
                    <w:p w14:paraId="4BC5EC57">
                      <w:pPr>
                        <w:spacing w:before="0"/>
                        <w:ind w:left="120" w:right="0" w:firstLine="0"/>
                        <w:jc w:val="left"/>
                        <w:rPr>
                          <w:rFonts w:ascii="Courier New"/>
                          <w:sz w:val="24"/>
                        </w:rPr>
                      </w:pPr>
                      <w:r>
                        <w:rPr>
                          <w:rFonts w:ascii="Courier New"/>
                          <w:spacing w:val="-5"/>
                          <w:sz w:val="24"/>
                        </w:rPr>
                        <w:t>});</w:t>
                      </w:r>
                    </w:p>
                    <w:p w14:paraId="09999CC2">
                      <w:pPr>
                        <w:pStyle w:val="6"/>
                        <w:spacing w:before="1"/>
                        <w:ind w:left="120"/>
                        <w:rPr>
                          <w:rFonts w:ascii="Courier New"/>
                        </w:rPr>
                      </w:pPr>
                      <w:r>
                        <w:rPr>
                          <w:rFonts w:ascii="Courier New"/>
                        </w:rPr>
                        <w:t>Route::delete('mahasiswa',</w:t>
                      </w:r>
                      <w:r>
                        <w:rPr>
                          <w:rFonts w:ascii="Courier New"/>
                          <w:spacing w:val="-15"/>
                        </w:rPr>
                        <w:t xml:space="preserve"> </w:t>
                      </w:r>
                      <w:r>
                        <w:rPr>
                          <w:rFonts w:ascii="Courier New"/>
                        </w:rPr>
                        <w:t>function</w:t>
                      </w:r>
                      <w:r>
                        <w:rPr>
                          <w:rFonts w:ascii="Courier New"/>
                          <w:spacing w:val="-13"/>
                        </w:rPr>
                        <w:t xml:space="preserve"> </w:t>
                      </w:r>
                      <w:r>
                        <w:rPr>
                          <w:rFonts w:ascii="Courier New"/>
                        </w:rPr>
                        <w:t>($id)</w:t>
                      </w:r>
                      <w:r>
                        <w:rPr>
                          <w:rFonts w:ascii="Courier New"/>
                          <w:spacing w:val="-13"/>
                        </w:rPr>
                        <w:t xml:space="preserve"> </w:t>
                      </w:r>
                      <w:r>
                        <w:rPr>
                          <w:rFonts w:ascii="Courier New"/>
                          <w:spacing w:val="-10"/>
                        </w:rPr>
                        <w:t>{</w:t>
                      </w:r>
                    </w:p>
                    <w:p w14:paraId="706456DD">
                      <w:pPr>
                        <w:spacing w:before="0"/>
                        <w:ind w:left="120" w:right="0" w:firstLine="0"/>
                        <w:jc w:val="left"/>
                        <w:rPr>
                          <w:rFonts w:ascii="Courier New"/>
                          <w:sz w:val="24"/>
                        </w:rPr>
                      </w:pPr>
                      <w:r>
                        <w:rPr>
                          <w:rFonts w:ascii="Courier New"/>
                          <w:spacing w:val="-5"/>
                          <w:sz w:val="24"/>
                        </w:rPr>
                        <w:t>});</w:t>
                      </w:r>
                    </w:p>
                    <w:p w14:paraId="50DF0597">
                      <w:pPr>
                        <w:pStyle w:val="6"/>
                        <w:ind w:left="120"/>
                        <w:rPr>
                          <w:rFonts w:ascii="Courier New"/>
                        </w:rPr>
                      </w:pPr>
                      <w:r>
                        <w:rPr>
                          <w:rFonts w:ascii="Courier New"/>
                        </w:rPr>
                        <w:t>Route::get('mahasiswa/{id}',</w:t>
                      </w:r>
                      <w:r>
                        <w:rPr>
                          <w:rFonts w:ascii="Courier New"/>
                          <w:spacing w:val="-14"/>
                        </w:rPr>
                        <w:t xml:space="preserve"> </w:t>
                      </w:r>
                      <w:r>
                        <w:rPr>
                          <w:rFonts w:ascii="Courier New"/>
                        </w:rPr>
                        <w:t>function</w:t>
                      </w:r>
                      <w:r>
                        <w:rPr>
                          <w:rFonts w:ascii="Courier New"/>
                          <w:spacing w:val="-14"/>
                        </w:rPr>
                        <w:t xml:space="preserve"> </w:t>
                      </w:r>
                      <w:r>
                        <w:rPr>
                          <w:rFonts w:ascii="Courier New"/>
                        </w:rPr>
                        <w:t>($id)</w:t>
                      </w:r>
                      <w:r>
                        <w:rPr>
                          <w:rFonts w:ascii="Courier New"/>
                          <w:spacing w:val="-13"/>
                        </w:rPr>
                        <w:t xml:space="preserve"> </w:t>
                      </w:r>
                      <w:r>
                        <w:rPr>
                          <w:rFonts w:ascii="Courier New"/>
                          <w:spacing w:val="-10"/>
                        </w:rPr>
                        <w:t>{</w:t>
                      </w:r>
                    </w:p>
                    <w:p w14:paraId="69C8E0DB">
                      <w:pPr>
                        <w:spacing w:before="0"/>
                        <w:ind w:left="120" w:right="0" w:firstLine="0"/>
                        <w:jc w:val="left"/>
                        <w:rPr>
                          <w:rFonts w:ascii="Courier New"/>
                          <w:sz w:val="24"/>
                        </w:rPr>
                      </w:pPr>
                      <w:r>
                        <w:rPr>
                          <w:rFonts w:ascii="Courier New"/>
                          <w:spacing w:val="-5"/>
                          <w:sz w:val="24"/>
                        </w:rPr>
                        <w:t>});</w:t>
                      </w:r>
                    </w:p>
                    <w:p w14:paraId="54A5EF94">
                      <w:pPr>
                        <w:pStyle w:val="6"/>
                        <w:spacing w:before="1"/>
                        <w:ind w:left="91"/>
                        <w:rPr>
                          <w:rFonts w:ascii="Courier New"/>
                        </w:rPr>
                      </w:pPr>
                      <w:r>
                        <w:rPr>
                          <w:rFonts w:ascii="Courier New"/>
                        </w:rPr>
                        <w:t>Route::put('mahasiswa/{id}',</w:t>
                      </w:r>
                      <w:r>
                        <w:rPr>
                          <w:rFonts w:ascii="Courier New"/>
                          <w:spacing w:val="-16"/>
                        </w:rPr>
                        <w:t xml:space="preserve"> </w:t>
                      </w:r>
                      <w:r>
                        <w:rPr>
                          <w:rFonts w:ascii="Courier New"/>
                        </w:rPr>
                        <w:t>function</w:t>
                      </w:r>
                      <w:r>
                        <w:rPr>
                          <w:rFonts w:ascii="Courier New"/>
                          <w:spacing w:val="-14"/>
                        </w:rPr>
                        <w:t xml:space="preserve"> </w:t>
                      </w:r>
                      <w:r>
                        <w:rPr>
                          <w:rFonts w:ascii="Courier New"/>
                        </w:rPr>
                        <w:t>($id)</w:t>
                      </w:r>
                      <w:r>
                        <w:rPr>
                          <w:rFonts w:ascii="Courier New"/>
                          <w:spacing w:val="-13"/>
                        </w:rPr>
                        <w:t xml:space="preserve"> </w:t>
                      </w:r>
                      <w:r>
                        <w:rPr>
                          <w:rFonts w:ascii="Courier New"/>
                          <w:spacing w:val="-10"/>
                        </w:rPr>
                        <w:t>{</w:t>
                      </w:r>
                    </w:p>
                    <w:p w14:paraId="05E4F2E4">
                      <w:pPr>
                        <w:spacing w:before="0"/>
                        <w:ind w:left="91" w:right="0" w:firstLine="0"/>
                        <w:jc w:val="left"/>
                        <w:rPr>
                          <w:rFonts w:ascii="Courier New"/>
                          <w:sz w:val="24"/>
                        </w:rPr>
                      </w:pPr>
                      <w:r>
                        <w:rPr>
                          <w:rFonts w:ascii="Courier New"/>
                          <w:spacing w:val="-5"/>
                          <w:sz w:val="24"/>
                        </w:rPr>
                        <w:t>});</w:t>
                      </w:r>
                    </w:p>
                    <w:p w14:paraId="7D41712A">
                      <w:pPr>
                        <w:pStyle w:val="6"/>
                        <w:ind w:left="91"/>
                        <w:rPr>
                          <w:rFonts w:ascii="Courier New"/>
                        </w:rPr>
                      </w:pPr>
                      <w:r>
                        <w:rPr>
                          <w:rFonts w:ascii="Courier New"/>
                        </w:rPr>
                        <w:t>Route::delete('mahasiswa/{id}',</w:t>
                      </w:r>
                      <w:r>
                        <w:rPr>
                          <w:rFonts w:ascii="Courier New"/>
                          <w:spacing w:val="-17"/>
                        </w:rPr>
                        <w:t xml:space="preserve"> </w:t>
                      </w:r>
                      <w:r>
                        <w:rPr>
                          <w:rFonts w:ascii="Courier New"/>
                        </w:rPr>
                        <w:t>function</w:t>
                      </w:r>
                      <w:r>
                        <w:rPr>
                          <w:rFonts w:ascii="Courier New"/>
                          <w:spacing w:val="-15"/>
                        </w:rPr>
                        <w:t xml:space="preserve"> </w:t>
                      </w:r>
                      <w:r>
                        <w:rPr>
                          <w:rFonts w:ascii="Courier New"/>
                        </w:rPr>
                        <w:t>($id)</w:t>
                      </w:r>
                      <w:r>
                        <w:rPr>
                          <w:rFonts w:ascii="Courier New"/>
                          <w:spacing w:val="-14"/>
                        </w:rPr>
                        <w:t xml:space="preserve"> </w:t>
                      </w:r>
                      <w:r>
                        <w:rPr>
                          <w:rFonts w:ascii="Courier New"/>
                          <w:spacing w:val="-10"/>
                        </w:rPr>
                        <w:t>{</w:t>
                      </w:r>
                    </w:p>
                    <w:p w14:paraId="67DCE28F">
                      <w:pPr>
                        <w:spacing w:before="0"/>
                        <w:ind w:left="91" w:right="0" w:firstLine="0"/>
                        <w:jc w:val="left"/>
                        <w:rPr>
                          <w:rFonts w:ascii="Courier New"/>
                          <w:sz w:val="24"/>
                        </w:rPr>
                      </w:pPr>
                      <w:r>
                        <w:rPr>
                          <w:rFonts w:ascii="Courier New"/>
                          <w:spacing w:val="-5"/>
                          <w:sz w:val="24"/>
                        </w:rPr>
                        <w:t>});</w:t>
                      </w:r>
                    </w:p>
                  </w:txbxContent>
                </v:textbox>
                <w10:wrap type="none"/>
                <w10:anchorlock/>
              </v:shape>
            </w:pict>
          </mc:Fallback>
        </mc:AlternateContent>
      </w:r>
    </w:p>
    <w:p w14:paraId="02F7C768">
      <w:pPr>
        <w:pStyle w:val="6"/>
        <w:spacing w:after="0"/>
        <w:rPr>
          <w:sz w:val="20"/>
        </w:rPr>
        <w:sectPr>
          <w:pgSz w:w="11910" w:h="16840"/>
          <w:pgMar w:top="2080" w:right="850" w:bottom="1100" w:left="1275" w:header="568" w:footer="916" w:gutter="0"/>
          <w:cols w:space="720" w:num="1"/>
        </w:sectPr>
      </w:pPr>
    </w:p>
    <w:p w14:paraId="6F56E796">
      <w:pPr>
        <w:pStyle w:val="6"/>
        <w:spacing w:before="275" w:line="312" w:lineRule="auto"/>
        <w:ind w:left="141" w:right="444" w:firstLine="568"/>
      </w:pPr>
      <w:r>
        <w:t>Untuk</w:t>
      </w:r>
      <w:r>
        <w:rPr>
          <w:spacing w:val="40"/>
        </w:rPr>
        <w:t xml:space="preserve"> </w:t>
      </w:r>
      <w:r>
        <w:t>memeriksa</w:t>
      </w:r>
      <w:r>
        <w:rPr>
          <w:spacing w:val="40"/>
        </w:rPr>
        <w:t xml:space="preserve"> </w:t>
      </w:r>
      <w:r>
        <w:t>dan</w:t>
      </w:r>
      <w:r>
        <w:rPr>
          <w:spacing w:val="40"/>
        </w:rPr>
        <w:t xml:space="preserve"> </w:t>
      </w:r>
      <w:r>
        <w:t>memvalidasi</w:t>
      </w:r>
      <w:r>
        <w:rPr>
          <w:spacing w:val="40"/>
        </w:rPr>
        <w:t xml:space="preserve"> </w:t>
      </w:r>
      <w:r>
        <w:t>apakah</w:t>
      </w:r>
      <w:r>
        <w:rPr>
          <w:spacing w:val="40"/>
        </w:rPr>
        <w:t xml:space="preserve"> </w:t>
      </w:r>
      <w:r>
        <w:t>route</w:t>
      </w:r>
      <w:r>
        <w:rPr>
          <w:spacing w:val="40"/>
        </w:rPr>
        <w:t xml:space="preserve"> </w:t>
      </w:r>
      <w:r>
        <w:t>yang</w:t>
      </w:r>
      <w:r>
        <w:rPr>
          <w:spacing w:val="40"/>
        </w:rPr>
        <w:t xml:space="preserve"> </w:t>
      </w:r>
      <w:r>
        <w:t>dibuat</w:t>
      </w:r>
      <w:r>
        <w:rPr>
          <w:spacing w:val="40"/>
        </w:rPr>
        <w:t xml:space="preserve"> </w:t>
      </w:r>
      <w:r>
        <w:t>sudah</w:t>
      </w:r>
      <w:r>
        <w:rPr>
          <w:spacing w:val="40"/>
        </w:rPr>
        <w:t xml:space="preserve"> </w:t>
      </w:r>
      <w:r>
        <w:t>benar</w:t>
      </w:r>
      <w:r>
        <w:rPr>
          <w:spacing w:val="40"/>
        </w:rPr>
        <w:t xml:space="preserve"> </w:t>
      </w:r>
      <w:r>
        <w:t>dengan</w:t>
      </w:r>
      <w:r>
        <w:rPr>
          <w:spacing w:val="40"/>
        </w:rPr>
        <w:t xml:space="preserve"> </w:t>
      </w:r>
      <w:r>
        <w:t>menggunakan perintah berikut</w:t>
      </w:r>
    </w:p>
    <w:p w14:paraId="690439A5">
      <w:pPr>
        <w:pStyle w:val="6"/>
        <w:ind w:left="141"/>
        <w:rPr>
          <w:sz w:val="20"/>
        </w:rPr>
      </w:pPr>
      <w:r>
        <w:rPr>
          <w:sz w:val="20"/>
        </w:rPr>
        <mc:AlternateContent>
          <mc:Choice Requires="wps">
            <w:drawing>
              <wp:inline distT="0" distB="0" distL="0" distR="0">
                <wp:extent cx="5946140" cy="313055"/>
                <wp:effectExtent l="9525" t="0" r="0" b="10795"/>
                <wp:docPr id="11" name="Textbox 11"/>
                <wp:cNvGraphicFramePr/>
                <a:graphic xmlns:a="http://schemas.openxmlformats.org/drawingml/2006/main">
                  <a:graphicData uri="http://schemas.microsoft.com/office/word/2010/wordprocessingShape">
                    <wps:wsp>
                      <wps:cNvSpPr txBox="1"/>
                      <wps:spPr>
                        <a:xfrm>
                          <a:off x="0" y="0"/>
                          <a:ext cx="5946140" cy="313055"/>
                        </a:xfrm>
                        <a:prstGeom prst="rect">
                          <a:avLst/>
                        </a:prstGeom>
                        <a:ln w="12700">
                          <a:solidFill>
                            <a:srgbClr val="000000"/>
                          </a:solidFill>
                          <a:prstDash val="solid"/>
                        </a:ln>
                      </wps:spPr>
                      <wps:txbx>
                        <w:txbxContent>
                          <w:p w14:paraId="6B658DE1">
                            <w:pPr>
                              <w:pStyle w:val="6"/>
                              <w:spacing w:before="100"/>
                              <w:ind w:left="91"/>
                              <w:rPr>
                                <w:rFonts w:ascii="Courier New"/>
                              </w:rPr>
                            </w:pPr>
                            <w:r>
                              <w:rPr>
                                <w:rFonts w:ascii="Courier New"/>
                              </w:rPr>
                              <w:t>php</w:t>
                            </w:r>
                            <w:r>
                              <w:rPr>
                                <w:rFonts w:ascii="Courier New"/>
                                <w:spacing w:val="-5"/>
                              </w:rPr>
                              <w:t xml:space="preserve"> </w:t>
                            </w:r>
                            <w:r>
                              <w:rPr>
                                <w:rFonts w:ascii="Courier New"/>
                              </w:rPr>
                              <w:t>artisan</w:t>
                            </w:r>
                            <w:r>
                              <w:rPr>
                                <w:rFonts w:ascii="Courier New"/>
                                <w:spacing w:val="-4"/>
                              </w:rPr>
                              <w:t xml:space="preserve"> </w:t>
                            </w:r>
                            <w:r>
                              <w:rPr>
                                <w:rFonts w:ascii="Courier New"/>
                                <w:spacing w:val="-2"/>
                              </w:rPr>
                              <w:t>route:list</w:t>
                            </w:r>
                          </w:p>
                        </w:txbxContent>
                      </wps:txbx>
                      <wps:bodyPr wrap="square" lIns="0" tIns="0" rIns="0" bIns="0" rtlCol="0">
                        <a:noAutofit/>
                      </wps:bodyPr>
                    </wps:wsp>
                  </a:graphicData>
                </a:graphic>
              </wp:inline>
            </w:drawing>
          </mc:Choice>
          <mc:Fallback>
            <w:pict>
              <v:shape id="Textbox 11" o:spid="_x0000_s1026" o:spt="202" type="#_x0000_t202" style="height:24.65pt;width:468.2pt;" filled="f" stroked="t" coordsize="21600,21600" o:gfxdata="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vS1KXWAAAABAEAAA8A&#10;AAAAAAAAAQAgAAAAIgAAAGRycy9kb3ducmV2LnhtbFBLAQIUABQAAAAIAIdO4kBv/0WJ4AEAANoD&#10;AAAOAAAAAAAAAAEAIAAAACUBAABkcnMvZTJvRG9jLnhtbFBLBQYAAAAABgAGAFkBAAB3BQAAAAA=&#10;">
                <v:fill on="f" focussize="0,0"/>
                <v:stroke weight="1pt" color="#000000" joinstyle="round"/>
                <v:imagedata o:title=""/>
                <o:lock v:ext="edit" aspectratio="f"/>
                <v:textbox inset="0mm,0mm,0mm,0mm">
                  <w:txbxContent>
                    <w:p w14:paraId="6B658DE1">
                      <w:pPr>
                        <w:pStyle w:val="6"/>
                        <w:spacing w:before="100"/>
                        <w:ind w:left="91"/>
                        <w:rPr>
                          <w:rFonts w:ascii="Courier New"/>
                        </w:rPr>
                      </w:pPr>
                      <w:r>
                        <w:rPr>
                          <w:rFonts w:ascii="Courier New"/>
                        </w:rPr>
                        <w:t>php</w:t>
                      </w:r>
                      <w:r>
                        <w:rPr>
                          <w:rFonts w:ascii="Courier New"/>
                          <w:spacing w:val="-5"/>
                        </w:rPr>
                        <w:t xml:space="preserve"> </w:t>
                      </w:r>
                      <w:r>
                        <w:rPr>
                          <w:rFonts w:ascii="Courier New"/>
                        </w:rPr>
                        <w:t>artisan</w:t>
                      </w:r>
                      <w:r>
                        <w:rPr>
                          <w:rFonts w:ascii="Courier New"/>
                          <w:spacing w:val="-4"/>
                        </w:rPr>
                        <w:t xml:space="preserve"> </w:t>
                      </w:r>
                      <w:r>
                        <w:rPr>
                          <w:rFonts w:ascii="Courier New"/>
                          <w:spacing w:val="-2"/>
                        </w:rPr>
                        <w:t>route:list</w:t>
                      </w:r>
                    </w:p>
                  </w:txbxContent>
                </v:textbox>
                <w10:wrap type="none"/>
                <w10:anchorlock/>
              </v:shape>
            </w:pict>
          </mc:Fallback>
        </mc:AlternateContent>
      </w:r>
    </w:p>
    <w:p w14:paraId="77297BE8">
      <w:pPr>
        <w:pStyle w:val="6"/>
        <w:ind w:left="141"/>
      </w:pPr>
      <w:r>
        <w:t>Output dari perintah</w:t>
      </w:r>
      <w:r>
        <w:rPr>
          <w:spacing w:val="-6"/>
        </w:rPr>
        <w:t xml:space="preserve"> </w:t>
      </w:r>
      <w:r>
        <w:t>tersebut jika routing</w:t>
      </w:r>
      <w:r>
        <w:rPr>
          <w:spacing w:val="-6"/>
        </w:rPr>
        <w:t xml:space="preserve"> </w:t>
      </w:r>
      <w:r>
        <w:t>yang anda buat benar</w:t>
      </w:r>
      <w:r>
        <w:rPr>
          <w:spacing w:val="-1"/>
        </w:rPr>
        <w:t xml:space="preserve"> </w:t>
      </w:r>
      <w:r>
        <w:t>akan</w:t>
      </w:r>
      <w:r>
        <w:rPr>
          <w:spacing w:val="-6"/>
        </w:rPr>
        <w:t xml:space="preserve"> </w:t>
      </w:r>
      <w:r>
        <w:t>menjadi seperti</w:t>
      </w:r>
      <w:r>
        <w:rPr>
          <w:spacing w:val="-3"/>
        </w:rPr>
        <w:t xml:space="preserve"> </w:t>
      </w:r>
      <w:r>
        <w:rPr>
          <w:spacing w:val="-5"/>
        </w:rPr>
        <w:t>ini</w:t>
      </w:r>
    </w:p>
    <w:p w14:paraId="1CF20BBE">
      <w:pPr>
        <w:pStyle w:val="6"/>
        <w:spacing w:before="1"/>
        <w:rPr>
          <w:sz w:val="13"/>
        </w:rPr>
      </w:pPr>
      <w:r>
        <w:rPr>
          <w:sz w:val="13"/>
        </w:rPr>
        <w:drawing>
          <wp:anchor distT="0" distB="0" distL="0" distR="0" simplePos="0" relativeHeight="251666432" behindDoc="1" locked="0" layoutInCell="1" allowOverlap="1">
            <wp:simplePos x="0" y="0"/>
            <wp:positionH relativeFrom="page">
              <wp:posOffset>948055</wp:posOffset>
            </wp:positionH>
            <wp:positionV relativeFrom="paragraph">
              <wp:posOffset>110490</wp:posOffset>
            </wp:positionV>
            <wp:extent cx="5610225" cy="2181225"/>
            <wp:effectExtent l="0" t="0" r="0" b="0"/>
            <wp:wrapTopAndBottom/>
            <wp:docPr id="12" name="Image 12" descr="A screenshot of a computer program  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 program  Description automatically generated"/>
                    <pic:cNvPicPr/>
                  </pic:nvPicPr>
                  <pic:blipFill>
                    <a:blip r:embed="rId9" cstate="print"/>
                    <a:stretch>
                      <a:fillRect/>
                    </a:stretch>
                  </pic:blipFill>
                  <pic:spPr>
                    <a:xfrm>
                      <a:off x="0" y="0"/>
                      <a:ext cx="5610535" cy="2181225"/>
                    </a:xfrm>
                    <a:prstGeom prst="rect">
                      <a:avLst/>
                    </a:prstGeom>
                  </pic:spPr>
                </pic:pic>
              </a:graphicData>
            </a:graphic>
          </wp:anchor>
        </w:drawing>
      </w:r>
    </w:p>
    <w:p w14:paraId="0721751E">
      <w:pPr>
        <w:pStyle w:val="6"/>
        <w:spacing w:before="143" w:after="2" w:line="312" w:lineRule="auto"/>
        <w:ind w:left="141" w:right="444" w:firstLine="568"/>
      </w:pPr>
      <w:r>
        <w:t>Jika anda membutuhkan route yang dapat memiliki lebih dari satu http method routing nya dapat dibuat dengan cara seperti ini.</w:t>
      </w:r>
    </w:p>
    <w:p w14:paraId="7FA3356C">
      <w:pPr>
        <w:pStyle w:val="6"/>
        <w:ind w:left="141"/>
        <w:rPr>
          <w:sz w:val="20"/>
        </w:rPr>
      </w:pPr>
      <w:r>
        <w:rPr>
          <w:sz w:val="20"/>
        </w:rPr>
        <mc:AlternateContent>
          <mc:Choice Requires="wps">
            <w:drawing>
              <wp:inline distT="0" distB="0" distL="0" distR="0">
                <wp:extent cx="5946140" cy="1003300"/>
                <wp:effectExtent l="9525" t="0" r="0" b="6350"/>
                <wp:docPr id="13" name="Textbox 13"/>
                <wp:cNvGraphicFramePr/>
                <a:graphic xmlns:a="http://schemas.openxmlformats.org/drawingml/2006/main">
                  <a:graphicData uri="http://schemas.microsoft.com/office/word/2010/wordprocessingShape">
                    <wps:wsp>
                      <wps:cNvSpPr txBox="1"/>
                      <wps:spPr>
                        <a:xfrm>
                          <a:off x="0" y="0"/>
                          <a:ext cx="5946140" cy="1003300"/>
                        </a:xfrm>
                        <a:prstGeom prst="rect">
                          <a:avLst/>
                        </a:prstGeom>
                        <a:ln w="12700">
                          <a:solidFill>
                            <a:srgbClr val="000000"/>
                          </a:solidFill>
                          <a:prstDash val="solid"/>
                        </a:ln>
                      </wps:spPr>
                      <wps:txbx>
                        <w:txbxContent>
                          <w:p w14:paraId="255FF55F">
                            <w:pPr>
                              <w:pStyle w:val="6"/>
                              <w:spacing w:before="100"/>
                              <w:ind w:left="91"/>
                              <w:rPr>
                                <w:rFonts w:ascii="Courier New"/>
                              </w:rPr>
                            </w:pPr>
                            <w:r>
                              <w:rPr>
                                <w:rFonts w:ascii="Courier New"/>
                              </w:rPr>
                              <w:t>Route::match(['get',</w:t>
                            </w:r>
                            <w:r>
                              <w:rPr>
                                <w:rFonts w:ascii="Courier New"/>
                                <w:spacing w:val="-11"/>
                              </w:rPr>
                              <w:t xml:space="preserve"> </w:t>
                            </w:r>
                            <w:r>
                              <w:rPr>
                                <w:rFonts w:ascii="Courier New"/>
                              </w:rPr>
                              <w:t>'post'],</w:t>
                            </w:r>
                            <w:r>
                              <w:rPr>
                                <w:rFonts w:ascii="Courier New"/>
                                <w:spacing w:val="-10"/>
                              </w:rPr>
                              <w:t xml:space="preserve"> </w:t>
                            </w:r>
                            <w:r>
                              <w:rPr>
                                <w:rFonts w:ascii="Courier New"/>
                              </w:rPr>
                              <w:t>'/specialUrl',</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22BEA5AC">
                            <w:pPr>
                              <w:spacing w:before="0"/>
                              <w:ind w:left="91" w:right="0" w:firstLine="0"/>
                              <w:jc w:val="left"/>
                              <w:rPr>
                                <w:rFonts w:ascii="Courier New"/>
                                <w:sz w:val="24"/>
                              </w:rPr>
                            </w:pPr>
                            <w:r>
                              <w:rPr>
                                <w:rFonts w:ascii="Courier New"/>
                                <w:spacing w:val="-5"/>
                                <w:sz w:val="24"/>
                              </w:rPr>
                              <w:t>});</w:t>
                            </w:r>
                          </w:p>
                          <w:p w14:paraId="4FBB45BF">
                            <w:pPr>
                              <w:pStyle w:val="6"/>
                              <w:rPr>
                                <w:rFonts w:ascii="Courier New"/>
                              </w:rPr>
                            </w:pPr>
                          </w:p>
                          <w:p w14:paraId="5D649905">
                            <w:pPr>
                              <w:pStyle w:val="6"/>
                              <w:ind w:left="91"/>
                              <w:rPr>
                                <w:rFonts w:ascii="Courier New"/>
                              </w:rPr>
                            </w:pPr>
                            <w:r>
                              <w:rPr>
                                <w:rFonts w:ascii="Courier New"/>
                              </w:rPr>
                              <w:t>Route::any('/specialMahasiswa',</w:t>
                            </w:r>
                            <w:r>
                              <w:rPr>
                                <w:rFonts w:ascii="Courier New"/>
                                <w:spacing w:val="-17"/>
                              </w:rPr>
                              <w:t xml:space="preserve"> </w:t>
                            </w:r>
                            <w:r>
                              <w:rPr>
                                <w:rFonts w:ascii="Courier New"/>
                              </w:rPr>
                              <w:t>function</w:t>
                            </w:r>
                            <w:r>
                              <w:rPr>
                                <w:rFonts w:ascii="Courier New"/>
                                <w:spacing w:val="-15"/>
                              </w:rPr>
                              <w:t xml:space="preserve"> </w:t>
                            </w:r>
                            <w:r>
                              <w:rPr>
                                <w:rFonts w:ascii="Courier New"/>
                              </w:rPr>
                              <w:t>($id)</w:t>
                            </w:r>
                            <w:r>
                              <w:rPr>
                                <w:rFonts w:ascii="Courier New"/>
                                <w:spacing w:val="-14"/>
                              </w:rPr>
                              <w:t xml:space="preserve"> </w:t>
                            </w:r>
                            <w:r>
                              <w:rPr>
                                <w:rFonts w:ascii="Courier New"/>
                                <w:spacing w:val="-10"/>
                              </w:rPr>
                              <w:t>{</w:t>
                            </w:r>
                          </w:p>
                          <w:p w14:paraId="56B708FB">
                            <w:pPr>
                              <w:spacing w:before="0"/>
                              <w:ind w:left="91"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id="Textbox 13" o:spid="_x0000_s1026" o:spt="202" type="#_x0000_t202" style="height:79pt;width:468.2pt;" filled="f" stroked="t" coordsize="21600,21600" o:gfxdata="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Y5v3NYAAAAFAQAA&#10;DwAAAAAAAAABACAAAAAiAAAAZHJzL2Rvd25yZXYueG1sUEsBAhQAFAAAAAgAh07iQFdyX6LiAQAA&#10;2wMAAA4AAAAAAAAAAQAgAAAAJQEAAGRycy9lMm9Eb2MueG1sUEsFBgAAAAAGAAYAWQEAAHkFAAAA&#10;AA==&#10;">
                <v:fill on="f" focussize="0,0"/>
                <v:stroke weight="1pt" color="#000000" joinstyle="round"/>
                <v:imagedata o:title=""/>
                <o:lock v:ext="edit" aspectratio="f"/>
                <v:textbox inset="0mm,0mm,0mm,0mm">
                  <w:txbxContent>
                    <w:p w14:paraId="255FF55F">
                      <w:pPr>
                        <w:pStyle w:val="6"/>
                        <w:spacing w:before="100"/>
                        <w:ind w:left="91"/>
                        <w:rPr>
                          <w:rFonts w:ascii="Courier New"/>
                        </w:rPr>
                      </w:pPr>
                      <w:r>
                        <w:rPr>
                          <w:rFonts w:ascii="Courier New"/>
                        </w:rPr>
                        <w:t>Route::match(['get',</w:t>
                      </w:r>
                      <w:r>
                        <w:rPr>
                          <w:rFonts w:ascii="Courier New"/>
                          <w:spacing w:val="-11"/>
                        </w:rPr>
                        <w:t xml:space="preserve"> </w:t>
                      </w:r>
                      <w:r>
                        <w:rPr>
                          <w:rFonts w:ascii="Courier New"/>
                        </w:rPr>
                        <w:t>'post'],</w:t>
                      </w:r>
                      <w:r>
                        <w:rPr>
                          <w:rFonts w:ascii="Courier New"/>
                          <w:spacing w:val="-10"/>
                        </w:rPr>
                        <w:t xml:space="preserve"> </w:t>
                      </w:r>
                      <w:r>
                        <w:rPr>
                          <w:rFonts w:ascii="Courier New"/>
                        </w:rPr>
                        <w:t>'/specialUrl',</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22BEA5AC">
                      <w:pPr>
                        <w:spacing w:before="0"/>
                        <w:ind w:left="91" w:right="0" w:firstLine="0"/>
                        <w:jc w:val="left"/>
                        <w:rPr>
                          <w:rFonts w:ascii="Courier New"/>
                          <w:sz w:val="24"/>
                        </w:rPr>
                      </w:pPr>
                      <w:r>
                        <w:rPr>
                          <w:rFonts w:ascii="Courier New"/>
                          <w:spacing w:val="-5"/>
                          <w:sz w:val="24"/>
                        </w:rPr>
                        <w:t>});</w:t>
                      </w:r>
                    </w:p>
                    <w:p w14:paraId="4FBB45BF">
                      <w:pPr>
                        <w:pStyle w:val="6"/>
                        <w:rPr>
                          <w:rFonts w:ascii="Courier New"/>
                        </w:rPr>
                      </w:pPr>
                    </w:p>
                    <w:p w14:paraId="5D649905">
                      <w:pPr>
                        <w:pStyle w:val="6"/>
                        <w:ind w:left="91"/>
                        <w:rPr>
                          <w:rFonts w:ascii="Courier New"/>
                        </w:rPr>
                      </w:pPr>
                      <w:r>
                        <w:rPr>
                          <w:rFonts w:ascii="Courier New"/>
                        </w:rPr>
                        <w:t>Route::any('/specialMahasiswa',</w:t>
                      </w:r>
                      <w:r>
                        <w:rPr>
                          <w:rFonts w:ascii="Courier New"/>
                          <w:spacing w:val="-17"/>
                        </w:rPr>
                        <w:t xml:space="preserve"> </w:t>
                      </w:r>
                      <w:r>
                        <w:rPr>
                          <w:rFonts w:ascii="Courier New"/>
                        </w:rPr>
                        <w:t>function</w:t>
                      </w:r>
                      <w:r>
                        <w:rPr>
                          <w:rFonts w:ascii="Courier New"/>
                          <w:spacing w:val="-15"/>
                        </w:rPr>
                        <w:t xml:space="preserve"> </w:t>
                      </w:r>
                      <w:r>
                        <w:rPr>
                          <w:rFonts w:ascii="Courier New"/>
                        </w:rPr>
                        <w:t>($id)</w:t>
                      </w:r>
                      <w:r>
                        <w:rPr>
                          <w:rFonts w:ascii="Courier New"/>
                          <w:spacing w:val="-14"/>
                        </w:rPr>
                        <w:t xml:space="preserve"> </w:t>
                      </w:r>
                      <w:r>
                        <w:rPr>
                          <w:rFonts w:ascii="Courier New"/>
                          <w:spacing w:val="-10"/>
                        </w:rPr>
                        <w:t>{</w:t>
                      </w:r>
                    </w:p>
                    <w:p w14:paraId="56B708FB">
                      <w:pPr>
                        <w:spacing w:before="0"/>
                        <w:ind w:left="91" w:right="0" w:firstLine="0"/>
                        <w:jc w:val="left"/>
                        <w:rPr>
                          <w:rFonts w:ascii="Courier New"/>
                          <w:sz w:val="24"/>
                        </w:rPr>
                      </w:pPr>
                      <w:r>
                        <w:rPr>
                          <w:rFonts w:ascii="Courier New"/>
                          <w:spacing w:val="-5"/>
                          <w:sz w:val="24"/>
                        </w:rPr>
                        <w:t>});</w:t>
                      </w:r>
                    </w:p>
                  </w:txbxContent>
                </v:textbox>
                <w10:wrap type="none"/>
                <w10:anchorlock/>
              </v:shape>
            </w:pict>
          </mc:Fallback>
        </mc:AlternateContent>
      </w:r>
    </w:p>
    <w:p w14:paraId="18F1F34C">
      <w:pPr>
        <w:pStyle w:val="6"/>
        <w:spacing w:before="113"/>
        <w:rPr>
          <w:sz w:val="20"/>
        </w:rPr>
      </w:pPr>
      <w:r>
        <w:rPr>
          <w:sz w:val="20"/>
        </w:rPr>
        <w:drawing>
          <wp:anchor distT="0" distB="0" distL="0" distR="0" simplePos="0" relativeHeight="251667456" behindDoc="1" locked="0" layoutInCell="1" allowOverlap="1">
            <wp:simplePos x="0" y="0"/>
            <wp:positionH relativeFrom="page">
              <wp:posOffset>920750</wp:posOffset>
            </wp:positionH>
            <wp:positionV relativeFrom="paragraph">
              <wp:posOffset>233045</wp:posOffset>
            </wp:positionV>
            <wp:extent cx="5884545" cy="980440"/>
            <wp:effectExtent l="0" t="0" r="0" b="0"/>
            <wp:wrapTopAndBottom/>
            <wp:docPr id="14" name="Image 14" descr="A close-up of a white sheet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 14" descr="A close-up of a white sheet  Description automatically generated"/>
                    <pic:cNvPicPr/>
                  </pic:nvPicPr>
                  <pic:blipFill>
                    <a:blip r:embed="rId10" cstate="print"/>
                    <a:stretch>
                      <a:fillRect/>
                    </a:stretch>
                  </pic:blipFill>
                  <pic:spPr>
                    <a:xfrm>
                      <a:off x="0" y="0"/>
                      <a:ext cx="5884833" cy="980598"/>
                    </a:xfrm>
                    <a:prstGeom prst="rect">
                      <a:avLst/>
                    </a:prstGeom>
                  </pic:spPr>
                </pic:pic>
              </a:graphicData>
            </a:graphic>
          </wp:anchor>
        </w:drawing>
      </w:r>
    </w:p>
    <w:p w14:paraId="5E98FBB8">
      <w:pPr>
        <w:pStyle w:val="6"/>
        <w:spacing w:before="213"/>
      </w:pPr>
    </w:p>
    <w:p w14:paraId="03919ACA">
      <w:pPr>
        <w:pStyle w:val="3"/>
        <w:numPr>
          <w:ilvl w:val="0"/>
          <w:numId w:val="2"/>
        </w:numPr>
        <w:tabs>
          <w:tab w:val="left" w:pos="568"/>
        </w:tabs>
        <w:spacing w:before="0" w:after="0" w:line="240" w:lineRule="auto"/>
        <w:ind w:left="568" w:right="0" w:hanging="359"/>
        <w:jc w:val="both"/>
      </w:pPr>
      <w:r>
        <w:t>Basic</w:t>
      </w:r>
      <w:r>
        <w:rPr>
          <w:spacing w:val="-2"/>
        </w:rPr>
        <w:t xml:space="preserve"> Routing</w:t>
      </w:r>
    </w:p>
    <w:p w14:paraId="614DC0CA">
      <w:pPr>
        <w:pStyle w:val="6"/>
        <w:spacing w:before="80" w:line="312" w:lineRule="auto"/>
        <w:ind w:left="569" w:right="568"/>
        <w:jc w:val="both"/>
      </w:pPr>
      <w:r>
        <w:t>Pada dasarnya Routing di Laravel membutuhkan informasi mengenai http verb kemudian input berupa url dan apa yang harus dilakukan ketika menerima url tersebut. Untuk membuat sebuah route anda dapat menggunakan callback function atau menggunakan sebuah controller.</w:t>
      </w:r>
    </w:p>
    <w:p w14:paraId="5A50E525">
      <w:pPr>
        <w:pStyle w:val="6"/>
        <w:spacing w:before="86"/>
      </w:pPr>
    </w:p>
    <w:p w14:paraId="4074B943">
      <w:pPr>
        <w:pStyle w:val="3"/>
        <w:tabs>
          <w:tab w:val="left" w:pos="9244"/>
        </w:tabs>
      </w:pPr>
      <w:r>
        <w:rPr>
          <w:color w:val="000000"/>
          <w:shd w:val="clear" w:color="auto" w:fill="ADAAAA"/>
        </w:rPr>
        <w:t>Langkah-langkah</w:t>
      </w:r>
      <w:r>
        <w:rPr>
          <w:color w:val="000000"/>
          <w:spacing w:val="-13"/>
          <w:shd w:val="clear" w:color="auto" w:fill="ADAAAA"/>
        </w:rPr>
        <w:t xml:space="preserve"> </w:t>
      </w:r>
      <w:r>
        <w:rPr>
          <w:color w:val="000000"/>
          <w:spacing w:val="-2"/>
          <w:shd w:val="clear" w:color="auto" w:fill="ADAAAA"/>
        </w:rPr>
        <w:t>Praktikum:</w:t>
      </w:r>
      <w:r>
        <w:rPr>
          <w:color w:val="000000"/>
          <w:shd w:val="clear" w:color="auto" w:fill="ADAAAA"/>
        </w:rPr>
        <w:tab/>
      </w:r>
    </w:p>
    <w:p w14:paraId="5484AD4A">
      <w:pPr>
        <w:pStyle w:val="9"/>
        <w:numPr>
          <w:ilvl w:val="1"/>
          <w:numId w:val="2"/>
        </w:numPr>
        <w:tabs>
          <w:tab w:val="left" w:pos="991"/>
        </w:tabs>
        <w:spacing w:before="84" w:after="0" w:line="240" w:lineRule="auto"/>
        <w:ind w:left="991" w:right="0" w:hanging="358"/>
        <w:jc w:val="left"/>
        <w:rPr>
          <w:sz w:val="24"/>
        </w:rPr>
      </w:pPr>
      <w:r>
        <w:rPr>
          <w:sz w:val="24"/>
        </w:rPr>
        <w:t>Pada</w:t>
      </w:r>
      <w:r>
        <w:rPr>
          <w:spacing w:val="-3"/>
          <w:sz w:val="24"/>
        </w:rPr>
        <w:t xml:space="preserve"> </w:t>
      </w:r>
      <w:r>
        <w:rPr>
          <w:sz w:val="24"/>
        </w:rPr>
        <w:t>bagian</w:t>
      </w:r>
      <w:r>
        <w:rPr>
          <w:spacing w:val="-6"/>
          <w:sz w:val="24"/>
        </w:rPr>
        <w:t xml:space="preserve"> </w:t>
      </w:r>
      <w:r>
        <w:rPr>
          <w:sz w:val="24"/>
        </w:rPr>
        <w:t>ini,</w:t>
      </w:r>
      <w:r>
        <w:rPr>
          <w:spacing w:val="-1"/>
          <w:sz w:val="24"/>
        </w:rPr>
        <w:t xml:space="preserve"> </w:t>
      </w:r>
      <w:r>
        <w:rPr>
          <w:sz w:val="24"/>
        </w:rPr>
        <w:t>kita</w:t>
      </w:r>
      <w:r>
        <w:rPr>
          <w:spacing w:val="-5"/>
          <w:sz w:val="24"/>
        </w:rPr>
        <w:t xml:space="preserve"> </w:t>
      </w:r>
      <w:r>
        <w:rPr>
          <w:sz w:val="24"/>
        </w:rPr>
        <w:t>akan</w:t>
      </w:r>
      <w:r>
        <w:rPr>
          <w:spacing w:val="-6"/>
          <w:sz w:val="24"/>
        </w:rPr>
        <w:t xml:space="preserve"> </w:t>
      </w:r>
      <w:r>
        <w:rPr>
          <w:sz w:val="24"/>
        </w:rPr>
        <w:t>membuat</w:t>
      </w:r>
      <w:r>
        <w:rPr>
          <w:spacing w:val="-4"/>
          <w:sz w:val="24"/>
        </w:rPr>
        <w:t xml:space="preserve"> </w:t>
      </w:r>
      <w:r>
        <w:rPr>
          <w:sz w:val="24"/>
        </w:rPr>
        <w:t>dua</w:t>
      </w:r>
      <w:r>
        <w:rPr>
          <w:spacing w:val="-4"/>
          <w:sz w:val="24"/>
        </w:rPr>
        <w:t xml:space="preserve"> </w:t>
      </w:r>
      <w:r>
        <w:rPr>
          <w:sz w:val="24"/>
        </w:rPr>
        <w:t>buah</w:t>
      </w:r>
      <w:r>
        <w:rPr>
          <w:spacing w:val="-1"/>
          <w:sz w:val="24"/>
        </w:rPr>
        <w:t xml:space="preserve"> </w:t>
      </w:r>
      <w:r>
        <w:rPr>
          <w:sz w:val="24"/>
        </w:rPr>
        <w:t>route</w:t>
      </w:r>
      <w:r>
        <w:rPr>
          <w:spacing w:val="-5"/>
          <w:sz w:val="24"/>
        </w:rPr>
        <w:t xml:space="preserve"> </w:t>
      </w:r>
      <w:r>
        <w:rPr>
          <w:sz w:val="24"/>
        </w:rPr>
        <w:t>dengan</w:t>
      </w:r>
      <w:r>
        <w:rPr>
          <w:spacing w:val="-1"/>
          <w:sz w:val="24"/>
        </w:rPr>
        <w:t xml:space="preserve"> </w:t>
      </w:r>
      <w:r>
        <w:rPr>
          <w:sz w:val="24"/>
        </w:rPr>
        <w:t>ketentuan</w:t>
      </w:r>
      <w:r>
        <w:rPr>
          <w:spacing w:val="-1"/>
          <w:sz w:val="24"/>
        </w:rPr>
        <w:t xml:space="preserve"> </w:t>
      </w:r>
      <w:r>
        <w:rPr>
          <w:sz w:val="24"/>
        </w:rPr>
        <w:t>sebagai</w:t>
      </w:r>
      <w:r>
        <w:rPr>
          <w:spacing w:val="-4"/>
          <w:sz w:val="24"/>
        </w:rPr>
        <w:t xml:space="preserve"> </w:t>
      </w:r>
      <w:r>
        <w:rPr>
          <w:spacing w:val="-2"/>
          <w:sz w:val="24"/>
        </w:rPr>
        <w:t>berikut.</w:t>
      </w:r>
    </w:p>
    <w:p w14:paraId="3FEB1B07">
      <w:pPr>
        <w:pStyle w:val="9"/>
        <w:spacing w:after="0" w:line="240" w:lineRule="auto"/>
        <w:jc w:val="left"/>
        <w:rPr>
          <w:sz w:val="24"/>
        </w:rPr>
        <w:sectPr>
          <w:pgSz w:w="11910" w:h="16840"/>
          <w:pgMar w:top="2080" w:right="850" w:bottom="1100" w:left="1275" w:header="568" w:footer="916" w:gutter="0"/>
          <w:cols w:space="720" w:num="1"/>
        </w:sectPr>
      </w:pPr>
    </w:p>
    <w:p w14:paraId="5D44FBAC">
      <w:pPr>
        <w:pStyle w:val="6"/>
        <w:spacing w:before="45" w:after="1"/>
        <w:rPr>
          <w:sz w:val="20"/>
        </w:rPr>
      </w:pPr>
    </w:p>
    <w:tbl>
      <w:tblPr>
        <w:tblStyle w:val="5"/>
        <w:tblW w:w="0" w:type="auto"/>
        <w:tblInd w:w="100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56"/>
        <w:gridCol w:w="1420"/>
        <w:gridCol w:w="1139"/>
        <w:gridCol w:w="4680"/>
      </w:tblGrid>
      <w:tr w14:paraId="69E2B8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6" w:hRule="atLeast"/>
        </w:trPr>
        <w:tc>
          <w:tcPr>
            <w:tcW w:w="556" w:type="dxa"/>
          </w:tcPr>
          <w:p w14:paraId="74D98797">
            <w:pPr>
              <w:pStyle w:val="10"/>
              <w:rPr>
                <w:sz w:val="24"/>
              </w:rPr>
            </w:pPr>
            <w:r>
              <w:rPr>
                <w:spacing w:val="-5"/>
                <w:sz w:val="24"/>
              </w:rPr>
              <w:t>No</w:t>
            </w:r>
          </w:p>
        </w:tc>
        <w:tc>
          <w:tcPr>
            <w:tcW w:w="1420" w:type="dxa"/>
          </w:tcPr>
          <w:p w14:paraId="73BB366D">
            <w:pPr>
              <w:pStyle w:val="10"/>
              <w:rPr>
                <w:sz w:val="24"/>
              </w:rPr>
            </w:pPr>
            <w:r>
              <w:rPr>
                <w:sz w:val="24"/>
              </w:rPr>
              <w:t>Http</w:t>
            </w:r>
            <w:r>
              <w:rPr>
                <w:spacing w:val="-4"/>
                <w:sz w:val="24"/>
              </w:rPr>
              <w:t xml:space="preserve"> Verb</w:t>
            </w:r>
          </w:p>
        </w:tc>
        <w:tc>
          <w:tcPr>
            <w:tcW w:w="1139" w:type="dxa"/>
          </w:tcPr>
          <w:p w14:paraId="10ABB803">
            <w:pPr>
              <w:pStyle w:val="10"/>
              <w:rPr>
                <w:sz w:val="24"/>
              </w:rPr>
            </w:pPr>
            <w:r>
              <w:rPr>
                <w:spacing w:val="-5"/>
                <w:sz w:val="24"/>
              </w:rPr>
              <w:t>Url</w:t>
            </w:r>
          </w:p>
        </w:tc>
        <w:tc>
          <w:tcPr>
            <w:tcW w:w="4680" w:type="dxa"/>
          </w:tcPr>
          <w:p w14:paraId="551D1B52">
            <w:pPr>
              <w:pStyle w:val="10"/>
              <w:ind w:left="108"/>
              <w:rPr>
                <w:sz w:val="24"/>
              </w:rPr>
            </w:pPr>
            <w:r>
              <w:rPr>
                <w:spacing w:val="-2"/>
                <w:sz w:val="24"/>
              </w:rPr>
              <w:t>Fungsi</w:t>
            </w:r>
          </w:p>
        </w:tc>
      </w:tr>
      <w:tr w14:paraId="2042C7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6" w:hRule="atLeast"/>
        </w:trPr>
        <w:tc>
          <w:tcPr>
            <w:tcW w:w="556" w:type="dxa"/>
          </w:tcPr>
          <w:p w14:paraId="3347C77E">
            <w:pPr>
              <w:pStyle w:val="10"/>
              <w:rPr>
                <w:sz w:val="24"/>
              </w:rPr>
            </w:pPr>
            <w:r>
              <w:rPr>
                <w:spacing w:val="-10"/>
                <w:sz w:val="24"/>
              </w:rPr>
              <w:t>1</w:t>
            </w:r>
          </w:p>
        </w:tc>
        <w:tc>
          <w:tcPr>
            <w:tcW w:w="1420" w:type="dxa"/>
          </w:tcPr>
          <w:p w14:paraId="759AB7AF">
            <w:pPr>
              <w:pStyle w:val="10"/>
              <w:rPr>
                <w:sz w:val="24"/>
              </w:rPr>
            </w:pPr>
            <w:r>
              <w:rPr>
                <w:spacing w:val="-5"/>
                <w:sz w:val="24"/>
              </w:rPr>
              <w:t>get</w:t>
            </w:r>
          </w:p>
        </w:tc>
        <w:tc>
          <w:tcPr>
            <w:tcW w:w="1139" w:type="dxa"/>
          </w:tcPr>
          <w:p w14:paraId="1B0F98B8">
            <w:pPr>
              <w:pStyle w:val="10"/>
              <w:rPr>
                <w:sz w:val="24"/>
              </w:rPr>
            </w:pPr>
            <w:r>
              <w:rPr>
                <w:spacing w:val="-2"/>
                <w:sz w:val="24"/>
              </w:rPr>
              <w:t>/hello</w:t>
            </w:r>
          </w:p>
        </w:tc>
        <w:tc>
          <w:tcPr>
            <w:tcW w:w="4680" w:type="dxa"/>
          </w:tcPr>
          <w:p w14:paraId="346AA081">
            <w:pPr>
              <w:pStyle w:val="10"/>
              <w:ind w:left="108"/>
              <w:rPr>
                <w:sz w:val="24"/>
              </w:rPr>
            </w:pPr>
            <w:r>
              <w:rPr>
                <w:sz w:val="24"/>
              </w:rPr>
              <w:t>Tampilkan</w:t>
            </w:r>
            <w:r>
              <w:rPr>
                <w:spacing w:val="-2"/>
                <w:sz w:val="24"/>
              </w:rPr>
              <w:t xml:space="preserve"> </w:t>
            </w:r>
            <w:r>
              <w:rPr>
                <w:sz w:val="24"/>
              </w:rPr>
              <w:t>String</w:t>
            </w:r>
            <w:r>
              <w:rPr>
                <w:spacing w:val="-1"/>
                <w:sz w:val="24"/>
              </w:rPr>
              <w:t xml:space="preserve"> </w:t>
            </w:r>
            <w:r>
              <w:rPr>
                <w:sz w:val="24"/>
              </w:rPr>
              <w:t>Hello</w:t>
            </w:r>
            <w:r>
              <w:rPr>
                <w:spacing w:val="-2"/>
                <w:sz w:val="24"/>
              </w:rPr>
              <w:t xml:space="preserve"> </w:t>
            </w:r>
            <w:r>
              <w:rPr>
                <w:sz w:val="24"/>
              </w:rPr>
              <w:t xml:space="preserve">ke </w:t>
            </w:r>
            <w:r>
              <w:rPr>
                <w:spacing w:val="-2"/>
                <w:sz w:val="24"/>
              </w:rPr>
              <w:t>browser.</w:t>
            </w:r>
          </w:p>
        </w:tc>
      </w:tr>
      <w:tr w14:paraId="50B3A1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6" w:hRule="atLeast"/>
        </w:trPr>
        <w:tc>
          <w:tcPr>
            <w:tcW w:w="556" w:type="dxa"/>
          </w:tcPr>
          <w:p w14:paraId="7CB1EDAB">
            <w:pPr>
              <w:pStyle w:val="10"/>
              <w:rPr>
                <w:sz w:val="24"/>
              </w:rPr>
            </w:pPr>
            <w:r>
              <w:rPr>
                <w:spacing w:val="-10"/>
                <w:sz w:val="24"/>
              </w:rPr>
              <w:t>2</w:t>
            </w:r>
          </w:p>
        </w:tc>
        <w:tc>
          <w:tcPr>
            <w:tcW w:w="1420" w:type="dxa"/>
          </w:tcPr>
          <w:p w14:paraId="4091F24C">
            <w:pPr>
              <w:pStyle w:val="10"/>
              <w:rPr>
                <w:sz w:val="24"/>
              </w:rPr>
            </w:pPr>
            <w:r>
              <w:rPr>
                <w:spacing w:val="-5"/>
                <w:sz w:val="24"/>
              </w:rPr>
              <w:t>get</w:t>
            </w:r>
          </w:p>
        </w:tc>
        <w:tc>
          <w:tcPr>
            <w:tcW w:w="1139" w:type="dxa"/>
          </w:tcPr>
          <w:p w14:paraId="7EBFC48A">
            <w:pPr>
              <w:pStyle w:val="10"/>
              <w:rPr>
                <w:sz w:val="24"/>
              </w:rPr>
            </w:pPr>
            <w:r>
              <w:rPr>
                <w:spacing w:val="-2"/>
                <w:sz w:val="24"/>
              </w:rPr>
              <w:t>/world</w:t>
            </w:r>
          </w:p>
        </w:tc>
        <w:tc>
          <w:tcPr>
            <w:tcW w:w="4680" w:type="dxa"/>
          </w:tcPr>
          <w:p w14:paraId="7E032D10">
            <w:pPr>
              <w:pStyle w:val="10"/>
              <w:ind w:left="108"/>
              <w:rPr>
                <w:sz w:val="24"/>
              </w:rPr>
            </w:pPr>
            <w:r>
              <w:rPr>
                <w:sz w:val="24"/>
              </w:rPr>
              <w:t>Tampilkan String</w:t>
            </w:r>
            <w:r>
              <w:rPr>
                <w:spacing w:val="-5"/>
                <w:sz w:val="24"/>
              </w:rPr>
              <w:t xml:space="preserve"> </w:t>
            </w:r>
            <w:r>
              <w:rPr>
                <w:sz w:val="24"/>
              </w:rPr>
              <w:t>World ke</w:t>
            </w:r>
            <w:r>
              <w:rPr>
                <w:spacing w:val="2"/>
                <w:sz w:val="24"/>
              </w:rPr>
              <w:t xml:space="preserve"> </w:t>
            </w:r>
            <w:r>
              <w:rPr>
                <w:spacing w:val="-2"/>
                <w:sz w:val="24"/>
              </w:rPr>
              <w:t>browser</w:t>
            </w:r>
          </w:p>
        </w:tc>
      </w:tr>
    </w:tbl>
    <w:p w14:paraId="4B704013">
      <w:pPr>
        <w:pStyle w:val="6"/>
        <w:ind w:left="929"/>
      </w:pPr>
      <w:r>
        <w:t>Kita</w:t>
      </w:r>
      <w:r>
        <w:rPr>
          <w:spacing w:val="-2"/>
        </w:rPr>
        <w:t xml:space="preserve"> </w:t>
      </w:r>
      <w:r>
        <w:t>akan</w:t>
      </w:r>
      <w:r>
        <w:rPr>
          <w:spacing w:val="-6"/>
        </w:rPr>
        <w:t xml:space="preserve"> </w:t>
      </w:r>
      <w:r>
        <w:t>menggunakan</w:t>
      </w:r>
      <w:r>
        <w:rPr>
          <w:spacing w:val="-1"/>
        </w:rPr>
        <w:t xml:space="preserve"> </w:t>
      </w:r>
      <w:r>
        <w:t>project</w:t>
      </w:r>
      <w:r>
        <w:rPr>
          <w:spacing w:val="-5"/>
        </w:rPr>
        <w:t xml:space="preserve"> </w:t>
      </w:r>
      <w:r>
        <w:t>minggu</w:t>
      </w:r>
      <w:r>
        <w:rPr>
          <w:spacing w:val="-1"/>
        </w:rPr>
        <w:t xml:space="preserve"> </w:t>
      </w:r>
      <w:r>
        <w:t xml:space="preserve">sebelumnya yaitu </w:t>
      </w:r>
      <w:r>
        <w:rPr>
          <w:spacing w:val="-2"/>
        </w:rPr>
        <w:t>PWL_2024.</w:t>
      </w:r>
    </w:p>
    <w:p w14:paraId="57540E69">
      <w:pPr>
        <w:pStyle w:val="6"/>
        <w:spacing w:before="164"/>
      </w:pPr>
    </w:p>
    <w:p w14:paraId="5552B92A">
      <w:pPr>
        <w:pStyle w:val="9"/>
        <w:numPr>
          <w:ilvl w:val="1"/>
          <w:numId w:val="2"/>
        </w:numPr>
        <w:tabs>
          <w:tab w:val="left" w:pos="849"/>
        </w:tabs>
        <w:spacing w:before="0" w:after="0" w:line="307" w:lineRule="auto"/>
        <w:ind w:left="849" w:right="565" w:hanging="361"/>
        <w:jc w:val="left"/>
        <w:rPr>
          <w:sz w:val="24"/>
        </w:rPr>
      </w:pPr>
      <w:r>
        <w:rPr>
          <w:sz w:val="24"/>
        </w:rPr>
        <mc:AlternateContent>
          <mc:Choice Requires="wps">
            <w:drawing>
              <wp:anchor distT="0" distB="0" distL="0" distR="0" simplePos="0" relativeHeight="251668480" behindDoc="1" locked="0" layoutInCell="1" allowOverlap="1">
                <wp:simplePos x="0" y="0"/>
                <wp:positionH relativeFrom="page">
                  <wp:posOffset>1347470</wp:posOffset>
                </wp:positionH>
                <wp:positionV relativeFrom="paragraph">
                  <wp:posOffset>471170</wp:posOffset>
                </wp:positionV>
                <wp:extent cx="5043805" cy="1003935"/>
                <wp:effectExtent l="0" t="0" r="0" b="0"/>
                <wp:wrapTopAndBottom/>
                <wp:docPr id="15" name="Textbox 15"/>
                <wp:cNvGraphicFramePr/>
                <a:graphic xmlns:a="http://schemas.openxmlformats.org/drawingml/2006/main">
                  <a:graphicData uri="http://schemas.microsoft.com/office/word/2010/wordprocessingShape">
                    <wps:wsp>
                      <wps:cNvSpPr txBox="1"/>
                      <wps:spPr>
                        <a:xfrm>
                          <a:off x="0" y="0"/>
                          <a:ext cx="5043805" cy="1003935"/>
                        </a:xfrm>
                        <a:prstGeom prst="rect">
                          <a:avLst/>
                        </a:prstGeom>
                        <a:ln w="12700">
                          <a:solidFill>
                            <a:srgbClr val="000000"/>
                          </a:solidFill>
                          <a:prstDash val="solid"/>
                        </a:ln>
                      </wps:spPr>
                      <wps:txbx>
                        <w:txbxContent>
                          <w:p w14:paraId="16DA0901">
                            <w:pPr>
                              <w:pStyle w:val="6"/>
                              <w:spacing w:before="100"/>
                              <w:ind w:left="95"/>
                              <w:rPr>
                                <w:rFonts w:ascii="Courier New"/>
                              </w:rPr>
                            </w:pPr>
                            <w:r>
                              <w:rPr>
                                <w:rFonts w:ascii="Courier New"/>
                              </w:rPr>
                              <w:t>use</w:t>
                            </w:r>
                            <w:r>
                              <w:rPr>
                                <w:rFonts w:ascii="Courier New"/>
                                <w:spacing w:val="-3"/>
                              </w:rPr>
                              <w:t xml:space="preserve"> </w:t>
                            </w:r>
                            <w:r>
                              <w:rPr>
                                <w:rFonts w:ascii="Courier New"/>
                                <w:spacing w:val="-2"/>
                              </w:rPr>
                              <w:t>Illuminate\Support\Facades\Route;</w:t>
                            </w:r>
                          </w:p>
                          <w:p w14:paraId="110D7471">
                            <w:pPr>
                              <w:pStyle w:val="6"/>
                              <w:rPr>
                                <w:rFonts w:ascii="Courier New"/>
                              </w:rPr>
                            </w:pPr>
                          </w:p>
                          <w:p w14:paraId="4F0FF7C7">
                            <w:pPr>
                              <w:pStyle w:val="6"/>
                              <w:spacing w:before="1"/>
                              <w:ind w:left="1096" w:right="2126" w:hanging="1001"/>
                              <w:rPr>
                                <w:rFonts w:ascii="Courier New"/>
                              </w:rPr>
                            </w:pPr>
                            <w:r>
                              <w:rPr>
                                <w:rFonts w:ascii="Courier New"/>
                              </w:rPr>
                              <w:t>Route::get('/hello',</w:t>
                            </w:r>
                            <w:r>
                              <w:rPr>
                                <w:rFonts w:ascii="Courier New"/>
                                <w:spacing w:val="-13"/>
                              </w:rPr>
                              <w:t xml:space="preserve"> </w:t>
                            </w:r>
                            <w:r>
                              <w:rPr>
                                <w:rFonts w:ascii="Courier New"/>
                              </w:rPr>
                              <w:t>function</w:t>
                            </w:r>
                            <w:r>
                              <w:rPr>
                                <w:rFonts w:ascii="Courier New"/>
                                <w:spacing w:val="-13"/>
                              </w:rPr>
                              <w:t xml:space="preserve"> </w:t>
                            </w:r>
                            <w:r>
                              <w:rPr>
                                <w:rFonts w:ascii="Courier New"/>
                              </w:rPr>
                              <w:t>()</w:t>
                            </w:r>
                            <w:r>
                              <w:rPr>
                                <w:rFonts w:ascii="Courier New"/>
                                <w:spacing w:val="-13"/>
                              </w:rPr>
                              <w:t xml:space="preserve"> </w:t>
                            </w:r>
                            <w:r>
                              <w:rPr>
                                <w:rFonts w:ascii="Courier New"/>
                              </w:rPr>
                              <w:t>{ return 'Hello World';</w:t>
                            </w:r>
                          </w:p>
                          <w:p w14:paraId="26D0FC97">
                            <w:pPr>
                              <w:spacing w:before="0"/>
                              <w:ind w:left="95"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anchor>
            </w:drawing>
          </mc:Choice>
          <mc:Fallback>
            <w:pict>
              <v:shape id="Textbox 15" o:spid="_x0000_s1026" o:spt="202" type="#_x0000_t202" style="position:absolute;left:0pt;margin-left:106.1pt;margin-top:37.1pt;height:79.05pt;width:397.15pt;mso-position-horizontal-relative:page;mso-wrap-distance-bottom:0pt;mso-wrap-distance-top:0pt;z-index:-251648000;mso-width-relative:page;mso-height-relative:page;" filled="f" stroked="t" coordsize="21600,21600" o:gfxdata="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eo7IL2AAAAAsB&#10;AAAPAAAAAAAAAAEAIAAAACIAAABkcnMvZG93bnJldi54bWxQSwECFAAUAAAACACHTuJA4k+j6OIB&#10;AADbAwAADgAAAAAAAAABACAAAAAnAQAAZHJzL2Uyb0RvYy54bWxQSwUGAAAAAAYABgBZAQAAewUA&#10;AAAA&#10;">
                <v:fill on="f" focussize="0,0"/>
                <v:stroke weight="1pt" color="#000000" joinstyle="round"/>
                <v:imagedata o:title=""/>
                <o:lock v:ext="edit" aspectratio="f"/>
                <v:textbox inset="0mm,0mm,0mm,0mm">
                  <w:txbxContent>
                    <w:p w14:paraId="16DA0901">
                      <w:pPr>
                        <w:pStyle w:val="6"/>
                        <w:spacing w:before="100"/>
                        <w:ind w:left="95"/>
                        <w:rPr>
                          <w:rFonts w:ascii="Courier New"/>
                        </w:rPr>
                      </w:pPr>
                      <w:r>
                        <w:rPr>
                          <w:rFonts w:ascii="Courier New"/>
                        </w:rPr>
                        <w:t>use</w:t>
                      </w:r>
                      <w:r>
                        <w:rPr>
                          <w:rFonts w:ascii="Courier New"/>
                          <w:spacing w:val="-3"/>
                        </w:rPr>
                        <w:t xml:space="preserve"> </w:t>
                      </w:r>
                      <w:r>
                        <w:rPr>
                          <w:rFonts w:ascii="Courier New"/>
                          <w:spacing w:val="-2"/>
                        </w:rPr>
                        <w:t>Illuminate\Support\Facades\Route;</w:t>
                      </w:r>
                    </w:p>
                    <w:p w14:paraId="110D7471">
                      <w:pPr>
                        <w:pStyle w:val="6"/>
                        <w:rPr>
                          <w:rFonts w:ascii="Courier New"/>
                        </w:rPr>
                      </w:pPr>
                    </w:p>
                    <w:p w14:paraId="4F0FF7C7">
                      <w:pPr>
                        <w:pStyle w:val="6"/>
                        <w:spacing w:before="1"/>
                        <w:ind w:left="1096" w:right="2126" w:hanging="1001"/>
                        <w:rPr>
                          <w:rFonts w:ascii="Courier New"/>
                        </w:rPr>
                      </w:pPr>
                      <w:r>
                        <w:rPr>
                          <w:rFonts w:ascii="Courier New"/>
                        </w:rPr>
                        <w:t>Route::get('/hello',</w:t>
                      </w:r>
                      <w:r>
                        <w:rPr>
                          <w:rFonts w:ascii="Courier New"/>
                          <w:spacing w:val="-13"/>
                        </w:rPr>
                        <w:t xml:space="preserve"> </w:t>
                      </w:r>
                      <w:r>
                        <w:rPr>
                          <w:rFonts w:ascii="Courier New"/>
                        </w:rPr>
                        <w:t>function</w:t>
                      </w:r>
                      <w:r>
                        <w:rPr>
                          <w:rFonts w:ascii="Courier New"/>
                          <w:spacing w:val="-13"/>
                        </w:rPr>
                        <w:t xml:space="preserve"> </w:t>
                      </w:r>
                      <w:r>
                        <w:rPr>
                          <w:rFonts w:ascii="Courier New"/>
                        </w:rPr>
                        <w:t>()</w:t>
                      </w:r>
                      <w:r>
                        <w:rPr>
                          <w:rFonts w:ascii="Courier New"/>
                          <w:spacing w:val="-13"/>
                        </w:rPr>
                        <w:t xml:space="preserve"> </w:t>
                      </w:r>
                      <w:r>
                        <w:rPr>
                          <w:rFonts w:ascii="Courier New"/>
                        </w:rPr>
                        <w:t>{ return 'Hello World';</w:t>
                      </w:r>
                    </w:p>
                    <w:p w14:paraId="26D0FC97">
                      <w:pPr>
                        <w:spacing w:before="0"/>
                        <w:ind w:left="95" w:right="0" w:firstLine="0"/>
                        <w:jc w:val="left"/>
                        <w:rPr>
                          <w:rFonts w:ascii="Courier New"/>
                          <w:sz w:val="24"/>
                        </w:rPr>
                      </w:pPr>
                      <w:r>
                        <w:rPr>
                          <w:rFonts w:ascii="Courier New"/>
                          <w:spacing w:val="-5"/>
                          <w:sz w:val="24"/>
                        </w:rPr>
                        <w:t>});</w:t>
                      </w:r>
                    </w:p>
                  </w:txbxContent>
                </v:textbox>
                <w10:wrap type="topAndBottom"/>
              </v:shape>
            </w:pict>
          </mc:Fallback>
        </mc:AlternateContent>
      </w:r>
      <w:r>
        <w:rPr>
          <w:sz w:val="24"/>
        </w:rPr>
        <w:t>Buka</w:t>
      </w:r>
      <w:r>
        <w:rPr>
          <w:spacing w:val="-8"/>
          <w:sz w:val="24"/>
        </w:rPr>
        <w:t xml:space="preserve"> </w:t>
      </w:r>
      <w:r>
        <w:rPr>
          <w:sz w:val="24"/>
        </w:rPr>
        <w:t>file</w:t>
      </w:r>
      <w:r>
        <w:rPr>
          <w:spacing w:val="-8"/>
          <w:sz w:val="24"/>
        </w:rPr>
        <w:t xml:space="preserve"> </w:t>
      </w:r>
      <w:r>
        <w:rPr>
          <w:rFonts w:ascii="Courier New"/>
          <w:sz w:val="22"/>
        </w:rPr>
        <w:t>routes/web.php</w:t>
      </w:r>
      <w:r>
        <w:rPr>
          <w:sz w:val="24"/>
        </w:rPr>
        <w:t>.</w:t>
      </w:r>
      <w:r>
        <w:rPr>
          <w:spacing w:val="-13"/>
          <w:sz w:val="24"/>
        </w:rPr>
        <w:t xml:space="preserve"> </w:t>
      </w:r>
      <w:r>
        <w:rPr>
          <w:sz w:val="24"/>
        </w:rPr>
        <w:t>Tambahkan</w:t>
      </w:r>
      <w:r>
        <w:rPr>
          <w:spacing w:val="-13"/>
          <w:sz w:val="24"/>
        </w:rPr>
        <w:t xml:space="preserve"> </w:t>
      </w:r>
      <w:r>
        <w:rPr>
          <w:sz w:val="24"/>
        </w:rPr>
        <w:t>sebuah</w:t>
      </w:r>
      <w:r>
        <w:rPr>
          <w:spacing w:val="-10"/>
          <w:sz w:val="24"/>
        </w:rPr>
        <w:t xml:space="preserve"> </w:t>
      </w:r>
      <w:r>
        <w:rPr>
          <w:sz w:val="24"/>
        </w:rPr>
        <w:t>route</w:t>
      </w:r>
      <w:r>
        <w:rPr>
          <w:spacing w:val="-8"/>
          <w:sz w:val="24"/>
        </w:rPr>
        <w:t xml:space="preserve"> </w:t>
      </w:r>
      <w:r>
        <w:rPr>
          <w:sz w:val="24"/>
        </w:rPr>
        <w:t>untuk</w:t>
      </w:r>
      <w:r>
        <w:rPr>
          <w:spacing w:val="-10"/>
          <w:sz w:val="24"/>
        </w:rPr>
        <w:t xml:space="preserve"> </w:t>
      </w:r>
      <w:r>
        <w:rPr>
          <w:sz w:val="24"/>
        </w:rPr>
        <w:t>nomor</w:t>
      </w:r>
      <w:r>
        <w:rPr>
          <w:spacing w:val="-9"/>
          <w:sz w:val="24"/>
        </w:rPr>
        <w:t xml:space="preserve"> </w:t>
      </w:r>
      <w:r>
        <w:rPr>
          <w:sz w:val="24"/>
        </w:rPr>
        <w:t>1</w:t>
      </w:r>
      <w:r>
        <w:rPr>
          <w:spacing w:val="-14"/>
          <w:sz w:val="24"/>
        </w:rPr>
        <w:t xml:space="preserve"> </w:t>
      </w:r>
      <w:r>
        <w:rPr>
          <w:sz w:val="24"/>
        </w:rPr>
        <w:t>seperti</w:t>
      </w:r>
      <w:r>
        <w:rPr>
          <w:spacing w:val="-9"/>
          <w:sz w:val="24"/>
        </w:rPr>
        <w:t xml:space="preserve"> </w:t>
      </w:r>
      <w:r>
        <w:rPr>
          <w:sz w:val="24"/>
        </w:rPr>
        <w:t>di</w:t>
      </w:r>
      <w:r>
        <w:rPr>
          <w:spacing w:val="-4"/>
          <w:sz w:val="24"/>
        </w:rPr>
        <w:t xml:space="preserve"> </w:t>
      </w:r>
      <w:r>
        <w:rPr>
          <w:sz w:val="24"/>
        </w:rPr>
        <w:t xml:space="preserve">bawah </w:t>
      </w:r>
      <w:r>
        <w:rPr>
          <w:spacing w:val="-4"/>
          <w:sz w:val="24"/>
        </w:rPr>
        <w:t>ini:</w:t>
      </w:r>
    </w:p>
    <w:p w14:paraId="501D7130">
      <w:pPr>
        <w:pStyle w:val="6"/>
        <w:spacing w:before="93"/>
      </w:pPr>
    </w:p>
    <w:p w14:paraId="7572764B">
      <w:pPr>
        <w:pStyle w:val="9"/>
        <w:numPr>
          <w:ilvl w:val="1"/>
          <w:numId w:val="2"/>
        </w:numPr>
        <w:tabs>
          <w:tab w:val="left" w:pos="847"/>
          <w:tab w:val="left" w:pos="849"/>
        </w:tabs>
        <w:spacing w:before="1" w:after="0" w:line="312" w:lineRule="auto"/>
        <w:ind w:left="849" w:right="574" w:hanging="361"/>
        <w:jc w:val="both"/>
        <w:rPr>
          <w:sz w:val="24"/>
        </w:rPr>
      </w:pPr>
      <w:r>
        <w:rPr>
          <w:sz w:val="24"/>
        </w:rPr>
        <w:t>Buka browser, tuliskan URL untuk memanggil route tersebut: localhost/PWL_2024/public/hello. Perhatikan halaman yang muncul apakah sudah sesuai dan jelaskan pengamatan Anda.</w:t>
      </w:r>
    </w:p>
    <w:p w14:paraId="70131198">
      <w:pPr>
        <w:pStyle w:val="9"/>
        <w:numPr>
          <w:numId w:val="0"/>
        </w:numPr>
        <w:tabs>
          <w:tab w:val="left" w:pos="847"/>
          <w:tab w:val="left" w:pos="849"/>
        </w:tabs>
        <w:spacing w:before="1" w:after="0" w:line="312" w:lineRule="auto"/>
        <w:ind w:left="488" w:leftChars="0" w:right="574" w:rightChars="0"/>
        <w:jc w:val="both"/>
        <w:rPr>
          <w:sz w:val="24"/>
        </w:rPr>
      </w:pPr>
      <w:r>
        <w:drawing>
          <wp:inline distT="0" distB="0" distL="114300" distR="114300">
            <wp:extent cx="6210300" cy="1784985"/>
            <wp:effectExtent l="0" t="0" r="0" b="5715"/>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
                    <pic:cNvPicPr>
                      <a:picLocks noChangeAspect="1"/>
                    </pic:cNvPicPr>
                  </pic:nvPicPr>
                  <pic:blipFill>
                    <a:blip r:embed="rId11"/>
                    <a:stretch>
                      <a:fillRect/>
                    </a:stretch>
                  </pic:blipFill>
                  <pic:spPr>
                    <a:xfrm>
                      <a:off x="0" y="0"/>
                      <a:ext cx="6210300" cy="1784985"/>
                    </a:xfrm>
                    <a:prstGeom prst="rect">
                      <a:avLst/>
                    </a:prstGeom>
                    <a:noFill/>
                    <a:ln>
                      <a:noFill/>
                    </a:ln>
                  </pic:spPr>
                </pic:pic>
              </a:graphicData>
            </a:graphic>
          </wp:inline>
        </w:drawing>
      </w:r>
    </w:p>
    <w:p w14:paraId="4DB26989">
      <w:pPr>
        <w:pStyle w:val="9"/>
        <w:numPr>
          <w:ilvl w:val="1"/>
          <w:numId w:val="2"/>
        </w:numPr>
        <w:tabs>
          <w:tab w:val="left" w:pos="849"/>
        </w:tabs>
        <w:spacing w:before="0" w:after="0" w:line="240" w:lineRule="auto"/>
        <w:ind w:left="849" w:right="0" w:hanging="360"/>
        <w:jc w:val="both"/>
        <w:rPr>
          <w:sz w:val="24"/>
        </w:rPr>
      </w:pPr>
      <w:r>
        <w:rPr>
          <w:sz w:val="24"/>
        </w:rPr>
        <w:t>Untuk</w:t>
      </w:r>
      <w:r>
        <w:rPr>
          <w:spacing w:val="-2"/>
          <w:sz w:val="24"/>
        </w:rPr>
        <w:t xml:space="preserve"> </w:t>
      </w:r>
      <w:r>
        <w:rPr>
          <w:sz w:val="24"/>
        </w:rPr>
        <w:t>membuat route</w:t>
      </w:r>
      <w:r>
        <w:rPr>
          <w:spacing w:val="-1"/>
          <w:sz w:val="24"/>
        </w:rPr>
        <w:t xml:space="preserve"> </w:t>
      </w:r>
      <w:r>
        <w:rPr>
          <w:sz w:val="24"/>
        </w:rPr>
        <w:t>kedua,</w:t>
      </w:r>
      <w:r>
        <w:rPr>
          <w:spacing w:val="-6"/>
          <w:sz w:val="24"/>
        </w:rPr>
        <w:t xml:space="preserve"> </w:t>
      </w:r>
      <w:r>
        <w:rPr>
          <w:sz w:val="24"/>
        </w:rPr>
        <w:t>tambahkan</w:t>
      </w:r>
      <w:r>
        <w:rPr>
          <w:spacing w:val="-1"/>
          <w:sz w:val="24"/>
        </w:rPr>
        <w:t xml:space="preserve"> </w:t>
      </w:r>
      <w:r>
        <w:rPr>
          <w:sz w:val="24"/>
        </w:rPr>
        <w:t>route</w:t>
      </w:r>
      <w:r>
        <w:rPr>
          <w:spacing w:val="-1"/>
          <w:sz w:val="24"/>
        </w:rPr>
        <w:t xml:space="preserve"> </w:t>
      </w:r>
      <w:r>
        <w:rPr>
          <w:sz w:val="24"/>
        </w:rPr>
        <w:t>/world</w:t>
      </w:r>
      <w:r>
        <w:rPr>
          <w:spacing w:val="-1"/>
          <w:sz w:val="24"/>
        </w:rPr>
        <w:t xml:space="preserve"> </w:t>
      </w:r>
      <w:r>
        <w:rPr>
          <w:sz w:val="24"/>
        </w:rPr>
        <w:t>seperti</w:t>
      </w:r>
      <w:r>
        <w:rPr>
          <w:spacing w:val="-1"/>
          <w:sz w:val="24"/>
        </w:rPr>
        <w:t xml:space="preserve"> </w:t>
      </w:r>
      <w:r>
        <w:rPr>
          <w:sz w:val="24"/>
        </w:rPr>
        <w:t>di bawah</w:t>
      </w:r>
      <w:r>
        <w:rPr>
          <w:spacing w:val="-1"/>
          <w:sz w:val="24"/>
        </w:rPr>
        <w:t xml:space="preserve"> </w:t>
      </w:r>
      <w:r>
        <w:rPr>
          <w:spacing w:val="-4"/>
          <w:sz w:val="24"/>
        </w:rPr>
        <w:t>ini:</w:t>
      </w:r>
    </w:p>
    <w:p w14:paraId="5B03F1A7">
      <w:pPr>
        <w:pStyle w:val="6"/>
        <w:spacing w:before="10"/>
        <w:rPr>
          <w:sz w:val="4"/>
        </w:rPr>
      </w:pPr>
      <w:r>
        <w:rPr>
          <w:sz w:val="4"/>
        </w:rPr>
        <mc:AlternateContent>
          <mc:Choice Requires="wps">
            <w:drawing>
              <wp:anchor distT="0" distB="0" distL="0" distR="0" simplePos="0" relativeHeight="251668480" behindDoc="1" locked="0" layoutInCell="1" allowOverlap="1">
                <wp:simplePos x="0" y="0"/>
                <wp:positionH relativeFrom="page">
                  <wp:posOffset>1347470</wp:posOffset>
                </wp:positionH>
                <wp:positionV relativeFrom="paragraph">
                  <wp:posOffset>57150</wp:posOffset>
                </wp:positionV>
                <wp:extent cx="5043805" cy="1003935"/>
                <wp:effectExtent l="0" t="0" r="0" b="0"/>
                <wp:wrapTopAndBottom/>
                <wp:docPr id="16" name="Textbox 16"/>
                <wp:cNvGraphicFramePr/>
                <a:graphic xmlns:a="http://schemas.openxmlformats.org/drawingml/2006/main">
                  <a:graphicData uri="http://schemas.microsoft.com/office/word/2010/wordprocessingShape">
                    <wps:wsp>
                      <wps:cNvSpPr txBox="1"/>
                      <wps:spPr>
                        <a:xfrm>
                          <a:off x="0" y="0"/>
                          <a:ext cx="5043805" cy="1003935"/>
                        </a:xfrm>
                        <a:prstGeom prst="rect">
                          <a:avLst/>
                        </a:prstGeom>
                        <a:ln w="12700">
                          <a:solidFill>
                            <a:srgbClr val="000000"/>
                          </a:solidFill>
                          <a:prstDash val="solid"/>
                        </a:ln>
                      </wps:spPr>
                      <wps:txbx>
                        <w:txbxContent>
                          <w:p w14:paraId="03011F37">
                            <w:pPr>
                              <w:pStyle w:val="6"/>
                              <w:spacing w:before="100"/>
                              <w:ind w:left="95"/>
                              <w:rPr>
                                <w:rFonts w:ascii="Courier New"/>
                              </w:rPr>
                            </w:pPr>
                            <w:r>
                              <w:rPr>
                                <w:rFonts w:ascii="Courier New"/>
                              </w:rPr>
                              <w:t>use</w:t>
                            </w:r>
                            <w:r>
                              <w:rPr>
                                <w:rFonts w:ascii="Courier New"/>
                                <w:spacing w:val="-3"/>
                              </w:rPr>
                              <w:t xml:space="preserve"> </w:t>
                            </w:r>
                            <w:r>
                              <w:rPr>
                                <w:rFonts w:ascii="Courier New"/>
                                <w:spacing w:val="-2"/>
                              </w:rPr>
                              <w:t>Illuminate\Support\Facades\Route;</w:t>
                            </w:r>
                          </w:p>
                          <w:p w14:paraId="39FA66D9">
                            <w:pPr>
                              <w:pStyle w:val="6"/>
                              <w:rPr>
                                <w:rFonts w:ascii="Courier New"/>
                              </w:rPr>
                            </w:pPr>
                          </w:p>
                          <w:p w14:paraId="5DF41C55">
                            <w:pPr>
                              <w:pStyle w:val="6"/>
                              <w:ind w:left="1096" w:right="2126" w:hanging="1001"/>
                              <w:rPr>
                                <w:rFonts w:ascii="Courier New"/>
                              </w:rPr>
                            </w:pPr>
                            <w:r>
                              <w:rPr>
                                <w:rFonts w:ascii="Courier New"/>
                              </w:rPr>
                              <w:t>Route::get('/world',</w:t>
                            </w:r>
                            <w:r>
                              <w:rPr>
                                <w:rFonts w:ascii="Courier New"/>
                                <w:spacing w:val="-13"/>
                              </w:rPr>
                              <w:t xml:space="preserve"> </w:t>
                            </w:r>
                            <w:r>
                              <w:rPr>
                                <w:rFonts w:ascii="Courier New"/>
                              </w:rPr>
                              <w:t>function</w:t>
                            </w:r>
                            <w:r>
                              <w:rPr>
                                <w:rFonts w:ascii="Courier New"/>
                                <w:spacing w:val="-13"/>
                              </w:rPr>
                              <w:t xml:space="preserve"> </w:t>
                            </w:r>
                            <w:r>
                              <w:rPr>
                                <w:rFonts w:ascii="Courier New"/>
                              </w:rPr>
                              <w:t>()</w:t>
                            </w:r>
                            <w:r>
                              <w:rPr>
                                <w:rFonts w:ascii="Courier New"/>
                                <w:spacing w:val="-13"/>
                              </w:rPr>
                              <w:t xml:space="preserve"> </w:t>
                            </w:r>
                            <w:r>
                              <w:rPr>
                                <w:rFonts w:ascii="Courier New"/>
                              </w:rPr>
                              <w:t>{ return 'World';</w:t>
                            </w:r>
                          </w:p>
                          <w:p w14:paraId="724BCD03">
                            <w:pPr>
                              <w:spacing w:before="1"/>
                              <w:ind w:left="95"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anchor>
            </w:drawing>
          </mc:Choice>
          <mc:Fallback>
            <w:pict>
              <v:shape id="Textbox 16" o:spid="_x0000_s1026" o:spt="202" type="#_x0000_t202" style="position:absolute;left:0pt;margin-left:106.1pt;margin-top:4.5pt;height:79.05pt;width:397.15pt;mso-position-horizontal-relative:page;mso-wrap-distance-bottom:0pt;mso-wrap-distance-top:0pt;z-index:-251648000;mso-width-relative:page;mso-height-relative:page;" filled="f" stroked="t" coordsize="21600,21600" o:gfxdata="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96hNPYAAAACgEA&#10;AA8AAAAAAAAAAQAgAAAAIgAAAGRycy9kb3ducmV2LnhtbFBLAQIUABQAAAAIAIdO4kC69u7n4QEA&#10;ANsDAAAOAAAAAAAAAAEAIAAAACcBAABkcnMvZTJvRG9jLnhtbFBLBQYAAAAABgAGAFkBAAB6BQAA&#10;AAA=&#10;">
                <v:fill on="f" focussize="0,0"/>
                <v:stroke weight="1pt" color="#000000" joinstyle="round"/>
                <v:imagedata o:title=""/>
                <o:lock v:ext="edit" aspectratio="f"/>
                <v:textbox inset="0mm,0mm,0mm,0mm">
                  <w:txbxContent>
                    <w:p w14:paraId="03011F37">
                      <w:pPr>
                        <w:pStyle w:val="6"/>
                        <w:spacing w:before="100"/>
                        <w:ind w:left="95"/>
                        <w:rPr>
                          <w:rFonts w:ascii="Courier New"/>
                        </w:rPr>
                      </w:pPr>
                      <w:r>
                        <w:rPr>
                          <w:rFonts w:ascii="Courier New"/>
                        </w:rPr>
                        <w:t>use</w:t>
                      </w:r>
                      <w:r>
                        <w:rPr>
                          <w:rFonts w:ascii="Courier New"/>
                          <w:spacing w:val="-3"/>
                        </w:rPr>
                        <w:t xml:space="preserve"> </w:t>
                      </w:r>
                      <w:r>
                        <w:rPr>
                          <w:rFonts w:ascii="Courier New"/>
                          <w:spacing w:val="-2"/>
                        </w:rPr>
                        <w:t>Illuminate\Support\Facades\Route;</w:t>
                      </w:r>
                    </w:p>
                    <w:p w14:paraId="39FA66D9">
                      <w:pPr>
                        <w:pStyle w:val="6"/>
                        <w:rPr>
                          <w:rFonts w:ascii="Courier New"/>
                        </w:rPr>
                      </w:pPr>
                    </w:p>
                    <w:p w14:paraId="5DF41C55">
                      <w:pPr>
                        <w:pStyle w:val="6"/>
                        <w:ind w:left="1096" w:right="2126" w:hanging="1001"/>
                        <w:rPr>
                          <w:rFonts w:ascii="Courier New"/>
                        </w:rPr>
                      </w:pPr>
                      <w:r>
                        <w:rPr>
                          <w:rFonts w:ascii="Courier New"/>
                        </w:rPr>
                        <w:t>Route::get('/world',</w:t>
                      </w:r>
                      <w:r>
                        <w:rPr>
                          <w:rFonts w:ascii="Courier New"/>
                          <w:spacing w:val="-13"/>
                        </w:rPr>
                        <w:t xml:space="preserve"> </w:t>
                      </w:r>
                      <w:r>
                        <w:rPr>
                          <w:rFonts w:ascii="Courier New"/>
                        </w:rPr>
                        <w:t>function</w:t>
                      </w:r>
                      <w:r>
                        <w:rPr>
                          <w:rFonts w:ascii="Courier New"/>
                          <w:spacing w:val="-13"/>
                        </w:rPr>
                        <w:t xml:space="preserve"> </w:t>
                      </w:r>
                      <w:r>
                        <w:rPr>
                          <w:rFonts w:ascii="Courier New"/>
                        </w:rPr>
                        <w:t>()</w:t>
                      </w:r>
                      <w:r>
                        <w:rPr>
                          <w:rFonts w:ascii="Courier New"/>
                          <w:spacing w:val="-13"/>
                        </w:rPr>
                        <w:t xml:space="preserve"> </w:t>
                      </w:r>
                      <w:r>
                        <w:rPr>
                          <w:rFonts w:ascii="Courier New"/>
                        </w:rPr>
                        <w:t>{ return 'World';</w:t>
                      </w:r>
                    </w:p>
                    <w:p w14:paraId="724BCD03">
                      <w:pPr>
                        <w:spacing w:before="1"/>
                        <w:ind w:left="95" w:right="0" w:firstLine="0"/>
                        <w:jc w:val="left"/>
                        <w:rPr>
                          <w:rFonts w:ascii="Courier New"/>
                          <w:sz w:val="24"/>
                        </w:rPr>
                      </w:pPr>
                      <w:r>
                        <w:rPr>
                          <w:rFonts w:ascii="Courier New"/>
                          <w:spacing w:val="-5"/>
                          <w:sz w:val="24"/>
                        </w:rPr>
                        <w:t>});</w:t>
                      </w:r>
                    </w:p>
                  </w:txbxContent>
                </v:textbox>
                <w10:wrap type="topAndBottom"/>
              </v:shape>
            </w:pict>
          </mc:Fallback>
        </mc:AlternateContent>
      </w:r>
    </w:p>
    <w:p w14:paraId="4D1414DF">
      <w:pPr>
        <w:pStyle w:val="6"/>
        <w:spacing w:before="93"/>
      </w:pPr>
    </w:p>
    <w:p w14:paraId="32F1EFD2">
      <w:pPr>
        <w:pStyle w:val="9"/>
        <w:numPr>
          <w:ilvl w:val="1"/>
          <w:numId w:val="2"/>
        </w:numPr>
        <w:tabs>
          <w:tab w:val="left" w:pos="859"/>
          <w:tab w:val="left" w:pos="861"/>
        </w:tabs>
        <w:spacing w:before="0" w:after="0" w:line="312" w:lineRule="auto"/>
        <w:ind w:left="861" w:right="570" w:hanging="361"/>
        <w:jc w:val="both"/>
        <w:rPr>
          <w:sz w:val="24"/>
        </w:rPr>
      </w:pPr>
      <w:r>
        <w:rPr>
          <w:sz w:val="24"/>
        </w:rPr>
        <w:t>Bukalah pada browser, tuliskan URL untuk memanggil route tersebut: localhost/PWL_2024/public/world. Perhatikan halaman yang muncul apakah sudah sesuai dan jelaskan pengamatan Anda.</w:t>
      </w:r>
    </w:p>
    <w:p w14:paraId="2E7F829E">
      <w:pPr>
        <w:pStyle w:val="9"/>
        <w:numPr>
          <w:numId w:val="0"/>
        </w:numPr>
        <w:tabs>
          <w:tab w:val="left" w:pos="859"/>
          <w:tab w:val="left" w:pos="861"/>
        </w:tabs>
        <w:spacing w:before="0" w:after="0" w:line="312" w:lineRule="auto"/>
        <w:ind w:left="500" w:leftChars="0" w:right="570" w:rightChars="0"/>
        <w:jc w:val="both"/>
        <w:rPr>
          <w:sz w:val="24"/>
        </w:rPr>
      </w:pPr>
      <w:r>
        <w:drawing>
          <wp:inline distT="0" distB="0" distL="114300" distR="114300">
            <wp:extent cx="5219700" cy="1504950"/>
            <wp:effectExtent l="0" t="0" r="0"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
                    <pic:cNvPicPr>
                      <a:picLocks noChangeAspect="1"/>
                    </pic:cNvPicPr>
                  </pic:nvPicPr>
                  <pic:blipFill>
                    <a:blip r:embed="rId12"/>
                    <a:stretch>
                      <a:fillRect/>
                    </a:stretch>
                  </pic:blipFill>
                  <pic:spPr>
                    <a:xfrm>
                      <a:off x="0" y="0"/>
                      <a:ext cx="5219700" cy="1504950"/>
                    </a:xfrm>
                    <a:prstGeom prst="rect">
                      <a:avLst/>
                    </a:prstGeom>
                    <a:noFill/>
                    <a:ln>
                      <a:noFill/>
                    </a:ln>
                  </pic:spPr>
                </pic:pic>
              </a:graphicData>
            </a:graphic>
          </wp:inline>
        </w:drawing>
      </w:r>
    </w:p>
    <w:p w14:paraId="59C907C0">
      <w:pPr>
        <w:pStyle w:val="9"/>
        <w:numPr>
          <w:ilvl w:val="1"/>
          <w:numId w:val="2"/>
        </w:numPr>
        <w:tabs>
          <w:tab w:val="left" w:pos="860"/>
        </w:tabs>
        <w:spacing w:before="0" w:after="0" w:line="240" w:lineRule="auto"/>
        <w:ind w:left="860" w:right="0" w:hanging="359"/>
        <w:jc w:val="both"/>
        <w:rPr>
          <w:sz w:val="24"/>
        </w:rPr>
      </w:pPr>
      <w:r>
        <w:rPr>
          <w:sz w:val="24"/>
        </w:rPr>
        <w:t>Selanjutnya,</w:t>
      </w:r>
      <w:r>
        <w:rPr>
          <w:spacing w:val="-5"/>
          <w:sz w:val="24"/>
        </w:rPr>
        <w:t xml:space="preserve"> </w:t>
      </w:r>
      <w:r>
        <w:rPr>
          <w:sz w:val="24"/>
        </w:rPr>
        <w:t>cobalah</w:t>
      </w:r>
      <w:r>
        <w:rPr>
          <w:spacing w:val="-3"/>
          <w:sz w:val="24"/>
        </w:rPr>
        <w:t xml:space="preserve"> </w:t>
      </w:r>
      <w:r>
        <w:rPr>
          <w:sz w:val="24"/>
        </w:rPr>
        <w:t>membuat</w:t>
      </w:r>
      <w:r>
        <w:rPr>
          <w:spacing w:val="-2"/>
          <w:sz w:val="24"/>
        </w:rPr>
        <w:t xml:space="preserve"> </w:t>
      </w:r>
      <w:r>
        <w:rPr>
          <w:sz w:val="24"/>
        </w:rPr>
        <w:t>route</w:t>
      </w:r>
      <w:r>
        <w:rPr>
          <w:spacing w:val="3"/>
          <w:sz w:val="24"/>
        </w:rPr>
        <w:t xml:space="preserve"> </w:t>
      </w:r>
      <w:r>
        <w:rPr>
          <w:sz w:val="24"/>
        </w:rPr>
        <w:t>’/’</w:t>
      </w:r>
      <w:r>
        <w:rPr>
          <w:spacing w:val="-16"/>
          <w:sz w:val="24"/>
        </w:rPr>
        <w:t xml:space="preserve"> </w:t>
      </w:r>
      <w:r>
        <w:rPr>
          <w:sz w:val="24"/>
        </w:rPr>
        <w:t>yang</w:t>
      </w:r>
      <w:r>
        <w:rPr>
          <w:spacing w:val="-3"/>
          <w:sz w:val="24"/>
        </w:rPr>
        <w:t xml:space="preserve"> </w:t>
      </w:r>
      <w:r>
        <w:rPr>
          <w:sz w:val="24"/>
        </w:rPr>
        <w:t>menampilkan</w:t>
      </w:r>
      <w:r>
        <w:rPr>
          <w:spacing w:val="-3"/>
          <w:sz w:val="24"/>
        </w:rPr>
        <w:t xml:space="preserve"> </w:t>
      </w:r>
      <w:r>
        <w:rPr>
          <w:sz w:val="24"/>
        </w:rPr>
        <w:t>pesan</w:t>
      </w:r>
      <w:r>
        <w:rPr>
          <w:spacing w:val="-3"/>
          <w:sz w:val="24"/>
        </w:rPr>
        <w:t xml:space="preserve"> </w:t>
      </w:r>
      <w:r>
        <w:rPr>
          <w:sz w:val="24"/>
        </w:rPr>
        <w:t>‘Selamat</w:t>
      </w:r>
      <w:r>
        <w:rPr>
          <w:spacing w:val="-1"/>
          <w:sz w:val="24"/>
        </w:rPr>
        <w:t xml:space="preserve"> </w:t>
      </w:r>
      <w:r>
        <w:rPr>
          <w:spacing w:val="-2"/>
          <w:sz w:val="24"/>
        </w:rPr>
        <w:t>Datang’.</w:t>
      </w:r>
    </w:p>
    <w:p w14:paraId="7F051FDE">
      <w:pPr>
        <w:pStyle w:val="9"/>
        <w:numPr>
          <w:numId w:val="0"/>
        </w:numPr>
        <w:tabs>
          <w:tab w:val="left" w:pos="860"/>
        </w:tabs>
        <w:spacing w:before="0" w:after="0" w:line="240" w:lineRule="auto"/>
        <w:ind w:left="501" w:leftChars="0" w:right="0" w:rightChars="0"/>
        <w:jc w:val="both"/>
        <w:rPr>
          <w:sz w:val="24"/>
        </w:rPr>
      </w:pPr>
      <w:r>
        <w:drawing>
          <wp:inline distT="0" distB="0" distL="114300" distR="114300">
            <wp:extent cx="5935345" cy="1285240"/>
            <wp:effectExtent l="0" t="0" r="8255" b="10160"/>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
                    <pic:cNvPicPr>
                      <a:picLocks noChangeAspect="1"/>
                    </pic:cNvPicPr>
                  </pic:nvPicPr>
                  <pic:blipFill>
                    <a:blip r:embed="rId13"/>
                    <a:stretch>
                      <a:fillRect/>
                    </a:stretch>
                  </pic:blipFill>
                  <pic:spPr>
                    <a:xfrm>
                      <a:off x="0" y="0"/>
                      <a:ext cx="5935345" cy="1285240"/>
                    </a:xfrm>
                    <a:prstGeom prst="rect">
                      <a:avLst/>
                    </a:prstGeom>
                    <a:noFill/>
                    <a:ln>
                      <a:noFill/>
                    </a:ln>
                  </pic:spPr>
                </pic:pic>
              </a:graphicData>
            </a:graphic>
          </wp:inline>
        </w:drawing>
      </w:r>
    </w:p>
    <w:p w14:paraId="1139055A">
      <w:pPr>
        <w:pStyle w:val="9"/>
        <w:numPr>
          <w:ilvl w:val="1"/>
          <w:numId w:val="2"/>
        </w:numPr>
        <w:tabs>
          <w:tab w:val="left" w:pos="861"/>
        </w:tabs>
        <w:spacing w:before="85" w:after="0" w:line="240" w:lineRule="auto"/>
        <w:ind w:left="861" w:right="0" w:hanging="360"/>
        <w:jc w:val="both"/>
        <w:rPr>
          <w:sz w:val="24"/>
        </w:rPr>
      </w:pPr>
      <w:r>
        <w:rPr>
          <w:sz w:val="24"/>
        </w:rPr>
        <w:t>Kemudian</w:t>
      </w:r>
      <w:r>
        <w:rPr>
          <w:spacing w:val="-6"/>
          <w:sz w:val="24"/>
        </w:rPr>
        <w:t xml:space="preserve"> </w:t>
      </w:r>
      <w:r>
        <w:rPr>
          <w:sz w:val="24"/>
        </w:rPr>
        <w:t>buatlah</w:t>
      </w:r>
      <w:r>
        <w:rPr>
          <w:spacing w:val="-1"/>
          <w:sz w:val="24"/>
        </w:rPr>
        <w:t xml:space="preserve"> </w:t>
      </w:r>
      <w:r>
        <w:rPr>
          <w:sz w:val="24"/>
        </w:rPr>
        <w:t>route ‘/about’</w:t>
      </w:r>
      <w:r>
        <w:rPr>
          <w:spacing w:val="-16"/>
          <w:sz w:val="24"/>
        </w:rPr>
        <w:t xml:space="preserve"> </w:t>
      </w:r>
      <w:r>
        <w:rPr>
          <w:sz w:val="24"/>
        </w:rPr>
        <w:t>yang</w:t>
      </w:r>
      <w:r>
        <w:rPr>
          <w:spacing w:val="-1"/>
          <w:sz w:val="24"/>
        </w:rPr>
        <w:t xml:space="preserve"> </w:t>
      </w:r>
      <w:r>
        <w:rPr>
          <w:sz w:val="24"/>
        </w:rPr>
        <w:t>akan</w:t>
      </w:r>
      <w:r>
        <w:rPr>
          <w:spacing w:val="-2"/>
          <w:sz w:val="24"/>
        </w:rPr>
        <w:t xml:space="preserve"> </w:t>
      </w:r>
      <w:r>
        <w:rPr>
          <w:sz w:val="24"/>
        </w:rPr>
        <w:t>menampilkan</w:t>
      </w:r>
      <w:r>
        <w:rPr>
          <w:spacing w:val="-1"/>
          <w:sz w:val="24"/>
        </w:rPr>
        <w:t xml:space="preserve"> </w:t>
      </w:r>
      <w:r>
        <w:rPr>
          <w:sz w:val="24"/>
        </w:rPr>
        <w:t>NIM</w:t>
      </w:r>
      <w:r>
        <w:rPr>
          <w:spacing w:val="-3"/>
          <w:sz w:val="24"/>
        </w:rPr>
        <w:t xml:space="preserve"> </w:t>
      </w:r>
      <w:r>
        <w:rPr>
          <w:sz w:val="24"/>
        </w:rPr>
        <w:t>dan</w:t>
      </w:r>
      <w:r>
        <w:rPr>
          <w:spacing w:val="-1"/>
          <w:sz w:val="24"/>
        </w:rPr>
        <w:t xml:space="preserve"> </w:t>
      </w:r>
      <w:r>
        <w:rPr>
          <w:sz w:val="24"/>
        </w:rPr>
        <w:t>nama</w:t>
      </w:r>
      <w:r>
        <w:rPr>
          <w:spacing w:val="-15"/>
          <w:sz w:val="24"/>
        </w:rPr>
        <w:t xml:space="preserve"> </w:t>
      </w:r>
      <w:r>
        <w:rPr>
          <w:spacing w:val="-2"/>
          <w:sz w:val="24"/>
        </w:rPr>
        <w:t>Anda.</w:t>
      </w:r>
    </w:p>
    <w:p w14:paraId="73483659">
      <w:pPr>
        <w:pStyle w:val="9"/>
        <w:numPr>
          <w:numId w:val="0"/>
        </w:numPr>
        <w:tabs>
          <w:tab w:val="left" w:pos="861"/>
        </w:tabs>
        <w:spacing w:before="85" w:after="0" w:line="240" w:lineRule="auto"/>
        <w:ind w:left="501" w:leftChars="0" w:right="0" w:rightChars="0"/>
        <w:jc w:val="both"/>
        <w:rPr>
          <w:sz w:val="24"/>
        </w:rPr>
      </w:pPr>
      <w:r>
        <w:drawing>
          <wp:inline distT="0" distB="0" distL="114300" distR="114300">
            <wp:extent cx="6143625" cy="1323975"/>
            <wp:effectExtent l="0" t="0" r="9525" b="9525"/>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
                    <pic:cNvPicPr>
                      <a:picLocks noChangeAspect="1"/>
                    </pic:cNvPicPr>
                  </pic:nvPicPr>
                  <pic:blipFill>
                    <a:blip r:embed="rId14"/>
                    <a:stretch>
                      <a:fillRect/>
                    </a:stretch>
                  </pic:blipFill>
                  <pic:spPr>
                    <a:xfrm>
                      <a:off x="0" y="0"/>
                      <a:ext cx="6143625" cy="1323975"/>
                    </a:xfrm>
                    <a:prstGeom prst="rect">
                      <a:avLst/>
                    </a:prstGeom>
                    <a:noFill/>
                    <a:ln>
                      <a:noFill/>
                    </a:ln>
                  </pic:spPr>
                </pic:pic>
              </a:graphicData>
            </a:graphic>
          </wp:inline>
        </w:drawing>
      </w:r>
    </w:p>
    <w:p w14:paraId="1460228D">
      <w:pPr>
        <w:pStyle w:val="6"/>
        <w:spacing w:before="164"/>
      </w:pPr>
    </w:p>
    <w:p w14:paraId="1BB7536E">
      <w:pPr>
        <w:pStyle w:val="3"/>
        <w:numPr>
          <w:ilvl w:val="0"/>
          <w:numId w:val="2"/>
        </w:numPr>
        <w:tabs>
          <w:tab w:val="left" w:pos="568"/>
        </w:tabs>
        <w:spacing w:before="0" w:after="0" w:line="240" w:lineRule="auto"/>
        <w:ind w:left="568" w:right="0" w:hanging="359"/>
        <w:jc w:val="both"/>
      </w:pPr>
      <w:r>
        <w:t>Route</w:t>
      </w:r>
      <w:r>
        <w:rPr>
          <w:spacing w:val="-4"/>
        </w:rPr>
        <w:t xml:space="preserve"> </w:t>
      </w:r>
      <w:r>
        <w:rPr>
          <w:spacing w:val="-2"/>
        </w:rPr>
        <w:t>Parameters</w:t>
      </w:r>
    </w:p>
    <w:p w14:paraId="0C5FD07F">
      <w:pPr>
        <w:pStyle w:val="6"/>
        <w:spacing w:before="84" w:line="312" w:lineRule="auto"/>
        <w:ind w:left="569" w:right="563"/>
        <w:jc w:val="both"/>
      </w:pPr>
      <w:r>
        <w:t>Terkadang saat membuat sebuah URL, kita perlu mengambil sebuah parameter yang merupakan</w:t>
      </w:r>
      <w:r>
        <w:rPr>
          <w:spacing w:val="-8"/>
        </w:rPr>
        <w:t xml:space="preserve"> </w:t>
      </w:r>
      <w:r>
        <w:t>bagian</w:t>
      </w:r>
      <w:r>
        <w:rPr>
          <w:spacing w:val="-3"/>
        </w:rPr>
        <w:t xml:space="preserve"> </w:t>
      </w:r>
      <w:r>
        <w:t>dari</w:t>
      </w:r>
      <w:r>
        <w:rPr>
          <w:spacing w:val="-6"/>
        </w:rPr>
        <w:t xml:space="preserve"> </w:t>
      </w:r>
      <w:r>
        <w:t>segmen</w:t>
      </w:r>
      <w:r>
        <w:rPr>
          <w:spacing w:val="-3"/>
        </w:rPr>
        <w:t xml:space="preserve"> </w:t>
      </w:r>
      <w:r>
        <w:t>URL</w:t>
      </w:r>
      <w:r>
        <w:rPr>
          <w:spacing w:val="-14"/>
        </w:rPr>
        <w:t xml:space="preserve"> </w:t>
      </w:r>
      <w:r>
        <w:t>dalam</w:t>
      </w:r>
      <w:r>
        <w:rPr>
          <w:spacing w:val="-2"/>
        </w:rPr>
        <w:t xml:space="preserve"> </w:t>
      </w:r>
      <w:r>
        <w:t>route</w:t>
      </w:r>
      <w:r>
        <w:rPr>
          <w:spacing w:val="-2"/>
        </w:rPr>
        <w:t xml:space="preserve"> </w:t>
      </w:r>
      <w:r>
        <w:t>kita.</w:t>
      </w:r>
      <w:r>
        <w:rPr>
          <w:spacing w:val="-3"/>
        </w:rPr>
        <w:t xml:space="preserve"> </w:t>
      </w:r>
      <w:r>
        <w:t>Misalnya,</w:t>
      </w:r>
      <w:r>
        <w:rPr>
          <w:spacing w:val="-3"/>
        </w:rPr>
        <w:t xml:space="preserve"> </w:t>
      </w:r>
      <w:r>
        <w:t>kita</w:t>
      </w:r>
      <w:r>
        <w:rPr>
          <w:spacing w:val="-6"/>
        </w:rPr>
        <w:t xml:space="preserve"> </w:t>
      </w:r>
      <w:r>
        <w:t>membutuhkan nama user yang dikirim melalui sebuah URL.</w:t>
      </w:r>
    </w:p>
    <w:p w14:paraId="12936624">
      <w:pPr>
        <w:pStyle w:val="6"/>
        <w:spacing w:before="84"/>
      </w:pPr>
    </w:p>
    <w:p w14:paraId="2039E9BB">
      <w:pPr>
        <w:pStyle w:val="3"/>
        <w:tabs>
          <w:tab w:val="left" w:pos="9244"/>
        </w:tabs>
      </w:pPr>
      <w:r>
        <w:rPr>
          <w:color w:val="000000"/>
          <w:shd w:val="clear" w:color="auto" w:fill="ADAAAA"/>
        </w:rPr>
        <w:t>Langkah-langkah</w:t>
      </w:r>
      <w:r>
        <w:rPr>
          <w:color w:val="000000"/>
          <w:spacing w:val="-13"/>
          <w:shd w:val="clear" w:color="auto" w:fill="ADAAAA"/>
        </w:rPr>
        <w:t xml:space="preserve"> </w:t>
      </w:r>
      <w:r>
        <w:rPr>
          <w:color w:val="000000"/>
          <w:spacing w:val="-2"/>
          <w:shd w:val="clear" w:color="auto" w:fill="ADAAAA"/>
        </w:rPr>
        <w:t>Praktikum:</w:t>
      </w:r>
      <w:r>
        <w:rPr>
          <w:color w:val="000000"/>
          <w:shd w:val="clear" w:color="auto" w:fill="ADAAAA"/>
        </w:rPr>
        <w:tab/>
      </w:r>
    </w:p>
    <w:p w14:paraId="3AA97568">
      <w:pPr>
        <w:pStyle w:val="6"/>
        <w:spacing w:before="80"/>
        <w:ind w:left="569"/>
      </w:pPr>
      <w:r>
        <w:t>Untuk</w:t>
      </w:r>
      <w:r>
        <w:rPr>
          <w:spacing w:val="-1"/>
        </w:rPr>
        <w:t xml:space="preserve"> </w:t>
      </w:r>
      <w:r>
        <w:t>membuat routing</w:t>
      </w:r>
      <w:r>
        <w:rPr>
          <w:spacing w:val="-1"/>
        </w:rPr>
        <w:t xml:space="preserve"> </w:t>
      </w:r>
      <w:r>
        <w:t>dengan parameter</w:t>
      </w:r>
      <w:r>
        <w:rPr>
          <w:spacing w:val="-5"/>
        </w:rPr>
        <w:t xml:space="preserve"> </w:t>
      </w:r>
      <w:r>
        <w:t>dapat dilakukan dengan</w:t>
      </w:r>
      <w:r>
        <w:rPr>
          <w:spacing w:val="-6"/>
        </w:rPr>
        <w:t xml:space="preserve"> </w:t>
      </w:r>
      <w:r>
        <w:t>cara berikut</w:t>
      </w:r>
      <w:r>
        <w:rPr>
          <w:spacing w:val="-4"/>
        </w:rPr>
        <w:t xml:space="preserve"> ini.</w:t>
      </w:r>
    </w:p>
    <w:p w14:paraId="21A71DBE">
      <w:pPr>
        <w:pStyle w:val="6"/>
        <w:spacing w:after="0"/>
        <w:sectPr>
          <w:pgSz w:w="11910" w:h="16840"/>
          <w:pgMar w:top="2080" w:right="850" w:bottom="1100" w:left="1275" w:header="568" w:footer="916" w:gutter="0"/>
          <w:cols w:space="720" w:num="1"/>
        </w:sectPr>
      </w:pPr>
    </w:p>
    <w:p w14:paraId="2D598207">
      <w:pPr>
        <w:pStyle w:val="9"/>
        <w:numPr>
          <w:ilvl w:val="0"/>
          <w:numId w:val="3"/>
        </w:numPr>
        <w:tabs>
          <w:tab w:val="left" w:pos="859"/>
          <w:tab w:val="left" w:pos="861"/>
        </w:tabs>
        <w:spacing w:before="275" w:after="0" w:line="312" w:lineRule="auto"/>
        <w:ind w:left="861" w:right="572" w:hanging="361"/>
        <w:jc w:val="left"/>
        <w:rPr>
          <w:sz w:val="24"/>
        </w:rPr>
      </w:pPr>
      <w:r>
        <w:rPr>
          <w:sz w:val="24"/>
        </w:rPr>
        <w:t>Kita</w:t>
      </w:r>
      <w:r>
        <w:rPr>
          <w:spacing w:val="40"/>
          <w:sz w:val="24"/>
        </w:rPr>
        <w:t xml:space="preserve"> </w:t>
      </w:r>
      <w:r>
        <w:rPr>
          <w:sz w:val="24"/>
        </w:rPr>
        <w:t>akan</w:t>
      </w:r>
      <w:r>
        <w:rPr>
          <w:spacing w:val="39"/>
          <w:sz w:val="24"/>
        </w:rPr>
        <w:t xml:space="preserve"> </w:t>
      </w:r>
      <w:r>
        <w:rPr>
          <w:sz w:val="24"/>
        </w:rPr>
        <w:t>memanggil</w:t>
      </w:r>
      <w:r>
        <w:rPr>
          <w:spacing w:val="40"/>
          <w:sz w:val="24"/>
        </w:rPr>
        <w:t xml:space="preserve"> </w:t>
      </w:r>
      <w:r>
        <w:rPr>
          <w:sz w:val="24"/>
        </w:rPr>
        <w:t>route</w:t>
      </w:r>
      <w:r>
        <w:rPr>
          <w:spacing w:val="40"/>
          <w:sz w:val="24"/>
        </w:rPr>
        <w:t xml:space="preserve"> </w:t>
      </w:r>
      <w:r>
        <w:rPr>
          <w:i/>
          <w:sz w:val="24"/>
        </w:rPr>
        <w:t>/user/{name}</w:t>
      </w:r>
      <w:r>
        <w:rPr>
          <w:i/>
          <w:spacing w:val="40"/>
          <w:sz w:val="24"/>
        </w:rPr>
        <w:t xml:space="preserve"> </w:t>
      </w:r>
      <w:r>
        <w:rPr>
          <w:sz w:val="24"/>
        </w:rPr>
        <w:t>sekaligus</w:t>
      </w:r>
      <w:r>
        <w:rPr>
          <w:spacing w:val="40"/>
          <w:sz w:val="24"/>
        </w:rPr>
        <w:t xml:space="preserve"> </w:t>
      </w:r>
      <w:r>
        <w:rPr>
          <w:sz w:val="24"/>
        </w:rPr>
        <w:t>mengirimkan</w:t>
      </w:r>
      <w:r>
        <w:rPr>
          <w:spacing w:val="40"/>
          <w:sz w:val="24"/>
        </w:rPr>
        <w:t xml:space="preserve"> </w:t>
      </w:r>
      <w:r>
        <w:rPr>
          <w:sz w:val="24"/>
        </w:rPr>
        <w:t>parameter</w:t>
      </w:r>
      <w:r>
        <w:rPr>
          <w:spacing w:val="40"/>
          <w:sz w:val="24"/>
        </w:rPr>
        <w:t xml:space="preserve"> </w:t>
      </w:r>
      <w:r>
        <w:rPr>
          <w:sz w:val="24"/>
        </w:rPr>
        <w:t>berupa nama user $name seperti kode di bawah ini.</w:t>
      </w:r>
    </w:p>
    <w:p w14:paraId="09DEF05A">
      <w:pPr>
        <w:pStyle w:val="6"/>
        <w:ind w:left="981"/>
        <w:rPr>
          <w:sz w:val="20"/>
        </w:rPr>
      </w:pPr>
      <w:r>
        <w:rPr>
          <w:sz w:val="20"/>
        </w:rPr>
        <mc:AlternateContent>
          <mc:Choice Requires="wps">
            <w:drawing>
              <wp:inline distT="0" distB="0" distL="0" distR="0">
                <wp:extent cx="5412105" cy="658495"/>
                <wp:effectExtent l="9525" t="0" r="0" b="8254"/>
                <wp:docPr id="17" name="Textbox 17"/>
                <wp:cNvGraphicFramePr/>
                <a:graphic xmlns:a="http://schemas.openxmlformats.org/drawingml/2006/main">
                  <a:graphicData uri="http://schemas.microsoft.com/office/word/2010/wordprocessingShape">
                    <wps:wsp>
                      <wps:cNvSpPr txBox="1"/>
                      <wps:spPr>
                        <a:xfrm>
                          <a:off x="0" y="0"/>
                          <a:ext cx="5412105" cy="658495"/>
                        </a:xfrm>
                        <a:prstGeom prst="rect">
                          <a:avLst/>
                        </a:prstGeom>
                        <a:ln w="12700">
                          <a:solidFill>
                            <a:srgbClr val="000000"/>
                          </a:solidFill>
                          <a:prstDash val="solid"/>
                        </a:ln>
                      </wps:spPr>
                      <wps:txbx>
                        <w:txbxContent>
                          <w:p w14:paraId="06A872E9">
                            <w:pPr>
                              <w:pStyle w:val="6"/>
                              <w:spacing w:before="100"/>
                              <w:ind w:left="660" w:right="1124" w:hanging="568"/>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3"/>
                              </w:rPr>
                              <w:t xml:space="preserve"> </w:t>
                            </w:r>
                            <w:r>
                              <w:rPr>
                                <w:rFonts w:ascii="Courier New"/>
                                <w:color w:val="000000"/>
                              </w:rPr>
                              <w:t>function</w:t>
                            </w:r>
                            <w:r>
                              <w:rPr>
                                <w:rFonts w:ascii="Courier New"/>
                                <w:color w:val="000000"/>
                                <w:spacing w:val="-13"/>
                              </w:rPr>
                              <w:t xml:space="preserve"> </w:t>
                            </w:r>
                            <w:r>
                              <w:rPr>
                                <w:rFonts w:ascii="Courier New"/>
                                <w:color w:val="000000"/>
                              </w:rPr>
                              <w:t>(</w:t>
                            </w:r>
                            <w:r>
                              <w:rPr>
                                <w:rFonts w:ascii="Courier New"/>
                                <w:color w:val="000000"/>
                                <w:shd w:val="clear" w:color="auto" w:fill="FBE4CD"/>
                              </w:rPr>
                              <w:t>$name</w:t>
                            </w:r>
                            <w:r>
                              <w:rPr>
                                <w:rFonts w:ascii="Courier New"/>
                                <w:color w:val="000000"/>
                              </w:rPr>
                              <w:t>)</w:t>
                            </w:r>
                            <w:r>
                              <w:rPr>
                                <w:rFonts w:ascii="Courier New"/>
                                <w:color w:val="000000"/>
                                <w:spacing w:val="-13"/>
                              </w:rPr>
                              <w:t xml:space="preserve"> </w:t>
                            </w:r>
                            <w:r>
                              <w:rPr>
                                <w:rFonts w:ascii="Courier New"/>
                                <w:color w:val="000000"/>
                              </w:rPr>
                              <w:t>{ return 'Nama saya '.$name;</w:t>
                            </w:r>
                          </w:p>
                          <w:p w14:paraId="0743EEC0">
                            <w:pPr>
                              <w:spacing w:before="1"/>
                              <w:ind w:left="92"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id="Textbox 17" o:spid="_x0000_s1026" o:spt="202" type="#_x0000_t202" style="height:51.85pt;width:426.15pt;" filled="f" stroked="t" coordsize="21600,21600" o:gfxdata="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8KsL91gAAAAUBAAAP&#10;AAAAAAAAAAEAIAAAACIAAABkcnMvZG93bnJldi54bWxQSwECFAAUAAAACACHTuJAK9Uk++EBAADa&#10;AwAADgAAAAAAAAABACAAAAAlAQAAZHJzL2Uyb0RvYy54bWxQSwUGAAAAAAYABgBZAQAAeAUAAAAA&#10;">
                <v:fill on="f" focussize="0,0"/>
                <v:stroke weight="1pt" color="#000000" joinstyle="round"/>
                <v:imagedata o:title=""/>
                <o:lock v:ext="edit" aspectratio="f"/>
                <v:textbox inset="0mm,0mm,0mm,0mm">
                  <w:txbxContent>
                    <w:p w14:paraId="06A872E9">
                      <w:pPr>
                        <w:pStyle w:val="6"/>
                        <w:spacing w:before="100"/>
                        <w:ind w:left="660" w:right="1124" w:hanging="568"/>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3"/>
                        </w:rPr>
                        <w:t xml:space="preserve"> </w:t>
                      </w:r>
                      <w:r>
                        <w:rPr>
                          <w:rFonts w:ascii="Courier New"/>
                          <w:color w:val="000000"/>
                        </w:rPr>
                        <w:t>function</w:t>
                      </w:r>
                      <w:r>
                        <w:rPr>
                          <w:rFonts w:ascii="Courier New"/>
                          <w:color w:val="000000"/>
                          <w:spacing w:val="-13"/>
                        </w:rPr>
                        <w:t xml:space="preserve"> </w:t>
                      </w:r>
                      <w:r>
                        <w:rPr>
                          <w:rFonts w:ascii="Courier New"/>
                          <w:color w:val="000000"/>
                        </w:rPr>
                        <w:t>(</w:t>
                      </w:r>
                      <w:r>
                        <w:rPr>
                          <w:rFonts w:ascii="Courier New"/>
                          <w:color w:val="000000"/>
                          <w:shd w:val="clear" w:color="auto" w:fill="FBE4CD"/>
                        </w:rPr>
                        <w:t>$name</w:t>
                      </w:r>
                      <w:r>
                        <w:rPr>
                          <w:rFonts w:ascii="Courier New"/>
                          <w:color w:val="000000"/>
                        </w:rPr>
                        <w:t>)</w:t>
                      </w:r>
                      <w:r>
                        <w:rPr>
                          <w:rFonts w:ascii="Courier New"/>
                          <w:color w:val="000000"/>
                          <w:spacing w:val="-13"/>
                        </w:rPr>
                        <w:t xml:space="preserve"> </w:t>
                      </w:r>
                      <w:r>
                        <w:rPr>
                          <w:rFonts w:ascii="Courier New"/>
                          <w:color w:val="000000"/>
                        </w:rPr>
                        <w:t>{ return 'Nama saya '.$name;</w:t>
                      </w:r>
                    </w:p>
                    <w:p w14:paraId="0743EEC0">
                      <w:pPr>
                        <w:spacing w:before="1"/>
                        <w:ind w:left="92" w:right="0" w:firstLine="0"/>
                        <w:jc w:val="left"/>
                        <w:rPr>
                          <w:rFonts w:ascii="Courier New"/>
                          <w:sz w:val="24"/>
                        </w:rPr>
                      </w:pPr>
                      <w:r>
                        <w:rPr>
                          <w:rFonts w:ascii="Courier New"/>
                          <w:spacing w:val="-5"/>
                          <w:sz w:val="24"/>
                        </w:rPr>
                        <w:t>});</w:t>
                      </w:r>
                    </w:p>
                  </w:txbxContent>
                </v:textbox>
                <w10:wrap type="none"/>
                <w10:anchorlock/>
              </v:shape>
            </w:pict>
          </mc:Fallback>
        </mc:AlternateContent>
      </w:r>
    </w:p>
    <w:p w14:paraId="43F4E207">
      <w:pPr>
        <w:pStyle w:val="6"/>
        <w:spacing w:before="59"/>
      </w:pPr>
    </w:p>
    <w:p w14:paraId="0596FD98">
      <w:pPr>
        <w:pStyle w:val="9"/>
        <w:numPr>
          <w:ilvl w:val="0"/>
          <w:numId w:val="3"/>
        </w:numPr>
        <w:tabs>
          <w:tab w:val="left" w:pos="861"/>
        </w:tabs>
        <w:spacing w:before="1" w:after="0" w:line="312" w:lineRule="auto"/>
        <w:ind w:left="861" w:right="574" w:hanging="361"/>
        <w:jc w:val="both"/>
        <w:rPr>
          <w:sz w:val="24"/>
        </w:rPr>
      </w:pPr>
      <w:r>
        <w:rPr>
          <w:sz w:val="24"/>
        </w:rPr>
        <w:t xml:space="preserve">Jalankan kode dengan menuliskan URL untuk memanggil route tersebut: </w:t>
      </w:r>
      <w:r>
        <w:rPr>
          <w:b/>
          <w:sz w:val="24"/>
        </w:rPr>
        <w:t>localhost/PWL_2024/public/user/NamaAnda</w:t>
      </w:r>
      <w:r>
        <w:rPr>
          <w:sz w:val="24"/>
        </w:rPr>
        <w:t>. Perhatikan halaman yang muncul</w:t>
      </w:r>
      <w:r>
        <w:rPr>
          <w:spacing w:val="-3"/>
          <w:sz w:val="24"/>
        </w:rPr>
        <w:t xml:space="preserve"> </w:t>
      </w:r>
      <w:r>
        <w:rPr>
          <w:sz w:val="24"/>
        </w:rPr>
        <w:t>dan jelaskan pengamatan Anda.</w:t>
      </w:r>
    </w:p>
    <w:p w14:paraId="6BBB529C">
      <w:pPr>
        <w:pStyle w:val="9"/>
        <w:numPr>
          <w:numId w:val="0"/>
        </w:numPr>
        <w:tabs>
          <w:tab w:val="left" w:pos="861"/>
        </w:tabs>
        <w:spacing w:before="1" w:after="0" w:line="312" w:lineRule="auto"/>
        <w:ind w:left="500" w:leftChars="0" w:right="574" w:rightChars="0"/>
        <w:jc w:val="both"/>
        <w:rPr>
          <w:sz w:val="24"/>
        </w:rPr>
      </w:pPr>
      <w:r>
        <w:drawing>
          <wp:inline distT="0" distB="0" distL="114300" distR="114300">
            <wp:extent cx="6212840" cy="1411605"/>
            <wp:effectExtent l="0" t="0" r="16510" b="17145"/>
            <wp:docPr id="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
                    <pic:cNvPicPr>
                      <a:picLocks noChangeAspect="1"/>
                    </pic:cNvPicPr>
                  </pic:nvPicPr>
                  <pic:blipFill>
                    <a:blip r:embed="rId15"/>
                    <a:stretch>
                      <a:fillRect/>
                    </a:stretch>
                  </pic:blipFill>
                  <pic:spPr>
                    <a:xfrm>
                      <a:off x="0" y="0"/>
                      <a:ext cx="6212840" cy="1411605"/>
                    </a:xfrm>
                    <a:prstGeom prst="rect">
                      <a:avLst/>
                    </a:prstGeom>
                    <a:noFill/>
                    <a:ln>
                      <a:noFill/>
                    </a:ln>
                  </pic:spPr>
                </pic:pic>
              </a:graphicData>
            </a:graphic>
          </wp:inline>
        </w:drawing>
      </w:r>
    </w:p>
    <w:p w14:paraId="2F0BB584">
      <w:pPr>
        <w:pStyle w:val="9"/>
        <w:numPr>
          <w:ilvl w:val="0"/>
          <w:numId w:val="3"/>
        </w:numPr>
        <w:tabs>
          <w:tab w:val="left" w:pos="859"/>
          <w:tab w:val="left" w:pos="861"/>
        </w:tabs>
        <w:spacing w:before="0" w:after="0" w:line="312" w:lineRule="auto"/>
        <w:ind w:left="861" w:right="565" w:hanging="361"/>
        <w:jc w:val="both"/>
        <w:rPr>
          <w:sz w:val="24"/>
        </w:rPr>
      </w:pPr>
      <w:r>
        <w:rPr>
          <w:sz w:val="24"/>
        </w:rPr>
        <w:t xml:space="preserve">Selanjutnya, coba tuliskan URL: </w:t>
      </w:r>
      <w:r>
        <w:rPr>
          <w:b/>
          <w:sz w:val="24"/>
        </w:rPr>
        <w:t>localhost/PWL_2024/public/user/</w:t>
      </w:r>
      <w:r>
        <w:rPr>
          <w:sz w:val="24"/>
        </w:rPr>
        <w:t>. Perhatikan halaman yang muncul dan jelaskan pengamatan Anda</w:t>
      </w:r>
    </w:p>
    <w:p w14:paraId="513B5A2F">
      <w:pPr>
        <w:pStyle w:val="6"/>
        <w:spacing w:before="82"/>
        <w:rPr>
          <w:rFonts w:hint="default"/>
          <w:lang w:val="en-US"/>
        </w:rPr>
      </w:pPr>
      <w:r>
        <w:rPr>
          <w:rFonts w:hint="default"/>
          <w:lang w:val="en-US"/>
        </w:rPr>
        <w:tab/>
      </w:r>
      <w:r>
        <w:drawing>
          <wp:inline distT="0" distB="0" distL="114300" distR="114300">
            <wp:extent cx="3665220" cy="3639185"/>
            <wp:effectExtent l="0" t="0" r="11430" b="18415"/>
            <wp:docPr id="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
                    <pic:cNvPicPr>
                      <a:picLocks noChangeAspect="1"/>
                    </pic:cNvPicPr>
                  </pic:nvPicPr>
                  <pic:blipFill>
                    <a:blip r:embed="rId16"/>
                    <a:stretch>
                      <a:fillRect/>
                    </a:stretch>
                  </pic:blipFill>
                  <pic:spPr>
                    <a:xfrm>
                      <a:off x="0" y="0"/>
                      <a:ext cx="3665220" cy="3639185"/>
                    </a:xfrm>
                    <a:prstGeom prst="rect">
                      <a:avLst/>
                    </a:prstGeom>
                    <a:noFill/>
                    <a:ln>
                      <a:noFill/>
                    </a:ln>
                  </pic:spPr>
                </pic:pic>
              </a:graphicData>
            </a:graphic>
          </wp:inline>
        </w:drawing>
      </w:r>
    </w:p>
    <w:p w14:paraId="3838B1EF">
      <w:pPr>
        <w:pStyle w:val="9"/>
        <w:numPr>
          <w:ilvl w:val="0"/>
          <w:numId w:val="3"/>
        </w:numPr>
        <w:tabs>
          <w:tab w:val="left" w:pos="861"/>
        </w:tabs>
        <w:spacing w:before="0" w:after="0" w:line="312" w:lineRule="auto"/>
        <w:ind w:left="861" w:right="576" w:hanging="361"/>
        <w:jc w:val="both"/>
        <w:rPr>
          <w:sz w:val="24"/>
        </w:rPr>
      </w:pPr>
      <w:r>
        <w:rPr>
          <w:sz w:val="24"/>
        </w:rPr>
        <w:t>Suatu route, juga bisa menerima lebih dari 1 parameter seperti kode berikut ini. Route menerima parameter $postId dan juga $comment.</w:t>
      </w:r>
    </w:p>
    <w:p w14:paraId="3150A9E2">
      <w:pPr>
        <w:pStyle w:val="6"/>
        <w:ind w:left="981"/>
        <w:rPr>
          <w:sz w:val="20"/>
        </w:rPr>
      </w:pPr>
      <w:r>
        <w:rPr>
          <w:sz w:val="20"/>
        </w:rPr>
        <mc:AlternateContent>
          <mc:Choice Requires="wps">
            <w:drawing>
              <wp:inline distT="0" distB="0" distL="0" distR="0">
                <wp:extent cx="5493385" cy="831215"/>
                <wp:effectExtent l="9525" t="0" r="2539" b="6984"/>
                <wp:docPr id="18" name="Textbox 18"/>
                <wp:cNvGraphicFramePr/>
                <a:graphic xmlns:a="http://schemas.openxmlformats.org/drawingml/2006/main">
                  <a:graphicData uri="http://schemas.microsoft.com/office/word/2010/wordprocessingShape">
                    <wps:wsp>
                      <wps:cNvSpPr txBox="1"/>
                      <wps:spPr>
                        <a:xfrm>
                          <a:off x="0" y="0"/>
                          <a:ext cx="5493385" cy="831215"/>
                        </a:xfrm>
                        <a:prstGeom prst="rect">
                          <a:avLst/>
                        </a:prstGeom>
                        <a:ln w="12700">
                          <a:solidFill>
                            <a:srgbClr val="000000"/>
                          </a:solidFill>
                          <a:prstDash val="solid"/>
                        </a:ln>
                      </wps:spPr>
                      <wps:txbx>
                        <w:txbxContent>
                          <w:p w14:paraId="1BBF6173">
                            <w:pPr>
                              <w:pStyle w:val="6"/>
                              <w:spacing w:before="100"/>
                              <w:ind w:left="132"/>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'/posts/{post}/comments/{comment}'</w:t>
                            </w:r>
                            <w:r>
                              <w:rPr>
                                <w:rFonts w:ascii="Courier New"/>
                                <w:color w:val="000000"/>
                              </w:rPr>
                              <w:t>,</w:t>
                            </w:r>
                            <w:r>
                              <w:rPr>
                                <w:rFonts w:ascii="Courier New"/>
                                <w:color w:val="000000"/>
                                <w:spacing w:val="-37"/>
                              </w:rPr>
                              <w:t xml:space="preserve"> </w:t>
                            </w:r>
                            <w:r>
                              <w:rPr>
                                <w:rFonts w:ascii="Courier New"/>
                                <w:color w:val="000000"/>
                              </w:rPr>
                              <w:t>function (</w:t>
                            </w:r>
                            <w:r>
                              <w:rPr>
                                <w:rFonts w:ascii="Courier New"/>
                                <w:color w:val="000000"/>
                                <w:shd w:val="clear" w:color="auto" w:fill="FBE4CD"/>
                              </w:rPr>
                              <w:t>$postId</w:t>
                            </w:r>
                            <w:r>
                              <w:rPr>
                                <w:rFonts w:ascii="Courier New"/>
                                <w:color w:val="000000"/>
                              </w:rPr>
                              <w:t xml:space="preserve">, </w:t>
                            </w:r>
                            <w:r>
                              <w:rPr>
                                <w:rFonts w:ascii="Courier New"/>
                                <w:color w:val="000000"/>
                                <w:shd w:val="clear" w:color="auto" w:fill="FBE4CD"/>
                              </w:rPr>
                              <w:t>$commentId</w:t>
                            </w:r>
                            <w:r>
                              <w:rPr>
                                <w:rFonts w:ascii="Courier New"/>
                                <w:color w:val="000000"/>
                              </w:rPr>
                              <w:t>) {</w:t>
                            </w:r>
                          </w:p>
                          <w:p w14:paraId="4D4CE744">
                            <w:pPr>
                              <w:pStyle w:val="6"/>
                              <w:spacing w:before="1"/>
                              <w:ind w:left="708"/>
                              <w:rPr>
                                <w:rFonts w:ascii="Courier New"/>
                              </w:rPr>
                            </w:pPr>
                            <w:r>
                              <w:rPr>
                                <w:rFonts w:ascii="Courier New"/>
                              </w:rPr>
                              <w:t>return</w:t>
                            </w:r>
                            <w:r>
                              <w:rPr>
                                <w:rFonts w:ascii="Courier New"/>
                                <w:spacing w:val="-7"/>
                              </w:rPr>
                              <w:t xml:space="preserve"> </w:t>
                            </w:r>
                            <w:r>
                              <w:rPr>
                                <w:rFonts w:ascii="Courier New"/>
                              </w:rPr>
                              <w:t>'Pos</w:t>
                            </w:r>
                            <w:r>
                              <w:rPr>
                                <w:rFonts w:ascii="Courier New"/>
                                <w:spacing w:val="-7"/>
                              </w:rPr>
                              <w:t xml:space="preserve"> </w:t>
                            </w:r>
                            <w:r>
                              <w:rPr>
                                <w:rFonts w:ascii="Courier New"/>
                              </w:rPr>
                              <w:t>ke-'.$postId."</w:t>
                            </w:r>
                            <w:r>
                              <w:rPr>
                                <w:rFonts w:ascii="Courier New"/>
                                <w:spacing w:val="-6"/>
                              </w:rPr>
                              <w:t xml:space="preserve"> </w:t>
                            </w:r>
                            <w:r>
                              <w:rPr>
                                <w:rFonts w:ascii="Courier New"/>
                              </w:rPr>
                              <w:t>Komentar</w:t>
                            </w:r>
                            <w:r>
                              <w:rPr>
                                <w:rFonts w:ascii="Courier New"/>
                                <w:spacing w:val="-7"/>
                              </w:rPr>
                              <w:t xml:space="preserve"> </w:t>
                            </w:r>
                            <w:r>
                              <w:rPr>
                                <w:rFonts w:ascii="Courier New"/>
                              </w:rPr>
                              <w:t>ke-:</w:t>
                            </w:r>
                            <w:r>
                              <w:rPr>
                                <w:rFonts w:ascii="Courier New"/>
                                <w:spacing w:val="-6"/>
                              </w:rPr>
                              <w:t xml:space="preserve"> </w:t>
                            </w:r>
                            <w:r>
                              <w:rPr>
                                <w:rFonts w:ascii="Courier New"/>
                                <w:spacing w:val="-2"/>
                              </w:rPr>
                              <w:t>".$commentId;</w:t>
                            </w:r>
                          </w:p>
                          <w:p w14:paraId="39F8013F">
                            <w:pPr>
                              <w:spacing w:before="0"/>
                              <w:ind w:left="132"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id="Textbox 18" o:spid="_x0000_s1026" o:spt="202" type="#_x0000_t202" style="height:65.45pt;width:432.55pt;" filled="f" stroked="t" coordsize="21600,21600" o:gfxdata="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wlpAjVAAAABQEAAA8A&#10;AAAAAAAAAQAgAAAAIgAAAGRycy9kb3ducmV2LnhtbFBLAQIUABQAAAAIAIdO4kDL9yKa4QEAANoD&#10;AAAOAAAAAAAAAAEAIAAAACQBAABkcnMvZTJvRG9jLnhtbFBLBQYAAAAABgAGAFkBAAB3BQAAAAA=&#10;">
                <v:fill on="f" focussize="0,0"/>
                <v:stroke weight="1pt" color="#000000" joinstyle="round"/>
                <v:imagedata o:title=""/>
                <o:lock v:ext="edit" aspectratio="f"/>
                <v:textbox inset="0mm,0mm,0mm,0mm">
                  <w:txbxContent>
                    <w:p w14:paraId="1BBF6173">
                      <w:pPr>
                        <w:pStyle w:val="6"/>
                        <w:spacing w:before="100"/>
                        <w:ind w:left="132"/>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'/posts/{post}/comments/{comment}'</w:t>
                      </w:r>
                      <w:r>
                        <w:rPr>
                          <w:rFonts w:ascii="Courier New"/>
                          <w:color w:val="000000"/>
                        </w:rPr>
                        <w:t>,</w:t>
                      </w:r>
                      <w:r>
                        <w:rPr>
                          <w:rFonts w:ascii="Courier New"/>
                          <w:color w:val="000000"/>
                          <w:spacing w:val="-37"/>
                        </w:rPr>
                        <w:t xml:space="preserve"> </w:t>
                      </w:r>
                      <w:r>
                        <w:rPr>
                          <w:rFonts w:ascii="Courier New"/>
                          <w:color w:val="000000"/>
                        </w:rPr>
                        <w:t>function (</w:t>
                      </w:r>
                      <w:r>
                        <w:rPr>
                          <w:rFonts w:ascii="Courier New"/>
                          <w:color w:val="000000"/>
                          <w:shd w:val="clear" w:color="auto" w:fill="FBE4CD"/>
                        </w:rPr>
                        <w:t>$postId</w:t>
                      </w:r>
                      <w:r>
                        <w:rPr>
                          <w:rFonts w:ascii="Courier New"/>
                          <w:color w:val="000000"/>
                        </w:rPr>
                        <w:t xml:space="preserve">, </w:t>
                      </w:r>
                      <w:r>
                        <w:rPr>
                          <w:rFonts w:ascii="Courier New"/>
                          <w:color w:val="000000"/>
                          <w:shd w:val="clear" w:color="auto" w:fill="FBE4CD"/>
                        </w:rPr>
                        <w:t>$commentId</w:t>
                      </w:r>
                      <w:r>
                        <w:rPr>
                          <w:rFonts w:ascii="Courier New"/>
                          <w:color w:val="000000"/>
                        </w:rPr>
                        <w:t>) {</w:t>
                      </w:r>
                    </w:p>
                    <w:p w14:paraId="4D4CE744">
                      <w:pPr>
                        <w:pStyle w:val="6"/>
                        <w:spacing w:before="1"/>
                        <w:ind w:left="708"/>
                        <w:rPr>
                          <w:rFonts w:ascii="Courier New"/>
                        </w:rPr>
                      </w:pPr>
                      <w:r>
                        <w:rPr>
                          <w:rFonts w:ascii="Courier New"/>
                        </w:rPr>
                        <w:t>return</w:t>
                      </w:r>
                      <w:r>
                        <w:rPr>
                          <w:rFonts w:ascii="Courier New"/>
                          <w:spacing w:val="-7"/>
                        </w:rPr>
                        <w:t xml:space="preserve"> </w:t>
                      </w:r>
                      <w:r>
                        <w:rPr>
                          <w:rFonts w:ascii="Courier New"/>
                        </w:rPr>
                        <w:t>'Pos</w:t>
                      </w:r>
                      <w:r>
                        <w:rPr>
                          <w:rFonts w:ascii="Courier New"/>
                          <w:spacing w:val="-7"/>
                        </w:rPr>
                        <w:t xml:space="preserve"> </w:t>
                      </w:r>
                      <w:r>
                        <w:rPr>
                          <w:rFonts w:ascii="Courier New"/>
                        </w:rPr>
                        <w:t>ke-'.$postId."</w:t>
                      </w:r>
                      <w:r>
                        <w:rPr>
                          <w:rFonts w:ascii="Courier New"/>
                          <w:spacing w:val="-6"/>
                        </w:rPr>
                        <w:t xml:space="preserve"> </w:t>
                      </w:r>
                      <w:r>
                        <w:rPr>
                          <w:rFonts w:ascii="Courier New"/>
                        </w:rPr>
                        <w:t>Komentar</w:t>
                      </w:r>
                      <w:r>
                        <w:rPr>
                          <w:rFonts w:ascii="Courier New"/>
                          <w:spacing w:val="-7"/>
                        </w:rPr>
                        <w:t xml:space="preserve"> </w:t>
                      </w:r>
                      <w:r>
                        <w:rPr>
                          <w:rFonts w:ascii="Courier New"/>
                        </w:rPr>
                        <w:t>ke-:</w:t>
                      </w:r>
                      <w:r>
                        <w:rPr>
                          <w:rFonts w:ascii="Courier New"/>
                          <w:spacing w:val="-6"/>
                        </w:rPr>
                        <w:t xml:space="preserve"> </w:t>
                      </w:r>
                      <w:r>
                        <w:rPr>
                          <w:rFonts w:ascii="Courier New"/>
                          <w:spacing w:val="-2"/>
                        </w:rPr>
                        <w:t>".$commentId;</w:t>
                      </w:r>
                    </w:p>
                    <w:p w14:paraId="39F8013F">
                      <w:pPr>
                        <w:spacing w:before="0"/>
                        <w:ind w:left="132" w:right="0" w:firstLine="0"/>
                        <w:jc w:val="left"/>
                        <w:rPr>
                          <w:rFonts w:ascii="Courier New"/>
                          <w:sz w:val="24"/>
                        </w:rPr>
                      </w:pPr>
                      <w:r>
                        <w:rPr>
                          <w:rFonts w:ascii="Courier New"/>
                          <w:spacing w:val="-5"/>
                          <w:sz w:val="24"/>
                        </w:rPr>
                        <w:t>});</w:t>
                      </w:r>
                    </w:p>
                  </w:txbxContent>
                </v:textbox>
                <w10:wrap type="none"/>
                <w10:anchorlock/>
              </v:shape>
            </w:pict>
          </mc:Fallback>
        </mc:AlternateContent>
      </w:r>
    </w:p>
    <w:p w14:paraId="76BFB80F">
      <w:pPr>
        <w:pStyle w:val="6"/>
        <w:spacing w:before="61"/>
      </w:pPr>
    </w:p>
    <w:p w14:paraId="1BED7378">
      <w:pPr>
        <w:pStyle w:val="9"/>
        <w:numPr>
          <w:ilvl w:val="0"/>
          <w:numId w:val="3"/>
        </w:numPr>
        <w:tabs>
          <w:tab w:val="left" w:pos="859"/>
          <w:tab w:val="left" w:pos="861"/>
        </w:tabs>
        <w:spacing w:before="0" w:after="0" w:line="312" w:lineRule="auto"/>
        <w:ind w:left="861" w:right="574" w:hanging="361"/>
        <w:jc w:val="both"/>
        <w:rPr>
          <w:sz w:val="24"/>
        </w:rPr>
      </w:pPr>
      <w:r>
        <w:rPr>
          <w:sz w:val="24"/>
        </w:rPr>
        <w:t xml:space="preserve">Jalankan kode dengan menuliskan URL untuk memanggil route tersebut: </w:t>
      </w:r>
      <w:r>
        <w:rPr>
          <w:b/>
          <w:sz w:val="24"/>
        </w:rPr>
        <w:t>localhost/PWL_2024/public/posts/1/comments/5</w:t>
      </w:r>
      <w:r>
        <w:rPr>
          <w:sz w:val="24"/>
        </w:rPr>
        <w:t>. Perhatikan halaman yang muncul dan jelaskan pengamatan Anda.</w:t>
      </w:r>
    </w:p>
    <w:p w14:paraId="2740786E">
      <w:pPr>
        <w:pStyle w:val="9"/>
        <w:numPr>
          <w:numId w:val="0"/>
        </w:numPr>
        <w:tabs>
          <w:tab w:val="left" w:pos="859"/>
          <w:tab w:val="left" w:pos="861"/>
        </w:tabs>
        <w:spacing w:before="0" w:after="0" w:line="312" w:lineRule="auto"/>
        <w:ind w:left="500" w:leftChars="0" w:right="574" w:rightChars="0"/>
        <w:jc w:val="both"/>
        <w:rPr>
          <w:sz w:val="24"/>
        </w:rPr>
      </w:pPr>
      <w:r>
        <w:drawing>
          <wp:inline distT="0" distB="0" distL="114300" distR="114300">
            <wp:extent cx="6210935" cy="1240790"/>
            <wp:effectExtent l="0" t="0" r="18415" b="16510"/>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7"/>
                    <pic:cNvPicPr>
                      <a:picLocks noChangeAspect="1"/>
                    </pic:cNvPicPr>
                  </pic:nvPicPr>
                  <pic:blipFill>
                    <a:blip r:embed="rId17"/>
                    <a:stretch>
                      <a:fillRect/>
                    </a:stretch>
                  </pic:blipFill>
                  <pic:spPr>
                    <a:xfrm>
                      <a:off x="0" y="0"/>
                      <a:ext cx="6210935" cy="1240790"/>
                    </a:xfrm>
                    <a:prstGeom prst="rect">
                      <a:avLst/>
                    </a:prstGeom>
                    <a:noFill/>
                    <a:ln>
                      <a:noFill/>
                    </a:ln>
                  </pic:spPr>
                </pic:pic>
              </a:graphicData>
            </a:graphic>
          </wp:inline>
        </w:drawing>
      </w:r>
    </w:p>
    <w:p w14:paraId="34046E25">
      <w:pPr>
        <w:pStyle w:val="9"/>
        <w:numPr>
          <w:ilvl w:val="0"/>
          <w:numId w:val="3"/>
        </w:numPr>
        <w:tabs>
          <w:tab w:val="left" w:pos="859"/>
          <w:tab w:val="left" w:pos="861"/>
        </w:tabs>
        <w:spacing w:before="0" w:after="0" w:line="312" w:lineRule="auto"/>
        <w:ind w:left="861" w:right="564" w:hanging="361"/>
        <w:jc w:val="both"/>
        <w:rPr>
          <w:sz w:val="24"/>
        </w:rPr>
      </w:pPr>
      <w:r>
        <w:rPr>
          <w:sz w:val="24"/>
        </w:rPr>
        <w:t>Kemudian</w:t>
      </w:r>
      <w:r>
        <w:rPr>
          <w:spacing w:val="-15"/>
          <w:sz w:val="24"/>
        </w:rPr>
        <w:t xml:space="preserve"> </w:t>
      </w:r>
      <w:r>
        <w:rPr>
          <w:sz w:val="24"/>
        </w:rPr>
        <w:t>buatlah</w:t>
      </w:r>
      <w:r>
        <w:rPr>
          <w:spacing w:val="-15"/>
          <w:sz w:val="24"/>
        </w:rPr>
        <w:t xml:space="preserve"> </w:t>
      </w:r>
      <w:r>
        <w:rPr>
          <w:sz w:val="24"/>
        </w:rPr>
        <w:t>route</w:t>
      </w:r>
      <w:r>
        <w:rPr>
          <w:spacing w:val="-15"/>
          <w:sz w:val="24"/>
        </w:rPr>
        <w:t xml:space="preserve"> </w:t>
      </w:r>
      <w:r>
        <w:rPr>
          <w:sz w:val="24"/>
        </w:rPr>
        <w:t>/articles/{id}</w:t>
      </w:r>
      <w:r>
        <w:rPr>
          <w:spacing w:val="-15"/>
          <w:sz w:val="24"/>
        </w:rPr>
        <w:t xml:space="preserve"> </w:t>
      </w:r>
      <w:r>
        <w:rPr>
          <w:sz w:val="24"/>
        </w:rPr>
        <w:t>yang</w:t>
      </w:r>
      <w:r>
        <w:rPr>
          <w:spacing w:val="-15"/>
          <w:sz w:val="24"/>
        </w:rPr>
        <w:t xml:space="preserve"> </w:t>
      </w:r>
      <w:r>
        <w:rPr>
          <w:sz w:val="24"/>
        </w:rPr>
        <w:t>akan</w:t>
      </w:r>
      <w:r>
        <w:rPr>
          <w:spacing w:val="-15"/>
          <w:sz w:val="24"/>
        </w:rPr>
        <w:t xml:space="preserve"> </w:t>
      </w:r>
      <w:r>
        <w:rPr>
          <w:sz w:val="24"/>
        </w:rPr>
        <w:t>menampilkan</w:t>
      </w:r>
      <w:r>
        <w:rPr>
          <w:spacing w:val="-15"/>
          <w:sz w:val="24"/>
        </w:rPr>
        <w:t xml:space="preserve"> </w:t>
      </w:r>
      <w:r>
        <w:rPr>
          <w:sz w:val="24"/>
        </w:rPr>
        <w:t>output</w:t>
      </w:r>
      <w:r>
        <w:rPr>
          <w:spacing w:val="-15"/>
          <w:sz w:val="24"/>
        </w:rPr>
        <w:t xml:space="preserve"> </w:t>
      </w:r>
      <w:r>
        <w:rPr>
          <w:sz w:val="24"/>
        </w:rPr>
        <w:t>“Halaman</w:t>
      </w:r>
      <w:r>
        <w:rPr>
          <w:spacing w:val="-15"/>
          <w:sz w:val="24"/>
        </w:rPr>
        <w:t xml:space="preserve"> </w:t>
      </w:r>
      <w:r>
        <w:rPr>
          <w:sz w:val="24"/>
        </w:rPr>
        <w:t>Artikel dengan ID {id}”, ganti id sesuai dengan input dari url.</w:t>
      </w:r>
    </w:p>
    <w:p w14:paraId="5FD5CD50">
      <w:pPr>
        <w:pStyle w:val="9"/>
        <w:numPr>
          <w:numId w:val="0"/>
        </w:numPr>
        <w:tabs>
          <w:tab w:val="left" w:pos="859"/>
          <w:tab w:val="left" w:pos="861"/>
        </w:tabs>
        <w:spacing w:before="0" w:after="0" w:line="312" w:lineRule="auto"/>
        <w:ind w:left="500" w:leftChars="0" w:right="564" w:rightChars="0"/>
        <w:jc w:val="both"/>
        <w:rPr>
          <w:sz w:val="24"/>
        </w:rPr>
      </w:pPr>
      <w:r>
        <w:drawing>
          <wp:inline distT="0" distB="0" distL="114300" distR="114300">
            <wp:extent cx="6209665" cy="1233805"/>
            <wp:effectExtent l="0" t="0" r="635" b="4445"/>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8"/>
                    <pic:cNvPicPr>
                      <a:picLocks noChangeAspect="1"/>
                    </pic:cNvPicPr>
                  </pic:nvPicPr>
                  <pic:blipFill>
                    <a:blip r:embed="rId18"/>
                    <a:stretch>
                      <a:fillRect/>
                    </a:stretch>
                  </pic:blipFill>
                  <pic:spPr>
                    <a:xfrm>
                      <a:off x="0" y="0"/>
                      <a:ext cx="6209665" cy="1233805"/>
                    </a:xfrm>
                    <a:prstGeom prst="rect">
                      <a:avLst/>
                    </a:prstGeom>
                    <a:noFill/>
                    <a:ln>
                      <a:noFill/>
                    </a:ln>
                  </pic:spPr>
                </pic:pic>
              </a:graphicData>
            </a:graphic>
          </wp:inline>
        </w:drawing>
      </w:r>
    </w:p>
    <w:p w14:paraId="0964178F">
      <w:pPr>
        <w:pStyle w:val="6"/>
        <w:spacing w:before="83"/>
      </w:pPr>
    </w:p>
    <w:p w14:paraId="064C29A8">
      <w:pPr>
        <w:pStyle w:val="3"/>
        <w:numPr>
          <w:ilvl w:val="0"/>
          <w:numId w:val="2"/>
        </w:numPr>
        <w:tabs>
          <w:tab w:val="left" w:pos="568"/>
        </w:tabs>
        <w:spacing w:before="0" w:after="0" w:line="240" w:lineRule="auto"/>
        <w:ind w:left="568" w:right="0" w:hanging="359"/>
        <w:jc w:val="both"/>
      </w:pPr>
      <w:r>
        <w:t>Optional</w:t>
      </w:r>
      <w:r>
        <w:rPr>
          <w:spacing w:val="-2"/>
        </w:rPr>
        <w:t xml:space="preserve"> Parameters</w:t>
      </w:r>
    </w:p>
    <w:p w14:paraId="132B77B7">
      <w:pPr>
        <w:pStyle w:val="6"/>
        <w:spacing w:before="84" w:line="312" w:lineRule="auto"/>
        <w:ind w:left="569" w:right="571"/>
        <w:jc w:val="both"/>
      </w:pPr>
      <w:r>
        <w:t>Kita dapat menentukan nilai parameter route, tetapi menjadikan nilai parameter route tersebut</w:t>
      </w:r>
      <w:r>
        <w:rPr>
          <w:spacing w:val="-15"/>
        </w:rPr>
        <w:t xml:space="preserve"> </w:t>
      </w:r>
      <w:r>
        <w:t>opsional.</w:t>
      </w:r>
      <w:r>
        <w:rPr>
          <w:spacing w:val="-15"/>
        </w:rPr>
        <w:t xml:space="preserve"> </w:t>
      </w:r>
      <w:r>
        <w:t>Pastikan</w:t>
      </w:r>
      <w:r>
        <w:rPr>
          <w:spacing w:val="-15"/>
        </w:rPr>
        <w:t xml:space="preserve"> </w:t>
      </w:r>
      <w:r>
        <w:t>untuk</w:t>
      </w:r>
      <w:r>
        <w:rPr>
          <w:spacing w:val="-15"/>
        </w:rPr>
        <w:t xml:space="preserve"> </w:t>
      </w:r>
      <w:r>
        <w:t>memberikan</w:t>
      </w:r>
      <w:r>
        <w:rPr>
          <w:spacing w:val="-15"/>
        </w:rPr>
        <w:t xml:space="preserve"> </w:t>
      </w:r>
      <w:r>
        <w:t>variabel</w:t>
      </w:r>
      <w:r>
        <w:rPr>
          <w:spacing w:val="-15"/>
        </w:rPr>
        <w:t xml:space="preserve"> </w:t>
      </w:r>
      <w:r>
        <w:t>yang</w:t>
      </w:r>
      <w:r>
        <w:rPr>
          <w:spacing w:val="-15"/>
        </w:rPr>
        <w:t xml:space="preserve"> </w:t>
      </w:r>
      <w:r>
        <w:t>sesuai</w:t>
      </w:r>
      <w:r>
        <w:rPr>
          <w:spacing w:val="-15"/>
        </w:rPr>
        <w:t xml:space="preserve"> </w:t>
      </w:r>
      <w:r>
        <w:t>pada</w:t>
      </w:r>
      <w:r>
        <w:rPr>
          <w:spacing w:val="-15"/>
        </w:rPr>
        <w:t xml:space="preserve"> </w:t>
      </w:r>
      <w:r>
        <w:t>route</w:t>
      </w:r>
      <w:r>
        <w:rPr>
          <w:spacing w:val="-15"/>
        </w:rPr>
        <w:t xml:space="preserve"> </w:t>
      </w:r>
      <w:r>
        <w:t>sebagai</w:t>
      </w:r>
      <w:r>
        <w:rPr>
          <w:spacing w:val="-15"/>
        </w:rPr>
        <w:t xml:space="preserve"> </w:t>
      </w:r>
      <w:r>
        <w:t>nilai default. Parameter opsional diberikan tanda ‘?’.</w:t>
      </w:r>
    </w:p>
    <w:p w14:paraId="6B4E795D">
      <w:pPr>
        <w:pStyle w:val="6"/>
        <w:spacing w:before="84"/>
      </w:pPr>
    </w:p>
    <w:p w14:paraId="738E8FCC">
      <w:pPr>
        <w:tabs>
          <w:tab w:val="left" w:pos="9244"/>
        </w:tabs>
        <w:spacing w:before="0" w:line="312" w:lineRule="auto"/>
        <w:ind w:left="569" w:right="536" w:firstLine="0"/>
        <w:jc w:val="both"/>
        <w:rPr>
          <w:sz w:val="24"/>
        </w:rPr>
      </w:pPr>
      <w:r>
        <w:rPr>
          <w:b/>
          <w:color w:val="000000"/>
          <w:sz w:val="24"/>
          <w:shd w:val="clear" w:color="auto" w:fill="ADAAAA"/>
        </w:rPr>
        <w:t>Langkah-langkah Praktikum:</w:t>
      </w:r>
      <w:r>
        <w:rPr>
          <w:b/>
          <w:color w:val="000000"/>
          <w:sz w:val="24"/>
          <w:shd w:val="clear" w:color="auto" w:fill="ADAAAA"/>
        </w:rPr>
        <w:tab/>
      </w:r>
      <w:r>
        <w:rPr>
          <w:b/>
          <w:color w:val="000000"/>
          <w:sz w:val="24"/>
        </w:rPr>
        <w:t xml:space="preserve"> </w:t>
      </w:r>
      <w:r>
        <w:rPr>
          <w:color w:val="000000"/>
          <w:sz w:val="24"/>
        </w:rPr>
        <w:t xml:space="preserve">Untuk membuat routing dengan optional parameter dapat dilakukan dengan cara berikut </w:t>
      </w:r>
      <w:r>
        <w:rPr>
          <w:color w:val="000000"/>
          <w:spacing w:val="-4"/>
          <w:sz w:val="24"/>
        </w:rPr>
        <w:t>ini.</w:t>
      </w:r>
    </w:p>
    <w:p w14:paraId="7DB1AF38">
      <w:pPr>
        <w:pStyle w:val="9"/>
        <w:numPr>
          <w:ilvl w:val="1"/>
          <w:numId w:val="2"/>
        </w:numPr>
        <w:tabs>
          <w:tab w:val="left" w:pos="860"/>
        </w:tabs>
        <w:spacing w:before="0" w:after="0" w:line="276" w:lineRule="exact"/>
        <w:ind w:left="860" w:right="0" w:hanging="359"/>
        <w:jc w:val="both"/>
        <w:rPr>
          <w:sz w:val="24"/>
        </w:rPr>
      </w:pPr>
      <w:r>
        <w:rPr>
          <w:sz w:val="24"/>
        </w:rPr>
        <w:t>Kita</w:t>
      </w:r>
      <w:r>
        <w:rPr>
          <w:spacing w:val="11"/>
          <w:sz w:val="24"/>
        </w:rPr>
        <w:t xml:space="preserve"> </w:t>
      </w:r>
      <w:r>
        <w:rPr>
          <w:sz w:val="24"/>
        </w:rPr>
        <w:t>akan</w:t>
      </w:r>
      <w:r>
        <w:rPr>
          <w:spacing w:val="11"/>
          <w:sz w:val="24"/>
        </w:rPr>
        <w:t xml:space="preserve"> </w:t>
      </w:r>
      <w:r>
        <w:rPr>
          <w:sz w:val="24"/>
        </w:rPr>
        <w:t>memanggil</w:t>
      </w:r>
      <w:r>
        <w:rPr>
          <w:spacing w:val="11"/>
          <w:sz w:val="24"/>
        </w:rPr>
        <w:t xml:space="preserve"> </w:t>
      </w:r>
      <w:r>
        <w:rPr>
          <w:sz w:val="24"/>
        </w:rPr>
        <w:t>route</w:t>
      </w:r>
      <w:r>
        <w:rPr>
          <w:spacing w:val="15"/>
          <w:sz w:val="24"/>
        </w:rPr>
        <w:t xml:space="preserve"> </w:t>
      </w:r>
      <w:r>
        <w:rPr>
          <w:i/>
          <w:sz w:val="24"/>
        </w:rPr>
        <w:t>/user</w:t>
      </w:r>
      <w:r>
        <w:rPr>
          <w:i/>
          <w:spacing w:val="10"/>
          <w:sz w:val="24"/>
        </w:rPr>
        <w:t xml:space="preserve"> </w:t>
      </w:r>
      <w:r>
        <w:rPr>
          <w:sz w:val="24"/>
        </w:rPr>
        <w:t>sekaligus</w:t>
      </w:r>
      <w:r>
        <w:rPr>
          <w:spacing w:val="9"/>
          <w:sz w:val="24"/>
        </w:rPr>
        <w:t xml:space="preserve"> </w:t>
      </w:r>
      <w:r>
        <w:rPr>
          <w:sz w:val="24"/>
        </w:rPr>
        <w:t>mengirimkan</w:t>
      </w:r>
      <w:r>
        <w:rPr>
          <w:spacing w:val="11"/>
          <w:sz w:val="24"/>
        </w:rPr>
        <w:t xml:space="preserve"> </w:t>
      </w:r>
      <w:r>
        <w:rPr>
          <w:sz w:val="24"/>
        </w:rPr>
        <w:t>parameter</w:t>
      </w:r>
      <w:r>
        <w:rPr>
          <w:spacing w:val="10"/>
          <w:sz w:val="24"/>
        </w:rPr>
        <w:t xml:space="preserve"> </w:t>
      </w:r>
      <w:r>
        <w:rPr>
          <w:sz w:val="24"/>
        </w:rPr>
        <w:t>berupa</w:t>
      </w:r>
      <w:r>
        <w:rPr>
          <w:spacing w:val="12"/>
          <w:sz w:val="24"/>
        </w:rPr>
        <w:t xml:space="preserve"> </w:t>
      </w:r>
      <w:r>
        <w:rPr>
          <w:sz w:val="24"/>
        </w:rPr>
        <w:t>nama</w:t>
      </w:r>
      <w:r>
        <w:rPr>
          <w:spacing w:val="12"/>
          <w:sz w:val="24"/>
        </w:rPr>
        <w:t xml:space="preserve"> </w:t>
      </w:r>
      <w:r>
        <w:rPr>
          <w:spacing w:val="-4"/>
          <w:sz w:val="24"/>
        </w:rPr>
        <w:t>user</w:t>
      </w:r>
    </w:p>
    <w:p w14:paraId="32CE7F59">
      <w:pPr>
        <w:pStyle w:val="6"/>
        <w:spacing w:before="81"/>
        <w:ind w:left="861"/>
        <w:jc w:val="both"/>
      </w:pPr>
      <w:r>
        <w:t>$name</w:t>
      </w:r>
      <w:r>
        <w:rPr>
          <w:spacing w:val="-2"/>
        </w:rPr>
        <w:t xml:space="preserve"> </w:t>
      </w:r>
      <w:r>
        <w:t>dimana</w:t>
      </w:r>
      <w:r>
        <w:rPr>
          <w:spacing w:val="-1"/>
        </w:rPr>
        <w:t xml:space="preserve"> </w:t>
      </w:r>
      <w:r>
        <w:t>parameternya</w:t>
      </w:r>
      <w:r>
        <w:rPr>
          <w:spacing w:val="-2"/>
        </w:rPr>
        <w:t xml:space="preserve"> </w:t>
      </w:r>
      <w:r>
        <w:t>bersifat</w:t>
      </w:r>
      <w:r>
        <w:rPr>
          <w:spacing w:val="-1"/>
        </w:rPr>
        <w:t xml:space="preserve"> </w:t>
      </w:r>
      <w:r>
        <w:rPr>
          <w:spacing w:val="-2"/>
        </w:rPr>
        <w:t>opsional.</w:t>
      </w:r>
    </w:p>
    <w:p w14:paraId="5E8A2A0A">
      <w:pPr>
        <w:pStyle w:val="6"/>
        <w:spacing w:before="2"/>
        <w:rPr>
          <w:sz w:val="5"/>
        </w:rPr>
      </w:pPr>
      <w:r>
        <w:rPr>
          <w:sz w:val="5"/>
        </w:rPr>
        <mc:AlternateContent>
          <mc:Choice Requires="wps">
            <w:drawing>
              <wp:anchor distT="0" distB="0" distL="0" distR="0" simplePos="0" relativeHeight="251669504" behindDoc="1" locked="0" layoutInCell="1" allowOverlap="1">
                <wp:simplePos x="0" y="0"/>
                <wp:positionH relativeFrom="page">
                  <wp:posOffset>1438910</wp:posOffset>
                </wp:positionH>
                <wp:positionV relativeFrom="paragraph">
                  <wp:posOffset>59055</wp:posOffset>
                </wp:positionV>
                <wp:extent cx="5412105" cy="312420"/>
                <wp:effectExtent l="0" t="0" r="0" b="0"/>
                <wp:wrapTopAndBottom/>
                <wp:docPr id="19" name="Textbox 19"/>
                <wp:cNvGraphicFramePr/>
                <a:graphic xmlns:a="http://schemas.openxmlformats.org/drawingml/2006/main">
                  <a:graphicData uri="http://schemas.microsoft.com/office/word/2010/wordprocessingShape">
                    <wps:wsp>
                      <wps:cNvSpPr txBox="1"/>
                      <wps:spPr>
                        <a:xfrm>
                          <a:off x="0" y="0"/>
                          <a:ext cx="5412105" cy="312420"/>
                        </a:xfrm>
                        <a:prstGeom prst="rect">
                          <a:avLst/>
                        </a:prstGeom>
                        <a:ln w="12700">
                          <a:solidFill>
                            <a:srgbClr val="000000"/>
                          </a:solidFill>
                          <a:prstDash val="solid"/>
                        </a:ln>
                      </wps:spPr>
                      <wps:txbx>
                        <w:txbxContent>
                          <w:p w14:paraId="1A2F67E2">
                            <w:pPr>
                              <w:pStyle w:val="6"/>
                              <w:spacing w:before="100"/>
                              <w:ind w:left="92"/>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6"/>
                              </w:rPr>
                              <w:t xml:space="preserve"> </w:t>
                            </w:r>
                            <w:r>
                              <w:rPr>
                                <w:rFonts w:ascii="Courier New"/>
                                <w:color w:val="000000"/>
                              </w:rPr>
                              <w:t>function</w:t>
                            </w:r>
                            <w:r>
                              <w:rPr>
                                <w:rFonts w:ascii="Courier New"/>
                                <w:color w:val="000000"/>
                                <w:spacing w:val="-14"/>
                              </w:rPr>
                              <w:t xml:space="preserve"> </w:t>
                            </w:r>
                            <w:r>
                              <w:rPr>
                                <w:rFonts w:ascii="Courier New"/>
                                <w:color w:val="000000"/>
                              </w:rPr>
                              <w:t>(</w:t>
                            </w:r>
                            <w:r>
                              <w:rPr>
                                <w:rFonts w:ascii="Courier New"/>
                                <w:color w:val="000000"/>
                                <w:shd w:val="clear" w:color="auto" w:fill="FBE4CD"/>
                              </w:rPr>
                              <w:t>$name=null</w:t>
                            </w:r>
                            <w:r>
                              <w:rPr>
                                <w:rFonts w:ascii="Courier New"/>
                                <w:color w:val="000000"/>
                              </w:rPr>
                              <w:t>)</w:t>
                            </w:r>
                            <w:r>
                              <w:rPr>
                                <w:rFonts w:ascii="Courier New"/>
                                <w:color w:val="000000"/>
                                <w:spacing w:val="-14"/>
                              </w:rPr>
                              <w:t xml:space="preserve"> </w:t>
                            </w:r>
                            <w:r>
                              <w:rPr>
                                <w:rFonts w:ascii="Courier New"/>
                                <w:color w:val="000000"/>
                                <w:spacing w:val="-10"/>
                              </w:rPr>
                              <w:t>{</w:t>
                            </w:r>
                          </w:p>
                        </w:txbxContent>
                      </wps:txbx>
                      <wps:bodyPr wrap="square" lIns="0" tIns="0" rIns="0" bIns="0" rtlCol="0">
                        <a:noAutofit/>
                      </wps:bodyPr>
                    </wps:wsp>
                  </a:graphicData>
                </a:graphic>
              </wp:anchor>
            </w:drawing>
          </mc:Choice>
          <mc:Fallback>
            <w:pict>
              <v:shape id="Textbox 19" o:spid="_x0000_s1026" o:spt="202" type="#_x0000_t202" style="position:absolute;left:0pt;margin-left:113.3pt;margin-top:4.65pt;height:24.6pt;width:426.15pt;mso-position-horizontal-relative:page;mso-wrap-distance-bottom:0pt;mso-wrap-distance-top:0pt;z-index:-251646976;mso-width-relative:page;mso-height-relative:page;" filled="f" stroked="t" coordsize="21600,21600" o:gfxdata="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b1OuLZAAAA&#10;CQEAAA8AAAAAAAAAAQAgAAAAIgAAAGRycy9kb3ducmV2LnhtbFBLAQIUABQAAAAIAIdO4kCm2Cob&#10;4wEAANoDAAAOAAAAAAAAAAEAIAAAACgBAABkcnMvZTJvRG9jLnhtbFBLBQYAAAAABgAGAFkBAAB9&#10;BQAAAAA=&#10;">
                <v:fill on="f" focussize="0,0"/>
                <v:stroke weight="1pt" color="#000000" joinstyle="round"/>
                <v:imagedata o:title=""/>
                <o:lock v:ext="edit" aspectratio="f"/>
                <v:textbox inset="0mm,0mm,0mm,0mm">
                  <w:txbxContent>
                    <w:p w14:paraId="1A2F67E2">
                      <w:pPr>
                        <w:pStyle w:val="6"/>
                        <w:spacing w:before="100"/>
                        <w:ind w:left="92"/>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6"/>
                        </w:rPr>
                        <w:t xml:space="preserve"> </w:t>
                      </w:r>
                      <w:r>
                        <w:rPr>
                          <w:rFonts w:ascii="Courier New"/>
                          <w:color w:val="000000"/>
                        </w:rPr>
                        <w:t>function</w:t>
                      </w:r>
                      <w:r>
                        <w:rPr>
                          <w:rFonts w:ascii="Courier New"/>
                          <w:color w:val="000000"/>
                          <w:spacing w:val="-14"/>
                        </w:rPr>
                        <w:t xml:space="preserve"> </w:t>
                      </w:r>
                      <w:r>
                        <w:rPr>
                          <w:rFonts w:ascii="Courier New"/>
                          <w:color w:val="000000"/>
                        </w:rPr>
                        <w:t>(</w:t>
                      </w:r>
                      <w:r>
                        <w:rPr>
                          <w:rFonts w:ascii="Courier New"/>
                          <w:color w:val="000000"/>
                          <w:shd w:val="clear" w:color="auto" w:fill="FBE4CD"/>
                        </w:rPr>
                        <w:t>$name=null</w:t>
                      </w:r>
                      <w:r>
                        <w:rPr>
                          <w:rFonts w:ascii="Courier New"/>
                          <w:color w:val="000000"/>
                        </w:rPr>
                        <w:t>)</w:t>
                      </w:r>
                      <w:r>
                        <w:rPr>
                          <w:rFonts w:ascii="Courier New"/>
                          <w:color w:val="000000"/>
                          <w:spacing w:val="-14"/>
                        </w:rPr>
                        <w:t xml:space="preserve"> </w:t>
                      </w:r>
                      <w:r>
                        <w:rPr>
                          <w:rFonts w:ascii="Courier New"/>
                          <w:color w:val="000000"/>
                          <w:spacing w:val="-10"/>
                        </w:rPr>
                        <w:t>{</w:t>
                      </w:r>
                    </w:p>
                  </w:txbxContent>
                </v:textbox>
                <w10:wrap type="topAndBottom"/>
              </v:shape>
            </w:pict>
          </mc:Fallback>
        </mc:AlternateContent>
      </w:r>
    </w:p>
    <w:p w14:paraId="5320BB8D">
      <w:pPr>
        <w:pStyle w:val="6"/>
        <w:spacing w:after="0"/>
        <w:rPr>
          <w:sz w:val="5"/>
        </w:rPr>
        <w:sectPr>
          <w:pgSz w:w="11910" w:h="16840"/>
          <w:pgMar w:top="2080" w:right="850" w:bottom="1100" w:left="1275" w:header="568" w:footer="916" w:gutter="0"/>
          <w:cols w:space="720" w:num="1"/>
        </w:sectPr>
      </w:pPr>
    </w:p>
    <w:p w14:paraId="4CE0DAC2">
      <w:pPr>
        <w:pStyle w:val="6"/>
        <w:spacing w:before="45" w:after="1"/>
        <w:rPr>
          <w:sz w:val="20"/>
        </w:rPr>
      </w:pPr>
    </w:p>
    <w:p w14:paraId="007B94E2">
      <w:pPr>
        <w:pStyle w:val="6"/>
        <w:ind w:left="981"/>
        <w:rPr>
          <w:sz w:val="20"/>
        </w:rPr>
      </w:pPr>
      <w:r>
        <w:rPr>
          <w:sz w:val="20"/>
        </w:rPr>
        <mc:AlternateContent>
          <mc:Choice Requires="wps">
            <w:drawing>
              <wp:inline distT="0" distB="0" distL="0" distR="0">
                <wp:extent cx="5412105" cy="485140"/>
                <wp:effectExtent l="9525" t="0" r="0" b="10159"/>
                <wp:docPr id="20" name="Textbox 20"/>
                <wp:cNvGraphicFramePr/>
                <a:graphic xmlns:a="http://schemas.openxmlformats.org/drawingml/2006/main">
                  <a:graphicData uri="http://schemas.microsoft.com/office/word/2010/wordprocessingShape">
                    <wps:wsp>
                      <wps:cNvSpPr txBox="1"/>
                      <wps:spPr>
                        <a:xfrm>
                          <a:off x="0" y="0"/>
                          <a:ext cx="5412105" cy="485140"/>
                        </a:xfrm>
                        <a:prstGeom prst="rect">
                          <a:avLst/>
                        </a:prstGeom>
                        <a:ln w="12700">
                          <a:solidFill>
                            <a:srgbClr val="000000"/>
                          </a:solidFill>
                          <a:prstDash val="solid"/>
                        </a:ln>
                      </wps:spPr>
                      <wps:txbx>
                        <w:txbxContent>
                          <w:p w14:paraId="0B2E3554">
                            <w:pPr>
                              <w:pStyle w:val="6"/>
                              <w:spacing w:before="100"/>
                              <w:ind w:left="660"/>
                              <w:rPr>
                                <w:rFonts w:ascii="Courier New"/>
                              </w:rPr>
                            </w:pPr>
                            <w:r>
                              <w:rPr>
                                <w:rFonts w:ascii="Courier New"/>
                              </w:rPr>
                              <w:t>return</w:t>
                            </w:r>
                            <w:r>
                              <w:rPr>
                                <w:rFonts w:ascii="Courier New"/>
                                <w:spacing w:val="-7"/>
                              </w:rPr>
                              <w:t xml:space="preserve"> </w:t>
                            </w:r>
                            <w:r>
                              <w:rPr>
                                <w:rFonts w:ascii="Courier New"/>
                              </w:rPr>
                              <w:t>'Nama</w:t>
                            </w:r>
                            <w:r>
                              <w:rPr>
                                <w:rFonts w:ascii="Courier New"/>
                                <w:spacing w:val="-4"/>
                              </w:rPr>
                              <w:t xml:space="preserve"> </w:t>
                            </w:r>
                            <w:r>
                              <w:rPr>
                                <w:rFonts w:ascii="Courier New"/>
                              </w:rPr>
                              <w:t>saya</w:t>
                            </w:r>
                            <w:r>
                              <w:rPr>
                                <w:rFonts w:ascii="Courier New"/>
                                <w:spacing w:val="-5"/>
                              </w:rPr>
                              <w:t xml:space="preserve"> </w:t>
                            </w:r>
                            <w:r>
                              <w:rPr>
                                <w:rFonts w:ascii="Courier New"/>
                                <w:spacing w:val="-2"/>
                              </w:rPr>
                              <w:t>'.$name;</w:t>
                            </w:r>
                          </w:p>
                          <w:p w14:paraId="62A488AF">
                            <w:pPr>
                              <w:spacing w:before="0"/>
                              <w:ind w:left="92"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id="Textbox 20" o:spid="_x0000_s1026" o:spt="202" type="#_x0000_t202" style="height:38.2pt;width:426.15pt;" filled="f" stroked="t" coordsize="21600,21600" o:gfxdata="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xKmiR1QAAAAQBAAAP&#10;AAAAAAAAAAEAIAAAACIAAABkcnMvZG93bnJldi54bWxQSwECFAAUAAAACACHTuJA6KrY5uIBAADa&#10;AwAADgAAAAAAAAABACAAAAAkAQAAZHJzL2Uyb0RvYy54bWxQSwUGAAAAAAYABgBZAQAAeAUAAAAA&#10;">
                <v:fill on="f" focussize="0,0"/>
                <v:stroke weight="1pt" color="#000000" joinstyle="round"/>
                <v:imagedata o:title=""/>
                <o:lock v:ext="edit" aspectratio="f"/>
                <v:textbox inset="0mm,0mm,0mm,0mm">
                  <w:txbxContent>
                    <w:p w14:paraId="0B2E3554">
                      <w:pPr>
                        <w:pStyle w:val="6"/>
                        <w:spacing w:before="100"/>
                        <w:ind w:left="660"/>
                        <w:rPr>
                          <w:rFonts w:ascii="Courier New"/>
                        </w:rPr>
                      </w:pPr>
                      <w:r>
                        <w:rPr>
                          <w:rFonts w:ascii="Courier New"/>
                        </w:rPr>
                        <w:t>return</w:t>
                      </w:r>
                      <w:r>
                        <w:rPr>
                          <w:rFonts w:ascii="Courier New"/>
                          <w:spacing w:val="-7"/>
                        </w:rPr>
                        <w:t xml:space="preserve"> </w:t>
                      </w:r>
                      <w:r>
                        <w:rPr>
                          <w:rFonts w:ascii="Courier New"/>
                        </w:rPr>
                        <w:t>'Nama</w:t>
                      </w:r>
                      <w:r>
                        <w:rPr>
                          <w:rFonts w:ascii="Courier New"/>
                          <w:spacing w:val="-4"/>
                        </w:rPr>
                        <w:t xml:space="preserve"> </w:t>
                      </w:r>
                      <w:r>
                        <w:rPr>
                          <w:rFonts w:ascii="Courier New"/>
                        </w:rPr>
                        <w:t>saya</w:t>
                      </w:r>
                      <w:r>
                        <w:rPr>
                          <w:rFonts w:ascii="Courier New"/>
                          <w:spacing w:val="-5"/>
                        </w:rPr>
                        <w:t xml:space="preserve"> </w:t>
                      </w:r>
                      <w:r>
                        <w:rPr>
                          <w:rFonts w:ascii="Courier New"/>
                          <w:spacing w:val="-2"/>
                        </w:rPr>
                        <w:t>'.$name;</w:t>
                      </w:r>
                    </w:p>
                    <w:p w14:paraId="62A488AF">
                      <w:pPr>
                        <w:spacing w:before="0"/>
                        <w:ind w:left="92" w:right="0" w:firstLine="0"/>
                        <w:jc w:val="left"/>
                        <w:rPr>
                          <w:rFonts w:ascii="Courier New"/>
                          <w:sz w:val="24"/>
                        </w:rPr>
                      </w:pPr>
                      <w:r>
                        <w:rPr>
                          <w:rFonts w:ascii="Courier New"/>
                          <w:spacing w:val="-5"/>
                          <w:sz w:val="24"/>
                        </w:rPr>
                        <w:t>});</w:t>
                      </w:r>
                    </w:p>
                  </w:txbxContent>
                </v:textbox>
                <w10:wrap type="none"/>
                <w10:anchorlock/>
              </v:shape>
            </w:pict>
          </mc:Fallback>
        </mc:AlternateContent>
      </w:r>
    </w:p>
    <w:p w14:paraId="57216428">
      <w:pPr>
        <w:pStyle w:val="6"/>
        <w:spacing w:before="58"/>
      </w:pPr>
    </w:p>
    <w:p w14:paraId="29C87624">
      <w:pPr>
        <w:pStyle w:val="9"/>
        <w:numPr>
          <w:ilvl w:val="1"/>
          <w:numId w:val="2"/>
        </w:numPr>
        <w:tabs>
          <w:tab w:val="left" w:pos="861"/>
          <w:tab w:val="left" w:pos="1952"/>
          <w:tab w:val="left" w:pos="2663"/>
          <w:tab w:val="left" w:pos="3602"/>
          <w:tab w:val="left" w:pos="4952"/>
          <w:tab w:val="left" w:pos="5754"/>
        </w:tabs>
        <w:spacing w:before="0" w:after="0" w:line="309" w:lineRule="auto"/>
        <w:ind w:left="861" w:right="564" w:hanging="361"/>
        <w:jc w:val="left"/>
        <w:rPr>
          <w:sz w:val="24"/>
        </w:rPr>
      </w:pPr>
      <w:r>
        <w:rPr>
          <w:spacing w:val="-2"/>
          <w:sz w:val="24"/>
        </w:rPr>
        <w:t>Jalankan</w:t>
      </w:r>
      <w:r>
        <w:rPr>
          <w:sz w:val="24"/>
        </w:rPr>
        <w:tab/>
      </w:r>
      <w:r>
        <w:rPr>
          <w:spacing w:val="-4"/>
          <w:sz w:val="24"/>
        </w:rPr>
        <w:t>kode</w:t>
      </w:r>
      <w:r>
        <w:rPr>
          <w:sz w:val="24"/>
        </w:rPr>
        <w:tab/>
      </w:r>
      <w:r>
        <w:rPr>
          <w:spacing w:val="-2"/>
          <w:sz w:val="24"/>
        </w:rPr>
        <w:t>dengan</w:t>
      </w:r>
      <w:r>
        <w:rPr>
          <w:sz w:val="24"/>
        </w:rPr>
        <w:tab/>
      </w:r>
      <w:r>
        <w:rPr>
          <w:spacing w:val="-2"/>
          <w:sz w:val="24"/>
        </w:rPr>
        <w:t>menuliskan</w:t>
      </w:r>
      <w:r>
        <w:rPr>
          <w:sz w:val="24"/>
        </w:rPr>
        <w:tab/>
      </w:r>
      <w:r>
        <w:rPr>
          <w:spacing w:val="-4"/>
          <w:sz w:val="24"/>
        </w:rPr>
        <w:t>URL:</w:t>
      </w:r>
      <w:r>
        <w:rPr>
          <w:sz w:val="24"/>
        </w:rPr>
        <w:tab/>
      </w:r>
      <w:r>
        <w:rPr>
          <w:b/>
          <w:spacing w:val="-2"/>
          <w:sz w:val="24"/>
        </w:rPr>
        <w:t>localhost/PWL_2024/public/user/</w:t>
      </w:r>
      <w:r>
        <w:rPr>
          <w:spacing w:val="-2"/>
          <w:sz w:val="24"/>
        </w:rPr>
        <w:t xml:space="preserve">. </w:t>
      </w:r>
      <w:r>
        <w:rPr>
          <w:sz w:val="24"/>
        </w:rPr>
        <w:t>Perhatikan halaman yang muncul dan jelaskan pengamatan Anda.</w:t>
      </w:r>
    </w:p>
    <w:p w14:paraId="03624D50">
      <w:pPr>
        <w:pStyle w:val="9"/>
        <w:numPr>
          <w:ilvl w:val="1"/>
          <w:numId w:val="2"/>
        </w:numPr>
        <w:tabs>
          <w:tab w:val="left" w:pos="859"/>
          <w:tab w:val="left" w:pos="861"/>
        </w:tabs>
        <w:spacing w:before="4" w:after="0" w:line="312" w:lineRule="auto"/>
        <w:ind w:left="861" w:right="565" w:hanging="361"/>
        <w:jc w:val="left"/>
        <w:rPr>
          <w:sz w:val="24"/>
        </w:rPr>
      </w:pPr>
      <w:r>
        <w:rPr>
          <w:sz w:val="24"/>
        </w:rPr>
        <w:t>Selanjutnya</w:t>
      </w:r>
      <w:r>
        <w:rPr>
          <w:spacing w:val="-5"/>
          <w:sz w:val="24"/>
        </w:rPr>
        <w:t xml:space="preserve"> </w:t>
      </w:r>
      <w:r>
        <w:rPr>
          <w:sz w:val="24"/>
        </w:rPr>
        <w:t>tuliskan</w:t>
      </w:r>
      <w:r>
        <w:rPr>
          <w:spacing w:val="-6"/>
          <w:sz w:val="24"/>
        </w:rPr>
        <w:t xml:space="preserve"> </w:t>
      </w:r>
      <w:r>
        <w:rPr>
          <w:sz w:val="24"/>
        </w:rPr>
        <w:t>URL:</w:t>
      </w:r>
      <w:r>
        <w:rPr>
          <w:spacing w:val="-5"/>
          <w:sz w:val="24"/>
        </w:rPr>
        <w:t xml:space="preserve"> </w:t>
      </w:r>
      <w:r>
        <w:rPr>
          <w:b/>
          <w:sz w:val="24"/>
        </w:rPr>
        <w:t>localhost/PWL_2024/public/user/NamaAnda</w:t>
      </w:r>
      <w:r>
        <w:rPr>
          <w:sz w:val="24"/>
        </w:rPr>
        <w:t>.</w:t>
      </w:r>
      <w:r>
        <w:rPr>
          <w:spacing w:val="-5"/>
          <w:sz w:val="24"/>
        </w:rPr>
        <w:t xml:space="preserve"> </w:t>
      </w:r>
      <w:r>
        <w:rPr>
          <w:sz w:val="24"/>
        </w:rPr>
        <w:t>Perhatikan halaman yang muncul dan jelaskan pengamatan Anda</w:t>
      </w:r>
    </w:p>
    <w:p w14:paraId="013E5111">
      <w:pPr>
        <w:pStyle w:val="9"/>
        <w:numPr>
          <w:numId w:val="0"/>
        </w:numPr>
        <w:tabs>
          <w:tab w:val="left" w:pos="859"/>
          <w:tab w:val="left" w:pos="861"/>
        </w:tabs>
        <w:spacing w:before="4" w:after="0" w:line="312" w:lineRule="auto"/>
        <w:ind w:left="500" w:leftChars="0" w:right="565" w:rightChars="0"/>
        <w:jc w:val="left"/>
        <w:rPr>
          <w:sz w:val="24"/>
        </w:rPr>
      </w:pPr>
      <w:r>
        <w:drawing>
          <wp:inline distT="0" distB="0" distL="114300" distR="114300">
            <wp:extent cx="6209665" cy="1224915"/>
            <wp:effectExtent l="0" t="0" r="635" b="13335"/>
            <wp:docPr id="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0"/>
                    <pic:cNvPicPr>
                      <a:picLocks noChangeAspect="1"/>
                    </pic:cNvPicPr>
                  </pic:nvPicPr>
                  <pic:blipFill>
                    <a:blip r:embed="rId19"/>
                    <a:stretch>
                      <a:fillRect/>
                    </a:stretch>
                  </pic:blipFill>
                  <pic:spPr>
                    <a:xfrm>
                      <a:off x="0" y="0"/>
                      <a:ext cx="6209665" cy="1224915"/>
                    </a:xfrm>
                    <a:prstGeom prst="rect">
                      <a:avLst/>
                    </a:prstGeom>
                    <a:noFill/>
                    <a:ln>
                      <a:noFill/>
                    </a:ln>
                  </pic:spPr>
                </pic:pic>
              </a:graphicData>
            </a:graphic>
          </wp:inline>
        </w:drawing>
      </w:r>
    </w:p>
    <w:p w14:paraId="448E3611">
      <w:pPr>
        <w:pStyle w:val="9"/>
        <w:numPr>
          <w:ilvl w:val="1"/>
          <w:numId w:val="2"/>
        </w:numPr>
        <w:tabs>
          <w:tab w:val="left" w:pos="861"/>
        </w:tabs>
        <w:spacing w:before="0" w:after="0" w:line="274" w:lineRule="exact"/>
        <w:ind w:left="861" w:right="0" w:hanging="360"/>
        <w:jc w:val="left"/>
        <w:rPr>
          <w:sz w:val="24"/>
        </w:rPr>
      </w:pPr>
      <w:r>
        <w:rPr>
          <w:sz w:val="24"/>
        </w:rPr>
        <w:t>Ubah</w:t>
      </w:r>
      <w:r>
        <w:rPr>
          <w:spacing w:val="-1"/>
          <w:sz w:val="24"/>
        </w:rPr>
        <w:t xml:space="preserve"> </w:t>
      </w:r>
      <w:r>
        <w:rPr>
          <w:sz w:val="24"/>
        </w:rPr>
        <w:t>kode pada route /user</w:t>
      </w:r>
      <w:r>
        <w:rPr>
          <w:spacing w:val="-4"/>
          <w:sz w:val="24"/>
        </w:rPr>
        <w:t xml:space="preserve"> </w:t>
      </w:r>
      <w:r>
        <w:rPr>
          <w:sz w:val="24"/>
        </w:rPr>
        <w:t>menjadi seperti di bawah</w:t>
      </w:r>
      <w:r>
        <w:rPr>
          <w:spacing w:val="-5"/>
          <w:sz w:val="24"/>
        </w:rPr>
        <w:t xml:space="preserve"> </w:t>
      </w:r>
      <w:r>
        <w:rPr>
          <w:spacing w:val="-4"/>
          <w:sz w:val="24"/>
        </w:rPr>
        <w:t>ini.</w:t>
      </w:r>
    </w:p>
    <w:p w14:paraId="496F29D6">
      <w:pPr>
        <w:pStyle w:val="6"/>
        <w:spacing w:before="3"/>
        <w:rPr>
          <w:sz w:val="5"/>
        </w:rPr>
      </w:pPr>
      <w:r>
        <w:rPr>
          <w:sz w:val="5"/>
        </w:rPr>
        <mc:AlternateContent>
          <mc:Choice Requires="wps">
            <w:drawing>
              <wp:anchor distT="0" distB="0" distL="0" distR="0" simplePos="0" relativeHeight="251670528" behindDoc="1" locked="0" layoutInCell="1" allowOverlap="1">
                <wp:simplePos x="0" y="0"/>
                <wp:positionH relativeFrom="page">
                  <wp:posOffset>1438910</wp:posOffset>
                </wp:positionH>
                <wp:positionV relativeFrom="paragraph">
                  <wp:posOffset>59690</wp:posOffset>
                </wp:positionV>
                <wp:extent cx="5412105" cy="658495"/>
                <wp:effectExtent l="0" t="0" r="0" b="0"/>
                <wp:wrapTopAndBottom/>
                <wp:docPr id="21" name="Textbox 21"/>
                <wp:cNvGraphicFramePr/>
                <a:graphic xmlns:a="http://schemas.openxmlformats.org/drawingml/2006/main">
                  <a:graphicData uri="http://schemas.microsoft.com/office/word/2010/wordprocessingShape">
                    <wps:wsp>
                      <wps:cNvSpPr txBox="1"/>
                      <wps:spPr>
                        <a:xfrm>
                          <a:off x="0" y="0"/>
                          <a:ext cx="5412105" cy="658495"/>
                        </a:xfrm>
                        <a:prstGeom prst="rect">
                          <a:avLst/>
                        </a:prstGeom>
                        <a:ln w="12700">
                          <a:solidFill>
                            <a:srgbClr val="000000"/>
                          </a:solidFill>
                          <a:prstDash val="solid"/>
                        </a:ln>
                      </wps:spPr>
                      <wps:txbx>
                        <w:txbxContent>
                          <w:p w14:paraId="5ADF353F">
                            <w:pPr>
                              <w:pStyle w:val="6"/>
                              <w:spacing w:before="100"/>
                              <w:ind w:left="660" w:hanging="568"/>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3"/>
                              </w:rPr>
                              <w:t xml:space="preserve"> </w:t>
                            </w:r>
                            <w:r>
                              <w:rPr>
                                <w:rFonts w:ascii="Courier New"/>
                                <w:color w:val="000000"/>
                              </w:rPr>
                              <w:t>function</w:t>
                            </w:r>
                            <w:r>
                              <w:rPr>
                                <w:rFonts w:ascii="Courier New"/>
                                <w:color w:val="000000"/>
                                <w:spacing w:val="-13"/>
                              </w:rPr>
                              <w:t xml:space="preserve"> </w:t>
                            </w:r>
                            <w:r>
                              <w:rPr>
                                <w:rFonts w:ascii="Courier New"/>
                                <w:color w:val="000000"/>
                              </w:rPr>
                              <w:t>(</w:t>
                            </w:r>
                            <w:r>
                              <w:rPr>
                                <w:rFonts w:ascii="Courier New"/>
                                <w:color w:val="000000"/>
                                <w:shd w:val="clear" w:color="auto" w:fill="FBE4CD"/>
                              </w:rPr>
                              <w:t>$name='John'</w:t>
                            </w:r>
                            <w:r>
                              <w:rPr>
                                <w:rFonts w:ascii="Courier New"/>
                                <w:color w:val="000000"/>
                              </w:rPr>
                              <w:t>)</w:t>
                            </w:r>
                            <w:r>
                              <w:rPr>
                                <w:rFonts w:ascii="Courier New"/>
                                <w:color w:val="000000"/>
                                <w:spacing w:val="-13"/>
                              </w:rPr>
                              <w:t xml:space="preserve"> </w:t>
                            </w:r>
                            <w:r>
                              <w:rPr>
                                <w:rFonts w:ascii="Courier New"/>
                                <w:color w:val="000000"/>
                              </w:rPr>
                              <w:t>{ return 'Nama saya '.$name;</w:t>
                            </w:r>
                          </w:p>
                          <w:p w14:paraId="4C2DF420">
                            <w:pPr>
                              <w:spacing w:before="1"/>
                              <w:ind w:left="92"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anchor>
            </w:drawing>
          </mc:Choice>
          <mc:Fallback>
            <w:pict>
              <v:shape id="Textbox 21" o:spid="_x0000_s1026" o:spt="202" type="#_x0000_t202" style="position:absolute;left:0pt;margin-left:113.3pt;margin-top:4.7pt;height:51.85pt;width:426.15pt;mso-position-horizontal-relative:page;mso-wrap-distance-bottom:0pt;mso-wrap-distance-top:0pt;z-index:-251645952;mso-width-relative:page;mso-height-relative:page;" filled="f" stroked="t" coordsize="21600,21600" o:gfxdata="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uUzlLaAAAA&#10;CgEAAA8AAAAAAAAAAQAgAAAAIgAAAGRycy9kb3ducmV2LnhtbFBLAQIUABQAAAAIAIdO4kDhtOlu&#10;4gEAANoDAAAOAAAAAAAAAAEAIAAAACkBAABkcnMvZTJvRG9jLnhtbFBLBQYAAAAABgAGAFkBAAB9&#10;BQAAAAA=&#10;">
                <v:fill on="f" focussize="0,0"/>
                <v:stroke weight="1pt" color="#000000" joinstyle="round"/>
                <v:imagedata o:title=""/>
                <o:lock v:ext="edit" aspectratio="f"/>
                <v:textbox inset="0mm,0mm,0mm,0mm">
                  <w:txbxContent>
                    <w:p w14:paraId="5ADF353F">
                      <w:pPr>
                        <w:pStyle w:val="6"/>
                        <w:spacing w:before="100"/>
                        <w:ind w:left="660" w:hanging="568"/>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'/user/{name?}'</w:t>
                      </w:r>
                      <w:r>
                        <w:rPr>
                          <w:rFonts w:ascii="Courier New"/>
                          <w:color w:val="000000"/>
                        </w:rPr>
                        <w:t>,</w:t>
                      </w:r>
                      <w:r>
                        <w:rPr>
                          <w:rFonts w:ascii="Courier New"/>
                          <w:color w:val="000000"/>
                          <w:spacing w:val="-13"/>
                        </w:rPr>
                        <w:t xml:space="preserve"> </w:t>
                      </w:r>
                      <w:r>
                        <w:rPr>
                          <w:rFonts w:ascii="Courier New"/>
                          <w:color w:val="000000"/>
                        </w:rPr>
                        <w:t>function</w:t>
                      </w:r>
                      <w:r>
                        <w:rPr>
                          <w:rFonts w:ascii="Courier New"/>
                          <w:color w:val="000000"/>
                          <w:spacing w:val="-13"/>
                        </w:rPr>
                        <w:t xml:space="preserve"> </w:t>
                      </w:r>
                      <w:r>
                        <w:rPr>
                          <w:rFonts w:ascii="Courier New"/>
                          <w:color w:val="000000"/>
                        </w:rPr>
                        <w:t>(</w:t>
                      </w:r>
                      <w:r>
                        <w:rPr>
                          <w:rFonts w:ascii="Courier New"/>
                          <w:color w:val="000000"/>
                          <w:shd w:val="clear" w:color="auto" w:fill="FBE4CD"/>
                        </w:rPr>
                        <w:t>$name='John'</w:t>
                      </w:r>
                      <w:r>
                        <w:rPr>
                          <w:rFonts w:ascii="Courier New"/>
                          <w:color w:val="000000"/>
                        </w:rPr>
                        <w:t>)</w:t>
                      </w:r>
                      <w:r>
                        <w:rPr>
                          <w:rFonts w:ascii="Courier New"/>
                          <w:color w:val="000000"/>
                          <w:spacing w:val="-13"/>
                        </w:rPr>
                        <w:t xml:space="preserve"> </w:t>
                      </w:r>
                      <w:r>
                        <w:rPr>
                          <w:rFonts w:ascii="Courier New"/>
                          <w:color w:val="000000"/>
                        </w:rPr>
                        <w:t>{ return 'Nama saya '.$name;</w:t>
                      </w:r>
                    </w:p>
                    <w:p w14:paraId="4C2DF420">
                      <w:pPr>
                        <w:spacing w:before="1"/>
                        <w:ind w:left="92" w:right="0" w:firstLine="0"/>
                        <w:jc w:val="left"/>
                        <w:rPr>
                          <w:rFonts w:ascii="Courier New"/>
                          <w:sz w:val="24"/>
                        </w:rPr>
                      </w:pPr>
                      <w:r>
                        <w:rPr>
                          <w:rFonts w:ascii="Courier New"/>
                          <w:spacing w:val="-5"/>
                          <w:sz w:val="24"/>
                        </w:rPr>
                        <w:t>});</w:t>
                      </w:r>
                    </w:p>
                  </w:txbxContent>
                </v:textbox>
                <w10:wrap type="topAndBottom"/>
              </v:shape>
            </w:pict>
          </mc:Fallback>
        </mc:AlternateContent>
      </w:r>
    </w:p>
    <w:p w14:paraId="69CE0EE1">
      <w:pPr>
        <w:pStyle w:val="6"/>
        <w:spacing w:before="93"/>
      </w:pPr>
    </w:p>
    <w:p w14:paraId="6D42A8AC">
      <w:pPr>
        <w:pStyle w:val="9"/>
        <w:numPr>
          <w:ilvl w:val="1"/>
          <w:numId w:val="2"/>
        </w:numPr>
        <w:tabs>
          <w:tab w:val="left" w:pos="859"/>
          <w:tab w:val="left" w:pos="861"/>
          <w:tab w:val="left" w:pos="1952"/>
          <w:tab w:val="left" w:pos="2663"/>
          <w:tab w:val="left" w:pos="3602"/>
          <w:tab w:val="left" w:pos="4952"/>
          <w:tab w:val="left" w:pos="5754"/>
        </w:tabs>
        <w:spacing w:before="1" w:after="0" w:line="309" w:lineRule="auto"/>
        <w:ind w:left="861" w:right="564" w:hanging="361"/>
        <w:jc w:val="left"/>
        <w:rPr>
          <w:sz w:val="24"/>
        </w:rPr>
      </w:pPr>
      <w:r>
        <w:rPr>
          <w:spacing w:val="-2"/>
          <w:sz w:val="24"/>
        </w:rPr>
        <w:t>Jalankan</w:t>
      </w:r>
      <w:r>
        <w:rPr>
          <w:sz w:val="24"/>
        </w:rPr>
        <w:tab/>
      </w:r>
      <w:r>
        <w:rPr>
          <w:spacing w:val="-4"/>
          <w:sz w:val="24"/>
        </w:rPr>
        <w:t>kode</w:t>
      </w:r>
      <w:r>
        <w:rPr>
          <w:sz w:val="24"/>
        </w:rPr>
        <w:tab/>
      </w:r>
      <w:r>
        <w:rPr>
          <w:spacing w:val="-2"/>
          <w:sz w:val="24"/>
        </w:rPr>
        <w:t>dengan</w:t>
      </w:r>
      <w:r>
        <w:rPr>
          <w:sz w:val="24"/>
        </w:rPr>
        <w:tab/>
      </w:r>
      <w:r>
        <w:rPr>
          <w:spacing w:val="-2"/>
          <w:sz w:val="24"/>
        </w:rPr>
        <w:t>menuliskan</w:t>
      </w:r>
      <w:r>
        <w:rPr>
          <w:sz w:val="24"/>
        </w:rPr>
        <w:tab/>
      </w:r>
      <w:r>
        <w:rPr>
          <w:spacing w:val="-4"/>
          <w:sz w:val="24"/>
        </w:rPr>
        <w:t>URL:</w:t>
      </w:r>
      <w:r>
        <w:rPr>
          <w:sz w:val="24"/>
        </w:rPr>
        <w:tab/>
      </w:r>
      <w:r>
        <w:rPr>
          <w:b/>
          <w:spacing w:val="-2"/>
          <w:sz w:val="24"/>
        </w:rPr>
        <w:t>localhost/PWL_2024/public/user/</w:t>
      </w:r>
      <w:r>
        <w:rPr>
          <w:spacing w:val="-2"/>
          <w:sz w:val="24"/>
        </w:rPr>
        <w:t xml:space="preserve">. </w:t>
      </w:r>
      <w:r>
        <w:rPr>
          <w:sz w:val="24"/>
        </w:rPr>
        <w:t>Perhatikan halaman yang muncul dan jelaskan pengamatan Anda.</w:t>
      </w:r>
    </w:p>
    <w:p w14:paraId="3EB5EDDD">
      <w:pPr>
        <w:pStyle w:val="9"/>
        <w:numPr>
          <w:numId w:val="0"/>
        </w:numPr>
        <w:tabs>
          <w:tab w:val="left" w:pos="859"/>
          <w:tab w:val="left" w:pos="861"/>
          <w:tab w:val="left" w:pos="1952"/>
          <w:tab w:val="left" w:pos="2663"/>
          <w:tab w:val="left" w:pos="3602"/>
          <w:tab w:val="left" w:pos="4952"/>
          <w:tab w:val="left" w:pos="5754"/>
        </w:tabs>
        <w:spacing w:before="1" w:after="0" w:line="309" w:lineRule="auto"/>
        <w:ind w:left="500" w:leftChars="0" w:right="564" w:rightChars="0"/>
        <w:jc w:val="left"/>
        <w:rPr>
          <w:sz w:val="24"/>
        </w:rPr>
      </w:pPr>
      <w:r>
        <w:drawing>
          <wp:inline distT="0" distB="0" distL="114300" distR="114300">
            <wp:extent cx="4838700" cy="1276350"/>
            <wp:effectExtent l="0" t="0" r="0" b="0"/>
            <wp:docPr id="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1"/>
                    <pic:cNvPicPr>
                      <a:picLocks noChangeAspect="1"/>
                    </pic:cNvPicPr>
                  </pic:nvPicPr>
                  <pic:blipFill>
                    <a:blip r:embed="rId20"/>
                    <a:stretch>
                      <a:fillRect/>
                    </a:stretch>
                  </pic:blipFill>
                  <pic:spPr>
                    <a:xfrm>
                      <a:off x="0" y="0"/>
                      <a:ext cx="4838700" cy="1276350"/>
                    </a:xfrm>
                    <a:prstGeom prst="rect">
                      <a:avLst/>
                    </a:prstGeom>
                    <a:noFill/>
                    <a:ln>
                      <a:noFill/>
                    </a:ln>
                  </pic:spPr>
                </pic:pic>
              </a:graphicData>
            </a:graphic>
          </wp:inline>
        </w:drawing>
      </w:r>
      <w:bookmarkStart w:id="0" w:name="_GoBack"/>
      <w:bookmarkEnd w:id="0"/>
    </w:p>
    <w:p w14:paraId="78CC7728">
      <w:pPr>
        <w:pStyle w:val="6"/>
        <w:spacing w:before="88"/>
      </w:pPr>
    </w:p>
    <w:p w14:paraId="020E2713">
      <w:pPr>
        <w:pStyle w:val="3"/>
        <w:numPr>
          <w:ilvl w:val="0"/>
          <w:numId w:val="2"/>
        </w:numPr>
        <w:tabs>
          <w:tab w:val="left" w:pos="569"/>
        </w:tabs>
        <w:spacing w:before="0" w:after="0" w:line="240" w:lineRule="auto"/>
        <w:ind w:left="569" w:right="0" w:hanging="360"/>
        <w:jc w:val="left"/>
      </w:pPr>
      <w:r>
        <w:t>Route</w:t>
      </w:r>
      <w:r>
        <w:rPr>
          <w:spacing w:val="-4"/>
        </w:rPr>
        <w:t xml:space="preserve"> Name</w:t>
      </w:r>
    </w:p>
    <w:p w14:paraId="6E0D4FA4">
      <w:pPr>
        <w:pStyle w:val="6"/>
        <w:spacing w:before="80" w:line="312" w:lineRule="auto"/>
        <w:ind w:left="569" w:right="86"/>
      </w:pPr>
      <w:r>
        <w:t>Route name biasanya digunakan</w:t>
      </w:r>
      <w:r>
        <w:rPr>
          <w:spacing w:val="-1"/>
        </w:rPr>
        <w:t xml:space="preserve"> </w:t>
      </w:r>
      <w:r>
        <w:t>untuk mempermudah kita dalam pemanggilan route saat membangun aplikasi. Kita cukup memanggil name dari route tersebut.</w:t>
      </w:r>
    </w:p>
    <w:p w14:paraId="1A890232">
      <w:pPr>
        <w:pStyle w:val="6"/>
        <w:spacing w:before="104"/>
        <w:rPr>
          <w:sz w:val="20"/>
        </w:rPr>
      </w:pPr>
      <w:r>
        <w:rPr>
          <w:sz w:val="20"/>
        </w:rPr>
        <mc:AlternateContent>
          <mc:Choice Requires="wps">
            <w:drawing>
              <wp:anchor distT="0" distB="0" distL="0" distR="0" simplePos="0" relativeHeight="251670528" behindDoc="1" locked="0" layoutInCell="1" allowOverlap="1">
                <wp:simplePos x="0" y="0"/>
                <wp:positionH relativeFrom="page">
                  <wp:posOffset>1169670</wp:posOffset>
                </wp:positionH>
                <wp:positionV relativeFrom="paragraph">
                  <wp:posOffset>233680</wp:posOffset>
                </wp:positionV>
                <wp:extent cx="5671185" cy="2558415"/>
                <wp:effectExtent l="0" t="0" r="0" b="0"/>
                <wp:wrapTopAndBottom/>
                <wp:docPr id="22" name="Textbox 22"/>
                <wp:cNvGraphicFramePr/>
                <a:graphic xmlns:a="http://schemas.openxmlformats.org/drawingml/2006/main">
                  <a:graphicData uri="http://schemas.microsoft.com/office/word/2010/wordprocessingShape">
                    <wps:wsp>
                      <wps:cNvSpPr txBox="1"/>
                      <wps:spPr>
                        <a:xfrm>
                          <a:off x="0" y="0"/>
                          <a:ext cx="5671185" cy="2558415"/>
                        </a:xfrm>
                        <a:prstGeom prst="rect">
                          <a:avLst/>
                        </a:prstGeom>
                        <a:ln w="12700">
                          <a:solidFill>
                            <a:srgbClr val="000000"/>
                          </a:solidFill>
                          <a:prstDash val="solid"/>
                        </a:ln>
                      </wps:spPr>
                      <wps:txbx>
                        <w:txbxContent>
                          <w:p w14:paraId="47079F27">
                            <w:pPr>
                              <w:pStyle w:val="6"/>
                              <w:spacing w:before="100"/>
                              <w:ind w:left="91"/>
                              <w:rPr>
                                <w:rFonts w:ascii="Courier New"/>
                              </w:rPr>
                            </w:pPr>
                            <w:r>
                              <w:rPr>
                                <w:rFonts w:ascii="Courier New"/>
                              </w:rPr>
                              <w:t>Route::get('/user/profile',</w:t>
                            </w:r>
                            <w:r>
                              <w:rPr>
                                <w:rFonts w:ascii="Courier New"/>
                                <w:spacing w:val="-15"/>
                              </w:rPr>
                              <w:t xml:space="preserve"> </w:t>
                            </w:r>
                            <w:r>
                              <w:rPr>
                                <w:rFonts w:ascii="Courier New"/>
                              </w:rPr>
                              <w:t>function</w:t>
                            </w:r>
                            <w:r>
                              <w:rPr>
                                <w:rFonts w:ascii="Courier New"/>
                                <w:spacing w:val="-12"/>
                              </w:rPr>
                              <w:t xml:space="preserve"> </w:t>
                            </w:r>
                            <w:r>
                              <w:rPr>
                                <w:rFonts w:ascii="Courier New"/>
                              </w:rPr>
                              <w:t>()</w:t>
                            </w:r>
                            <w:r>
                              <w:rPr>
                                <w:rFonts w:ascii="Courier New"/>
                                <w:spacing w:val="-12"/>
                              </w:rPr>
                              <w:t xml:space="preserve"> </w:t>
                            </w:r>
                            <w:r>
                              <w:rPr>
                                <w:rFonts w:ascii="Courier New"/>
                                <w:spacing w:val="-10"/>
                              </w:rPr>
                              <w:t>{</w:t>
                            </w:r>
                          </w:p>
                          <w:p w14:paraId="220B8FF6">
                            <w:pPr>
                              <w:spacing w:before="0"/>
                              <w:ind w:left="668" w:right="0" w:firstLine="0"/>
                              <w:jc w:val="left"/>
                              <w:rPr>
                                <w:rFonts w:ascii="Courier New"/>
                                <w:sz w:val="24"/>
                              </w:rPr>
                            </w:pPr>
                            <w:r>
                              <w:rPr>
                                <w:rFonts w:ascii="Courier New"/>
                                <w:spacing w:val="-5"/>
                                <w:sz w:val="24"/>
                              </w:rPr>
                              <w:t>//</w:t>
                            </w:r>
                          </w:p>
                          <w:p w14:paraId="08BADC52">
                            <w:pPr>
                              <w:pStyle w:val="6"/>
                              <w:spacing w:before="1"/>
                              <w:ind w:left="91"/>
                              <w:rPr>
                                <w:rFonts w:ascii="Courier New"/>
                              </w:rPr>
                            </w:pPr>
                            <w:r>
                              <w:rPr>
                                <w:rFonts w:ascii="Courier New"/>
                                <w:spacing w:val="-2"/>
                              </w:rPr>
                              <w:t>})-&gt;</w:t>
                            </w:r>
                            <w:r>
                              <w:rPr>
                                <w:rFonts w:ascii="Courier New"/>
                                <w:color w:val="000000"/>
                                <w:spacing w:val="-2"/>
                                <w:shd w:val="clear" w:color="auto" w:fill="E6B8AE"/>
                              </w:rPr>
                              <w:t>name('profile')</w:t>
                            </w:r>
                            <w:r>
                              <w:rPr>
                                <w:rFonts w:ascii="Courier New"/>
                                <w:color w:val="000000"/>
                                <w:spacing w:val="-2"/>
                              </w:rPr>
                              <w:t>;</w:t>
                            </w:r>
                          </w:p>
                          <w:p w14:paraId="0474DDE0">
                            <w:pPr>
                              <w:pStyle w:val="6"/>
                              <w:rPr>
                                <w:rFonts w:ascii="Courier New"/>
                              </w:rPr>
                            </w:pPr>
                          </w:p>
                          <w:p w14:paraId="28F0DDA4">
                            <w:pPr>
                              <w:pStyle w:val="6"/>
                              <w:ind w:left="91"/>
                              <w:rPr>
                                <w:rFonts w:ascii="Courier New"/>
                              </w:rPr>
                            </w:pPr>
                            <w:r>
                              <w:rPr>
                                <w:rFonts w:ascii="Courier New"/>
                                <w:spacing w:val="-2"/>
                              </w:rPr>
                              <w:t>Route::get(</w:t>
                            </w:r>
                          </w:p>
                          <w:p w14:paraId="4451F30D">
                            <w:pPr>
                              <w:pStyle w:val="6"/>
                              <w:ind w:left="668" w:right="1669"/>
                              <w:rPr>
                                <w:rFonts w:ascii="Courier New"/>
                              </w:rPr>
                            </w:pPr>
                            <w:r>
                              <w:rPr>
                                <w:rFonts w:ascii="Courier New"/>
                                <w:spacing w:val="-2"/>
                              </w:rPr>
                              <w:t xml:space="preserve">'/user/profile', </w:t>
                            </w:r>
                            <w:r>
                              <w:rPr>
                                <w:rFonts w:ascii="Courier New"/>
                              </w:rPr>
                              <w:t>[UserProfileController::class,</w:t>
                            </w:r>
                            <w:r>
                              <w:rPr>
                                <w:rFonts w:ascii="Courier New"/>
                                <w:spacing w:val="-38"/>
                              </w:rPr>
                              <w:t xml:space="preserve"> </w:t>
                            </w:r>
                            <w:r>
                              <w:rPr>
                                <w:rFonts w:ascii="Courier New"/>
                              </w:rPr>
                              <w:t>'show']</w:t>
                            </w:r>
                          </w:p>
                          <w:p w14:paraId="2269E9CF">
                            <w:pPr>
                              <w:pStyle w:val="6"/>
                              <w:ind w:left="91"/>
                              <w:rPr>
                                <w:rFonts w:ascii="Courier New"/>
                              </w:rPr>
                            </w:pPr>
                            <w:r>
                              <w:rPr>
                                <w:rFonts w:ascii="Courier New"/>
                                <w:spacing w:val="-2"/>
                              </w:rPr>
                              <w:t>)-&gt;</w:t>
                            </w:r>
                            <w:r>
                              <w:rPr>
                                <w:rFonts w:ascii="Courier New"/>
                                <w:color w:val="000000"/>
                                <w:spacing w:val="-2"/>
                                <w:shd w:val="clear" w:color="auto" w:fill="E6B8AE"/>
                              </w:rPr>
                              <w:t>name('profile')</w:t>
                            </w:r>
                            <w:r>
                              <w:rPr>
                                <w:rFonts w:ascii="Courier New"/>
                                <w:color w:val="000000"/>
                                <w:spacing w:val="-2"/>
                              </w:rPr>
                              <w:t>;</w:t>
                            </w:r>
                          </w:p>
                          <w:p w14:paraId="6F5244F1">
                            <w:pPr>
                              <w:pStyle w:val="6"/>
                              <w:rPr>
                                <w:rFonts w:ascii="Courier New"/>
                              </w:rPr>
                            </w:pPr>
                          </w:p>
                          <w:p w14:paraId="3E0A11E9">
                            <w:pPr>
                              <w:pStyle w:val="6"/>
                              <w:ind w:left="91"/>
                              <w:rPr>
                                <w:rFonts w:ascii="Courier New"/>
                              </w:rPr>
                            </w:pPr>
                            <w:r>
                              <w:rPr>
                                <w:rFonts w:ascii="Courier New"/>
                              </w:rPr>
                              <w:t>//</w:t>
                            </w:r>
                            <w:r>
                              <w:rPr>
                                <w:rFonts w:ascii="Courier New"/>
                                <w:spacing w:val="-6"/>
                              </w:rPr>
                              <w:t xml:space="preserve"> </w:t>
                            </w:r>
                            <w:r>
                              <w:rPr>
                                <w:rFonts w:ascii="Courier New"/>
                              </w:rPr>
                              <w:t>Generating</w:t>
                            </w:r>
                            <w:r>
                              <w:rPr>
                                <w:rFonts w:ascii="Courier New"/>
                                <w:spacing w:val="-6"/>
                              </w:rPr>
                              <w:t xml:space="preserve"> </w:t>
                            </w:r>
                            <w:r>
                              <w:rPr>
                                <w:rFonts w:ascii="Courier New"/>
                                <w:spacing w:val="-2"/>
                              </w:rPr>
                              <w:t>URLs...</w:t>
                            </w:r>
                          </w:p>
                          <w:p w14:paraId="5A1FD689">
                            <w:pPr>
                              <w:pStyle w:val="6"/>
                              <w:spacing w:before="1"/>
                              <w:ind w:left="91"/>
                              <w:rPr>
                                <w:rFonts w:ascii="Courier New"/>
                              </w:rPr>
                            </w:pPr>
                            <w:r>
                              <w:rPr>
                                <w:rFonts w:ascii="Courier New"/>
                              </w:rPr>
                              <w:t>$url</w:t>
                            </w:r>
                            <w:r>
                              <w:rPr>
                                <w:rFonts w:ascii="Courier New"/>
                                <w:spacing w:val="-3"/>
                              </w:rPr>
                              <w:t xml:space="preserve"> </w:t>
                            </w:r>
                            <w:r>
                              <w:rPr>
                                <w:rFonts w:ascii="Courier New"/>
                              </w:rPr>
                              <w:t>=</w:t>
                            </w:r>
                            <w:r>
                              <w:rPr>
                                <w:rFonts w:ascii="Courier New"/>
                                <w:spacing w:val="-1"/>
                              </w:rPr>
                              <w:t xml:space="preserve"> </w:t>
                            </w:r>
                            <w:r>
                              <w:rPr>
                                <w:rFonts w:ascii="Courier New"/>
                                <w:color w:val="000000"/>
                                <w:spacing w:val="-2"/>
                                <w:shd w:val="clear" w:color="auto" w:fill="FBE4CD"/>
                              </w:rPr>
                              <w:t>route('profile')</w:t>
                            </w:r>
                            <w:r>
                              <w:rPr>
                                <w:rFonts w:ascii="Courier New"/>
                                <w:color w:val="000000"/>
                                <w:spacing w:val="-2"/>
                              </w:rPr>
                              <w:t>;</w:t>
                            </w:r>
                          </w:p>
                          <w:p w14:paraId="78E43B20">
                            <w:pPr>
                              <w:pStyle w:val="6"/>
                              <w:rPr>
                                <w:rFonts w:ascii="Courier New"/>
                              </w:rPr>
                            </w:pPr>
                          </w:p>
                          <w:p w14:paraId="702A23C3">
                            <w:pPr>
                              <w:pStyle w:val="6"/>
                              <w:ind w:left="91"/>
                              <w:rPr>
                                <w:rFonts w:ascii="Courier New"/>
                              </w:rPr>
                            </w:pPr>
                            <w:r>
                              <w:rPr>
                                <w:rFonts w:ascii="Courier New"/>
                              </w:rPr>
                              <w:t>//</w:t>
                            </w:r>
                            <w:r>
                              <w:rPr>
                                <w:rFonts w:ascii="Courier New"/>
                                <w:spacing w:val="-6"/>
                              </w:rPr>
                              <w:t xml:space="preserve"> </w:t>
                            </w:r>
                            <w:r>
                              <w:rPr>
                                <w:rFonts w:ascii="Courier New"/>
                              </w:rPr>
                              <w:t>Generating</w:t>
                            </w:r>
                            <w:r>
                              <w:rPr>
                                <w:rFonts w:ascii="Courier New"/>
                                <w:spacing w:val="-6"/>
                              </w:rPr>
                              <w:t xml:space="preserve"> </w:t>
                            </w:r>
                            <w:r>
                              <w:rPr>
                                <w:rFonts w:ascii="Courier New"/>
                                <w:spacing w:val="-2"/>
                              </w:rPr>
                              <w:t>Redirects...</w:t>
                            </w:r>
                          </w:p>
                          <w:p w14:paraId="16F0CD6A">
                            <w:pPr>
                              <w:pStyle w:val="6"/>
                              <w:spacing w:before="1"/>
                              <w:ind w:left="91"/>
                              <w:rPr>
                                <w:rFonts w:ascii="Courier New"/>
                              </w:rPr>
                            </w:pPr>
                            <w:r>
                              <w:rPr>
                                <w:rFonts w:ascii="Courier New"/>
                              </w:rPr>
                              <w:t>return</w:t>
                            </w:r>
                            <w:r>
                              <w:rPr>
                                <w:rFonts w:ascii="Courier New"/>
                                <w:spacing w:val="-15"/>
                              </w:rPr>
                              <w:t xml:space="preserve"> </w:t>
                            </w:r>
                            <w:r>
                              <w:rPr>
                                <w:rFonts w:ascii="Courier New"/>
                              </w:rPr>
                              <w:t>redirect()-</w:t>
                            </w:r>
                            <w:r>
                              <w:rPr>
                                <w:rFonts w:ascii="Courier New"/>
                                <w:color w:val="000000"/>
                                <w:spacing w:val="-2"/>
                                <w:shd w:val="clear" w:color="auto" w:fill="FBE4CD"/>
                              </w:rPr>
                              <w:t>&gt;route('profile')</w:t>
                            </w:r>
                            <w:r>
                              <w:rPr>
                                <w:rFonts w:ascii="Courier New"/>
                                <w:color w:val="000000"/>
                                <w:spacing w:val="-2"/>
                              </w:rPr>
                              <w:t>;</w:t>
                            </w:r>
                          </w:p>
                        </w:txbxContent>
                      </wps:txbx>
                      <wps:bodyPr wrap="square" lIns="0" tIns="0" rIns="0" bIns="0" rtlCol="0">
                        <a:noAutofit/>
                      </wps:bodyPr>
                    </wps:wsp>
                  </a:graphicData>
                </a:graphic>
              </wp:anchor>
            </w:drawing>
          </mc:Choice>
          <mc:Fallback>
            <w:pict>
              <v:shape id="Textbox 22" o:spid="_x0000_s1026" o:spt="202" type="#_x0000_t202" style="position:absolute;left:0pt;margin-left:92.1pt;margin-top:18.4pt;height:201.45pt;width:446.55pt;mso-position-horizontal-relative:page;mso-wrap-distance-bottom:0pt;mso-wrap-distance-top:0pt;z-index:-251645952;mso-width-relative:page;mso-height-relative:page;" filled="f" stroked="t" coordsize="21600,21600" o:gfxdata="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ehOOm2wAA&#10;AAsBAAAPAAAAAAAAAAEAIAAAACIAAABkcnMvZG93bnJldi54bWxQSwECFAAUAAAACACHTuJAlXDI&#10;IuIBAADbAwAADgAAAAAAAAABACAAAAAqAQAAZHJzL2Uyb0RvYy54bWxQSwUGAAAAAAYABgBZAQAA&#10;fgUAAAAA&#10;">
                <v:fill on="f" focussize="0,0"/>
                <v:stroke weight="1pt" color="#000000" joinstyle="round"/>
                <v:imagedata o:title=""/>
                <o:lock v:ext="edit" aspectratio="f"/>
                <v:textbox inset="0mm,0mm,0mm,0mm">
                  <w:txbxContent>
                    <w:p w14:paraId="47079F27">
                      <w:pPr>
                        <w:pStyle w:val="6"/>
                        <w:spacing w:before="100"/>
                        <w:ind w:left="91"/>
                        <w:rPr>
                          <w:rFonts w:ascii="Courier New"/>
                        </w:rPr>
                      </w:pPr>
                      <w:r>
                        <w:rPr>
                          <w:rFonts w:ascii="Courier New"/>
                        </w:rPr>
                        <w:t>Route::get('/user/profile',</w:t>
                      </w:r>
                      <w:r>
                        <w:rPr>
                          <w:rFonts w:ascii="Courier New"/>
                          <w:spacing w:val="-15"/>
                        </w:rPr>
                        <w:t xml:space="preserve"> </w:t>
                      </w:r>
                      <w:r>
                        <w:rPr>
                          <w:rFonts w:ascii="Courier New"/>
                        </w:rPr>
                        <w:t>function</w:t>
                      </w:r>
                      <w:r>
                        <w:rPr>
                          <w:rFonts w:ascii="Courier New"/>
                          <w:spacing w:val="-12"/>
                        </w:rPr>
                        <w:t xml:space="preserve"> </w:t>
                      </w:r>
                      <w:r>
                        <w:rPr>
                          <w:rFonts w:ascii="Courier New"/>
                        </w:rPr>
                        <w:t>()</w:t>
                      </w:r>
                      <w:r>
                        <w:rPr>
                          <w:rFonts w:ascii="Courier New"/>
                          <w:spacing w:val="-12"/>
                        </w:rPr>
                        <w:t xml:space="preserve"> </w:t>
                      </w:r>
                      <w:r>
                        <w:rPr>
                          <w:rFonts w:ascii="Courier New"/>
                          <w:spacing w:val="-10"/>
                        </w:rPr>
                        <w:t>{</w:t>
                      </w:r>
                    </w:p>
                    <w:p w14:paraId="220B8FF6">
                      <w:pPr>
                        <w:spacing w:before="0"/>
                        <w:ind w:left="668" w:right="0" w:firstLine="0"/>
                        <w:jc w:val="left"/>
                        <w:rPr>
                          <w:rFonts w:ascii="Courier New"/>
                          <w:sz w:val="24"/>
                        </w:rPr>
                      </w:pPr>
                      <w:r>
                        <w:rPr>
                          <w:rFonts w:ascii="Courier New"/>
                          <w:spacing w:val="-5"/>
                          <w:sz w:val="24"/>
                        </w:rPr>
                        <w:t>//</w:t>
                      </w:r>
                    </w:p>
                    <w:p w14:paraId="08BADC52">
                      <w:pPr>
                        <w:pStyle w:val="6"/>
                        <w:spacing w:before="1"/>
                        <w:ind w:left="91"/>
                        <w:rPr>
                          <w:rFonts w:ascii="Courier New"/>
                        </w:rPr>
                      </w:pPr>
                      <w:r>
                        <w:rPr>
                          <w:rFonts w:ascii="Courier New"/>
                          <w:spacing w:val="-2"/>
                        </w:rPr>
                        <w:t>})-&gt;</w:t>
                      </w:r>
                      <w:r>
                        <w:rPr>
                          <w:rFonts w:ascii="Courier New"/>
                          <w:color w:val="000000"/>
                          <w:spacing w:val="-2"/>
                          <w:shd w:val="clear" w:color="auto" w:fill="E6B8AE"/>
                        </w:rPr>
                        <w:t>name('profile')</w:t>
                      </w:r>
                      <w:r>
                        <w:rPr>
                          <w:rFonts w:ascii="Courier New"/>
                          <w:color w:val="000000"/>
                          <w:spacing w:val="-2"/>
                        </w:rPr>
                        <w:t>;</w:t>
                      </w:r>
                    </w:p>
                    <w:p w14:paraId="0474DDE0">
                      <w:pPr>
                        <w:pStyle w:val="6"/>
                        <w:rPr>
                          <w:rFonts w:ascii="Courier New"/>
                        </w:rPr>
                      </w:pPr>
                    </w:p>
                    <w:p w14:paraId="28F0DDA4">
                      <w:pPr>
                        <w:pStyle w:val="6"/>
                        <w:ind w:left="91"/>
                        <w:rPr>
                          <w:rFonts w:ascii="Courier New"/>
                        </w:rPr>
                      </w:pPr>
                      <w:r>
                        <w:rPr>
                          <w:rFonts w:ascii="Courier New"/>
                          <w:spacing w:val="-2"/>
                        </w:rPr>
                        <w:t>Route::get(</w:t>
                      </w:r>
                    </w:p>
                    <w:p w14:paraId="4451F30D">
                      <w:pPr>
                        <w:pStyle w:val="6"/>
                        <w:ind w:left="668" w:right="1669"/>
                        <w:rPr>
                          <w:rFonts w:ascii="Courier New"/>
                        </w:rPr>
                      </w:pPr>
                      <w:r>
                        <w:rPr>
                          <w:rFonts w:ascii="Courier New"/>
                          <w:spacing w:val="-2"/>
                        </w:rPr>
                        <w:t xml:space="preserve">'/user/profile', </w:t>
                      </w:r>
                      <w:r>
                        <w:rPr>
                          <w:rFonts w:ascii="Courier New"/>
                        </w:rPr>
                        <w:t>[UserProfileController::class,</w:t>
                      </w:r>
                      <w:r>
                        <w:rPr>
                          <w:rFonts w:ascii="Courier New"/>
                          <w:spacing w:val="-38"/>
                        </w:rPr>
                        <w:t xml:space="preserve"> </w:t>
                      </w:r>
                      <w:r>
                        <w:rPr>
                          <w:rFonts w:ascii="Courier New"/>
                        </w:rPr>
                        <w:t>'show']</w:t>
                      </w:r>
                    </w:p>
                    <w:p w14:paraId="2269E9CF">
                      <w:pPr>
                        <w:pStyle w:val="6"/>
                        <w:ind w:left="91"/>
                        <w:rPr>
                          <w:rFonts w:ascii="Courier New"/>
                        </w:rPr>
                      </w:pPr>
                      <w:r>
                        <w:rPr>
                          <w:rFonts w:ascii="Courier New"/>
                          <w:spacing w:val="-2"/>
                        </w:rPr>
                        <w:t>)-&gt;</w:t>
                      </w:r>
                      <w:r>
                        <w:rPr>
                          <w:rFonts w:ascii="Courier New"/>
                          <w:color w:val="000000"/>
                          <w:spacing w:val="-2"/>
                          <w:shd w:val="clear" w:color="auto" w:fill="E6B8AE"/>
                        </w:rPr>
                        <w:t>name('profile')</w:t>
                      </w:r>
                      <w:r>
                        <w:rPr>
                          <w:rFonts w:ascii="Courier New"/>
                          <w:color w:val="000000"/>
                          <w:spacing w:val="-2"/>
                        </w:rPr>
                        <w:t>;</w:t>
                      </w:r>
                    </w:p>
                    <w:p w14:paraId="6F5244F1">
                      <w:pPr>
                        <w:pStyle w:val="6"/>
                        <w:rPr>
                          <w:rFonts w:ascii="Courier New"/>
                        </w:rPr>
                      </w:pPr>
                    </w:p>
                    <w:p w14:paraId="3E0A11E9">
                      <w:pPr>
                        <w:pStyle w:val="6"/>
                        <w:ind w:left="91"/>
                        <w:rPr>
                          <w:rFonts w:ascii="Courier New"/>
                        </w:rPr>
                      </w:pPr>
                      <w:r>
                        <w:rPr>
                          <w:rFonts w:ascii="Courier New"/>
                        </w:rPr>
                        <w:t>//</w:t>
                      </w:r>
                      <w:r>
                        <w:rPr>
                          <w:rFonts w:ascii="Courier New"/>
                          <w:spacing w:val="-6"/>
                        </w:rPr>
                        <w:t xml:space="preserve"> </w:t>
                      </w:r>
                      <w:r>
                        <w:rPr>
                          <w:rFonts w:ascii="Courier New"/>
                        </w:rPr>
                        <w:t>Generating</w:t>
                      </w:r>
                      <w:r>
                        <w:rPr>
                          <w:rFonts w:ascii="Courier New"/>
                          <w:spacing w:val="-6"/>
                        </w:rPr>
                        <w:t xml:space="preserve"> </w:t>
                      </w:r>
                      <w:r>
                        <w:rPr>
                          <w:rFonts w:ascii="Courier New"/>
                          <w:spacing w:val="-2"/>
                        </w:rPr>
                        <w:t>URLs...</w:t>
                      </w:r>
                    </w:p>
                    <w:p w14:paraId="5A1FD689">
                      <w:pPr>
                        <w:pStyle w:val="6"/>
                        <w:spacing w:before="1"/>
                        <w:ind w:left="91"/>
                        <w:rPr>
                          <w:rFonts w:ascii="Courier New"/>
                        </w:rPr>
                      </w:pPr>
                      <w:r>
                        <w:rPr>
                          <w:rFonts w:ascii="Courier New"/>
                        </w:rPr>
                        <w:t>$url</w:t>
                      </w:r>
                      <w:r>
                        <w:rPr>
                          <w:rFonts w:ascii="Courier New"/>
                          <w:spacing w:val="-3"/>
                        </w:rPr>
                        <w:t xml:space="preserve"> </w:t>
                      </w:r>
                      <w:r>
                        <w:rPr>
                          <w:rFonts w:ascii="Courier New"/>
                        </w:rPr>
                        <w:t>=</w:t>
                      </w:r>
                      <w:r>
                        <w:rPr>
                          <w:rFonts w:ascii="Courier New"/>
                          <w:spacing w:val="-1"/>
                        </w:rPr>
                        <w:t xml:space="preserve"> </w:t>
                      </w:r>
                      <w:r>
                        <w:rPr>
                          <w:rFonts w:ascii="Courier New"/>
                          <w:color w:val="000000"/>
                          <w:spacing w:val="-2"/>
                          <w:shd w:val="clear" w:color="auto" w:fill="FBE4CD"/>
                        </w:rPr>
                        <w:t>route('profile')</w:t>
                      </w:r>
                      <w:r>
                        <w:rPr>
                          <w:rFonts w:ascii="Courier New"/>
                          <w:color w:val="000000"/>
                          <w:spacing w:val="-2"/>
                        </w:rPr>
                        <w:t>;</w:t>
                      </w:r>
                    </w:p>
                    <w:p w14:paraId="78E43B20">
                      <w:pPr>
                        <w:pStyle w:val="6"/>
                        <w:rPr>
                          <w:rFonts w:ascii="Courier New"/>
                        </w:rPr>
                      </w:pPr>
                    </w:p>
                    <w:p w14:paraId="702A23C3">
                      <w:pPr>
                        <w:pStyle w:val="6"/>
                        <w:ind w:left="91"/>
                        <w:rPr>
                          <w:rFonts w:ascii="Courier New"/>
                        </w:rPr>
                      </w:pPr>
                      <w:r>
                        <w:rPr>
                          <w:rFonts w:ascii="Courier New"/>
                        </w:rPr>
                        <w:t>//</w:t>
                      </w:r>
                      <w:r>
                        <w:rPr>
                          <w:rFonts w:ascii="Courier New"/>
                          <w:spacing w:val="-6"/>
                        </w:rPr>
                        <w:t xml:space="preserve"> </w:t>
                      </w:r>
                      <w:r>
                        <w:rPr>
                          <w:rFonts w:ascii="Courier New"/>
                        </w:rPr>
                        <w:t>Generating</w:t>
                      </w:r>
                      <w:r>
                        <w:rPr>
                          <w:rFonts w:ascii="Courier New"/>
                          <w:spacing w:val="-6"/>
                        </w:rPr>
                        <w:t xml:space="preserve"> </w:t>
                      </w:r>
                      <w:r>
                        <w:rPr>
                          <w:rFonts w:ascii="Courier New"/>
                          <w:spacing w:val="-2"/>
                        </w:rPr>
                        <w:t>Redirects...</w:t>
                      </w:r>
                    </w:p>
                    <w:p w14:paraId="16F0CD6A">
                      <w:pPr>
                        <w:pStyle w:val="6"/>
                        <w:spacing w:before="1"/>
                        <w:ind w:left="91"/>
                        <w:rPr>
                          <w:rFonts w:ascii="Courier New"/>
                        </w:rPr>
                      </w:pPr>
                      <w:r>
                        <w:rPr>
                          <w:rFonts w:ascii="Courier New"/>
                        </w:rPr>
                        <w:t>return</w:t>
                      </w:r>
                      <w:r>
                        <w:rPr>
                          <w:rFonts w:ascii="Courier New"/>
                          <w:spacing w:val="-15"/>
                        </w:rPr>
                        <w:t xml:space="preserve"> </w:t>
                      </w:r>
                      <w:r>
                        <w:rPr>
                          <w:rFonts w:ascii="Courier New"/>
                        </w:rPr>
                        <w:t>redirect()-</w:t>
                      </w:r>
                      <w:r>
                        <w:rPr>
                          <w:rFonts w:ascii="Courier New"/>
                          <w:color w:val="000000"/>
                          <w:spacing w:val="-2"/>
                          <w:shd w:val="clear" w:color="auto" w:fill="FBE4CD"/>
                        </w:rPr>
                        <w:t>&gt;route('profile')</w:t>
                      </w:r>
                      <w:r>
                        <w:rPr>
                          <w:rFonts w:ascii="Courier New"/>
                          <w:color w:val="000000"/>
                          <w:spacing w:val="-2"/>
                        </w:rPr>
                        <w:t>;</w:t>
                      </w:r>
                    </w:p>
                  </w:txbxContent>
                </v:textbox>
                <w10:wrap type="topAndBottom"/>
              </v:shape>
            </w:pict>
          </mc:Fallback>
        </mc:AlternateContent>
      </w:r>
    </w:p>
    <w:p w14:paraId="05D6100B">
      <w:pPr>
        <w:pStyle w:val="6"/>
      </w:pPr>
    </w:p>
    <w:p w14:paraId="523D23EB">
      <w:pPr>
        <w:pStyle w:val="6"/>
        <w:spacing w:before="173"/>
      </w:pPr>
    </w:p>
    <w:p w14:paraId="5812C44C">
      <w:pPr>
        <w:pStyle w:val="3"/>
        <w:numPr>
          <w:ilvl w:val="0"/>
          <w:numId w:val="2"/>
        </w:numPr>
        <w:tabs>
          <w:tab w:val="left" w:pos="569"/>
        </w:tabs>
        <w:spacing w:before="1" w:after="0" w:line="240" w:lineRule="auto"/>
        <w:ind w:left="569" w:right="0" w:hanging="360"/>
        <w:jc w:val="left"/>
      </w:pPr>
      <w:r>
        <w:t>Route</w:t>
      </w:r>
      <w:r>
        <w:rPr>
          <w:spacing w:val="-3"/>
        </w:rPr>
        <w:t xml:space="preserve"> </w:t>
      </w:r>
      <w:r>
        <w:t>Group</w:t>
      </w:r>
      <w:r>
        <w:rPr>
          <w:spacing w:val="-5"/>
        </w:rPr>
        <w:t xml:space="preserve"> </w:t>
      </w:r>
      <w:r>
        <w:t>dan</w:t>
      </w:r>
      <w:r>
        <w:rPr>
          <w:spacing w:val="-5"/>
        </w:rPr>
        <w:t xml:space="preserve"> </w:t>
      </w:r>
      <w:r>
        <w:t>Route</w:t>
      </w:r>
      <w:r>
        <w:rPr>
          <w:spacing w:val="-2"/>
        </w:rPr>
        <w:t xml:space="preserve"> Prefixes</w:t>
      </w:r>
    </w:p>
    <w:p w14:paraId="463325EE">
      <w:pPr>
        <w:pStyle w:val="6"/>
        <w:spacing w:before="84" w:line="314" w:lineRule="auto"/>
        <w:ind w:left="569" w:right="444"/>
      </w:pPr>
      <w:r>
        <w:t>Beberapa</w:t>
      </w:r>
      <w:r>
        <w:rPr>
          <w:spacing w:val="34"/>
        </w:rPr>
        <w:t xml:space="preserve"> </w:t>
      </w:r>
      <w:r>
        <w:t>route</w:t>
      </w:r>
      <w:r>
        <w:rPr>
          <w:spacing w:val="34"/>
        </w:rPr>
        <w:t xml:space="preserve"> </w:t>
      </w:r>
      <w:r>
        <w:t>yang</w:t>
      </w:r>
      <w:r>
        <w:rPr>
          <w:spacing w:val="32"/>
        </w:rPr>
        <w:t xml:space="preserve"> </w:t>
      </w:r>
      <w:r>
        <w:t>memiliki</w:t>
      </w:r>
      <w:r>
        <w:rPr>
          <w:spacing w:val="33"/>
        </w:rPr>
        <w:t xml:space="preserve"> </w:t>
      </w:r>
      <w:r>
        <w:t>atribut</w:t>
      </w:r>
      <w:r>
        <w:rPr>
          <w:spacing w:val="33"/>
        </w:rPr>
        <w:t xml:space="preserve"> </w:t>
      </w:r>
      <w:r>
        <w:t>yang</w:t>
      </w:r>
      <w:r>
        <w:rPr>
          <w:spacing w:val="32"/>
        </w:rPr>
        <w:t xml:space="preserve"> </w:t>
      </w:r>
      <w:r>
        <w:t>sama</w:t>
      </w:r>
      <w:r>
        <w:rPr>
          <w:spacing w:val="34"/>
        </w:rPr>
        <w:t xml:space="preserve"> </w:t>
      </w:r>
      <w:r>
        <w:t>seperti</w:t>
      </w:r>
      <w:r>
        <w:rPr>
          <w:spacing w:val="40"/>
        </w:rPr>
        <w:t xml:space="preserve"> </w:t>
      </w:r>
      <w:r>
        <w:t>middleware</w:t>
      </w:r>
      <w:r>
        <w:rPr>
          <w:spacing w:val="34"/>
        </w:rPr>
        <w:t xml:space="preserve"> </w:t>
      </w:r>
      <w:r>
        <w:t>yang</w:t>
      </w:r>
      <w:r>
        <w:rPr>
          <w:spacing w:val="32"/>
        </w:rPr>
        <w:t xml:space="preserve"> </w:t>
      </w:r>
      <w:r>
        <w:t>sama</w:t>
      </w:r>
      <w:r>
        <w:rPr>
          <w:spacing w:val="34"/>
        </w:rPr>
        <w:t xml:space="preserve"> </w:t>
      </w:r>
      <w:r>
        <w:t>dapat dikelompokkan</w:t>
      </w:r>
      <w:r>
        <w:rPr>
          <w:spacing w:val="69"/>
        </w:rPr>
        <w:t xml:space="preserve"> </w:t>
      </w:r>
      <w:r>
        <w:t>menjadi</w:t>
      </w:r>
      <w:r>
        <w:rPr>
          <w:spacing w:val="75"/>
        </w:rPr>
        <w:t xml:space="preserve"> </w:t>
      </w:r>
      <w:r>
        <w:t>satu</w:t>
      </w:r>
      <w:r>
        <w:rPr>
          <w:spacing w:val="74"/>
        </w:rPr>
        <w:t xml:space="preserve"> </w:t>
      </w:r>
      <w:r>
        <w:t>kelompok</w:t>
      </w:r>
      <w:r>
        <w:rPr>
          <w:spacing w:val="69"/>
        </w:rPr>
        <w:t xml:space="preserve"> </w:t>
      </w:r>
      <w:r>
        <w:t>untuk</w:t>
      </w:r>
      <w:r>
        <w:rPr>
          <w:spacing w:val="70"/>
        </w:rPr>
        <w:t xml:space="preserve"> </w:t>
      </w:r>
      <w:r>
        <w:t>mempermudah</w:t>
      </w:r>
      <w:r>
        <w:rPr>
          <w:spacing w:val="70"/>
        </w:rPr>
        <w:t xml:space="preserve"> </w:t>
      </w:r>
      <w:r>
        <w:t>penulisan</w:t>
      </w:r>
      <w:r>
        <w:rPr>
          <w:spacing w:val="74"/>
        </w:rPr>
        <w:t xml:space="preserve"> </w:t>
      </w:r>
      <w:r>
        <w:t>route</w:t>
      </w:r>
      <w:r>
        <w:rPr>
          <w:spacing w:val="68"/>
        </w:rPr>
        <w:t xml:space="preserve"> </w:t>
      </w:r>
      <w:r>
        <w:rPr>
          <w:spacing w:val="-2"/>
        </w:rPr>
        <w:t>selain</w:t>
      </w:r>
    </w:p>
    <w:p w14:paraId="3EC5AE60">
      <w:pPr>
        <w:pStyle w:val="6"/>
        <w:spacing w:after="0" w:line="314" w:lineRule="auto"/>
        <w:sectPr>
          <w:pgSz w:w="11910" w:h="16840"/>
          <w:pgMar w:top="2080" w:right="850" w:bottom="1100" w:left="1275" w:header="568" w:footer="916" w:gutter="0"/>
          <w:cols w:space="720" w:num="1"/>
        </w:sectPr>
      </w:pPr>
    </w:p>
    <w:p w14:paraId="571143AE">
      <w:pPr>
        <w:pStyle w:val="6"/>
        <w:spacing w:before="275" w:line="312" w:lineRule="auto"/>
        <w:ind w:left="569" w:right="444"/>
      </w:pPr>
      <w:r>
        <w:t>digunakan untuk middleware masih ada lagi penggunaan route group untuk route yang</w:t>
      </w:r>
      <w:r>
        <w:rPr>
          <w:spacing w:val="80"/>
        </w:rPr>
        <w:t xml:space="preserve"> </w:t>
      </w:r>
      <w:r>
        <w:t>berada dibawah satu subdomain. Contoh penggunaan route group adalah sebagai berikut:</w:t>
      </w:r>
    </w:p>
    <w:p w14:paraId="7797C0D0">
      <w:pPr>
        <w:pStyle w:val="6"/>
        <w:ind w:left="557"/>
        <w:rPr>
          <w:sz w:val="20"/>
        </w:rPr>
      </w:pPr>
      <w:r>
        <w:rPr>
          <w:sz w:val="20"/>
        </w:rPr>
        <mc:AlternateContent>
          <mc:Choice Requires="wps">
            <w:drawing>
              <wp:inline distT="0" distB="0" distL="0" distR="0">
                <wp:extent cx="5671185" cy="3978910"/>
                <wp:effectExtent l="9525" t="0" r="5714" b="12064"/>
                <wp:docPr id="23" name="Textbox 23"/>
                <wp:cNvGraphicFramePr/>
                <a:graphic xmlns:a="http://schemas.openxmlformats.org/drawingml/2006/main">
                  <a:graphicData uri="http://schemas.microsoft.com/office/word/2010/wordprocessingShape">
                    <wps:wsp>
                      <wps:cNvSpPr txBox="1"/>
                      <wps:spPr>
                        <a:xfrm>
                          <a:off x="0" y="0"/>
                          <a:ext cx="5671185" cy="3978910"/>
                        </a:xfrm>
                        <a:prstGeom prst="rect">
                          <a:avLst/>
                        </a:prstGeom>
                        <a:ln w="12700">
                          <a:solidFill>
                            <a:srgbClr val="000000"/>
                          </a:solidFill>
                          <a:prstDash val="solid"/>
                        </a:ln>
                      </wps:spPr>
                      <wps:txbx>
                        <w:txbxContent>
                          <w:p w14:paraId="18F7428C">
                            <w:pPr>
                              <w:pStyle w:val="6"/>
                              <w:spacing w:before="100"/>
                              <w:ind w:left="712" w:hanging="577"/>
                              <w:rPr>
                                <w:rFonts w:ascii="Courier New"/>
                              </w:rPr>
                            </w:pPr>
                            <w:r>
                              <w:rPr>
                                <w:rFonts w:ascii="Courier New"/>
                              </w:rPr>
                              <w:t>Route::middleware(</w:t>
                            </w:r>
                            <w:r>
                              <w:rPr>
                                <w:rFonts w:ascii="Courier New"/>
                                <w:color w:val="000000"/>
                                <w:shd w:val="clear" w:color="auto" w:fill="D9EAD2"/>
                              </w:rPr>
                              <w:t>['first',</w:t>
                            </w:r>
                            <w:r>
                              <w:rPr>
                                <w:rFonts w:ascii="Courier New"/>
                                <w:color w:val="000000"/>
                                <w:spacing w:val="-12"/>
                                <w:shd w:val="clear" w:color="auto" w:fill="D9EAD2"/>
                              </w:rPr>
                              <w:t xml:space="preserve"> </w:t>
                            </w:r>
                            <w:r>
                              <w:rPr>
                                <w:rFonts w:ascii="Courier New"/>
                                <w:color w:val="000000"/>
                                <w:shd w:val="clear" w:color="auto" w:fill="D9EAD2"/>
                              </w:rPr>
                              <w:t>'second']</w:t>
                            </w:r>
                            <w:r>
                              <w:rPr>
                                <w:rFonts w:ascii="Courier New"/>
                                <w:color w:val="000000"/>
                              </w:rPr>
                              <w:t>)-&gt;</w:t>
                            </w:r>
                            <w:r>
                              <w:rPr>
                                <w:rFonts w:ascii="Courier New"/>
                                <w:color w:val="000000"/>
                                <w:shd w:val="clear" w:color="auto" w:fill="F4CCCC"/>
                              </w:rPr>
                              <w:t>group</w:t>
                            </w:r>
                            <w:r>
                              <w:rPr>
                                <w:rFonts w:ascii="Courier New"/>
                                <w:color w:val="000000"/>
                              </w:rPr>
                              <w:t>(function</w:t>
                            </w:r>
                            <w:r>
                              <w:rPr>
                                <w:rFonts w:ascii="Courier New"/>
                                <w:color w:val="000000"/>
                                <w:spacing w:val="-12"/>
                              </w:rPr>
                              <w:t xml:space="preserve"> </w:t>
                            </w:r>
                            <w:r>
                              <w:rPr>
                                <w:rFonts w:ascii="Courier New"/>
                                <w:color w:val="000000"/>
                              </w:rPr>
                              <w:t>()</w:t>
                            </w:r>
                            <w:r>
                              <w:rPr>
                                <w:rFonts w:ascii="Courier New"/>
                                <w:color w:val="000000"/>
                                <w:spacing w:val="-12"/>
                              </w:rPr>
                              <w:t xml:space="preserve"> </w:t>
                            </w:r>
                            <w:r>
                              <w:rPr>
                                <w:rFonts w:ascii="Courier New"/>
                                <w:color w:val="000000"/>
                              </w:rPr>
                              <w:t>{ Route::</w:t>
                            </w:r>
                            <w:r>
                              <w:rPr>
                                <w:rFonts w:ascii="Courier New"/>
                                <w:color w:val="000000"/>
                                <w:shd w:val="clear" w:color="auto" w:fill="E6B8AE"/>
                              </w:rPr>
                              <w:t>get</w:t>
                            </w:r>
                            <w:r>
                              <w:rPr>
                                <w:rFonts w:ascii="Courier New"/>
                                <w:color w:val="000000"/>
                              </w:rPr>
                              <w:t>('</w:t>
                            </w:r>
                            <w:r>
                              <w:rPr>
                                <w:rFonts w:ascii="Courier New"/>
                                <w:color w:val="000000"/>
                                <w:shd w:val="clear" w:color="auto" w:fill="F4CCCC"/>
                              </w:rPr>
                              <w:t>/</w:t>
                            </w:r>
                            <w:r>
                              <w:rPr>
                                <w:rFonts w:ascii="Courier New"/>
                                <w:color w:val="000000"/>
                              </w:rPr>
                              <w:t>', function () {</w:t>
                            </w:r>
                          </w:p>
                          <w:p w14:paraId="7057F519">
                            <w:pPr>
                              <w:pStyle w:val="6"/>
                              <w:spacing w:before="1"/>
                              <w:ind w:left="1288"/>
                              <w:rPr>
                                <w:rFonts w:ascii="Courier New"/>
                              </w:rPr>
                            </w:pPr>
                            <w:r>
                              <w:rPr>
                                <w:rFonts w:ascii="Courier New"/>
                              </w:rPr>
                              <w:t>//</w:t>
                            </w:r>
                            <w:r>
                              <w:rPr>
                                <w:rFonts w:ascii="Courier New"/>
                                <w:spacing w:val="-4"/>
                              </w:rPr>
                              <w:t xml:space="preserve"> </w:t>
                            </w:r>
                            <w:r>
                              <w:rPr>
                                <w:rFonts w:ascii="Courier New"/>
                              </w:rPr>
                              <w:t>Uses</w:t>
                            </w:r>
                            <w:r>
                              <w:rPr>
                                <w:rFonts w:ascii="Courier New"/>
                                <w:spacing w:val="-4"/>
                              </w:rPr>
                              <w:t xml:space="preserve"> </w:t>
                            </w:r>
                            <w:r>
                              <w:rPr>
                                <w:rFonts w:ascii="Courier New"/>
                              </w:rPr>
                              <w:t>first</w:t>
                            </w:r>
                            <w:r>
                              <w:rPr>
                                <w:rFonts w:ascii="Courier New"/>
                                <w:spacing w:val="-3"/>
                              </w:rPr>
                              <w:t xml:space="preserve"> </w:t>
                            </w:r>
                            <w:r>
                              <w:rPr>
                                <w:rFonts w:ascii="Courier New"/>
                              </w:rPr>
                              <w:t>&amp;</w:t>
                            </w:r>
                            <w:r>
                              <w:rPr>
                                <w:rFonts w:ascii="Courier New"/>
                                <w:spacing w:val="-4"/>
                              </w:rPr>
                              <w:t xml:space="preserve"> </w:t>
                            </w:r>
                            <w:r>
                              <w:rPr>
                                <w:rFonts w:ascii="Courier New"/>
                              </w:rPr>
                              <w:t>second</w:t>
                            </w:r>
                            <w:r>
                              <w:rPr>
                                <w:rFonts w:ascii="Courier New"/>
                                <w:spacing w:val="-3"/>
                              </w:rPr>
                              <w:t xml:space="preserve"> </w:t>
                            </w:r>
                            <w:r>
                              <w:rPr>
                                <w:rFonts w:ascii="Courier New"/>
                                <w:spacing w:val="-2"/>
                              </w:rPr>
                              <w:t>middleware...</w:t>
                            </w:r>
                          </w:p>
                          <w:p w14:paraId="7D0A1136">
                            <w:pPr>
                              <w:spacing w:before="0"/>
                              <w:ind w:left="712" w:right="0" w:firstLine="0"/>
                              <w:jc w:val="left"/>
                              <w:rPr>
                                <w:rFonts w:ascii="Courier New"/>
                                <w:sz w:val="24"/>
                              </w:rPr>
                            </w:pPr>
                            <w:r>
                              <w:rPr>
                                <w:rFonts w:ascii="Courier New"/>
                                <w:spacing w:val="-5"/>
                                <w:sz w:val="24"/>
                              </w:rPr>
                              <w:t>});</w:t>
                            </w:r>
                          </w:p>
                          <w:p w14:paraId="0E9312BB">
                            <w:pPr>
                              <w:pStyle w:val="6"/>
                              <w:rPr>
                                <w:rFonts w:ascii="Courier New"/>
                              </w:rPr>
                            </w:pPr>
                          </w:p>
                          <w:p w14:paraId="1BDB49A7">
                            <w:pPr>
                              <w:pStyle w:val="6"/>
                              <w:ind w:left="135"/>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/user/profile</w:t>
                            </w:r>
                            <w:r>
                              <w:rPr>
                                <w:rFonts w:ascii="Courier New"/>
                                <w:color w:val="000000"/>
                              </w:rPr>
                              <w:t>',</w:t>
                            </w:r>
                            <w:r>
                              <w:rPr>
                                <w:rFonts w:ascii="Courier New"/>
                                <w:color w:val="000000"/>
                                <w:spacing w:val="-12"/>
                              </w:rPr>
                              <w:t xml:space="preserve"> </w:t>
                            </w:r>
                            <w:r>
                              <w:rPr>
                                <w:rFonts w:ascii="Courier New"/>
                                <w:color w:val="000000"/>
                              </w:rPr>
                              <w:t>function</w:t>
                            </w:r>
                            <w:r>
                              <w:rPr>
                                <w:rFonts w:ascii="Courier New"/>
                                <w:color w:val="000000"/>
                                <w:spacing w:val="-12"/>
                              </w:rPr>
                              <w:t xml:space="preserve"> </w:t>
                            </w:r>
                            <w:r>
                              <w:rPr>
                                <w:rFonts w:ascii="Courier New"/>
                                <w:color w:val="000000"/>
                              </w:rPr>
                              <w:t>()</w:t>
                            </w:r>
                            <w:r>
                              <w:rPr>
                                <w:rFonts w:ascii="Courier New"/>
                                <w:color w:val="000000"/>
                                <w:spacing w:val="-11"/>
                              </w:rPr>
                              <w:t xml:space="preserve"> </w:t>
                            </w:r>
                            <w:r>
                              <w:rPr>
                                <w:rFonts w:ascii="Courier New"/>
                                <w:color w:val="000000"/>
                                <w:spacing w:val="-10"/>
                              </w:rPr>
                              <w:t>{</w:t>
                            </w:r>
                          </w:p>
                          <w:p w14:paraId="75F6D234">
                            <w:pPr>
                              <w:pStyle w:val="6"/>
                              <w:ind w:left="1288"/>
                              <w:rPr>
                                <w:rFonts w:ascii="Courier New"/>
                              </w:rPr>
                            </w:pPr>
                            <w:r>
                              <w:rPr>
                                <w:rFonts w:ascii="Courier New"/>
                              </w:rPr>
                              <w:t>//</w:t>
                            </w:r>
                            <w:r>
                              <w:rPr>
                                <w:rFonts w:ascii="Courier New"/>
                                <w:spacing w:val="-4"/>
                              </w:rPr>
                              <w:t xml:space="preserve"> </w:t>
                            </w:r>
                            <w:r>
                              <w:rPr>
                                <w:rFonts w:ascii="Courier New"/>
                              </w:rPr>
                              <w:t>Uses</w:t>
                            </w:r>
                            <w:r>
                              <w:rPr>
                                <w:rFonts w:ascii="Courier New"/>
                                <w:spacing w:val="-4"/>
                              </w:rPr>
                              <w:t xml:space="preserve"> </w:t>
                            </w:r>
                            <w:r>
                              <w:rPr>
                                <w:rFonts w:ascii="Courier New"/>
                              </w:rPr>
                              <w:t>first</w:t>
                            </w:r>
                            <w:r>
                              <w:rPr>
                                <w:rFonts w:ascii="Courier New"/>
                                <w:spacing w:val="-3"/>
                              </w:rPr>
                              <w:t xml:space="preserve"> </w:t>
                            </w:r>
                            <w:r>
                              <w:rPr>
                                <w:rFonts w:ascii="Courier New"/>
                              </w:rPr>
                              <w:t>&amp;</w:t>
                            </w:r>
                            <w:r>
                              <w:rPr>
                                <w:rFonts w:ascii="Courier New"/>
                                <w:spacing w:val="-4"/>
                              </w:rPr>
                              <w:t xml:space="preserve"> </w:t>
                            </w:r>
                            <w:r>
                              <w:rPr>
                                <w:rFonts w:ascii="Courier New"/>
                              </w:rPr>
                              <w:t>second</w:t>
                            </w:r>
                            <w:r>
                              <w:rPr>
                                <w:rFonts w:ascii="Courier New"/>
                                <w:spacing w:val="-3"/>
                              </w:rPr>
                              <w:t xml:space="preserve"> </w:t>
                            </w:r>
                            <w:r>
                              <w:rPr>
                                <w:rFonts w:ascii="Courier New"/>
                                <w:spacing w:val="-2"/>
                              </w:rPr>
                              <w:t>middleware...</w:t>
                            </w:r>
                          </w:p>
                          <w:p w14:paraId="61BE657A">
                            <w:pPr>
                              <w:spacing w:before="0"/>
                              <w:ind w:left="712" w:right="0" w:firstLine="0"/>
                              <w:jc w:val="left"/>
                              <w:rPr>
                                <w:rFonts w:ascii="Courier New"/>
                                <w:sz w:val="24"/>
                              </w:rPr>
                            </w:pPr>
                            <w:r>
                              <w:rPr>
                                <w:rFonts w:ascii="Courier New"/>
                                <w:spacing w:val="-5"/>
                                <w:sz w:val="24"/>
                              </w:rPr>
                              <w:t>});</w:t>
                            </w:r>
                          </w:p>
                          <w:p w14:paraId="25EA3CB4">
                            <w:pPr>
                              <w:spacing w:before="1"/>
                              <w:ind w:left="135" w:right="0" w:firstLine="0"/>
                              <w:jc w:val="left"/>
                              <w:rPr>
                                <w:rFonts w:ascii="Courier New"/>
                                <w:sz w:val="24"/>
                              </w:rPr>
                            </w:pPr>
                            <w:r>
                              <w:rPr>
                                <w:rFonts w:ascii="Courier New"/>
                                <w:spacing w:val="-5"/>
                                <w:sz w:val="24"/>
                              </w:rPr>
                              <w:t>});</w:t>
                            </w:r>
                          </w:p>
                          <w:p w14:paraId="0A08BA98">
                            <w:pPr>
                              <w:pStyle w:val="6"/>
                              <w:rPr>
                                <w:rFonts w:ascii="Courier New"/>
                              </w:rPr>
                            </w:pPr>
                          </w:p>
                          <w:p w14:paraId="2CDA7A46">
                            <w:pPr>
                              <w:pStyle w:val="6"/>
                              <w:ind w:left="712" w:hanging="577"/>
                              <w:rPr>
                                <w:rFonts w:ascii="Courier New"/>
                              </w:rPr>
                            </w:pPr>
                            <w:r>
                              <w:rPr>
                                <w:rFonts w:ascii="Courier New"/>
                              </w:rPr>
                              <w:t>Route::</w:t>
                            </w:r>
                            <w:r>
                              <w:rPr>
                                <w:rFonts w:ascii="Courier New"/>
                                <w:color w:val="000000"/>
                                <w:shd w:val="clear" w:color="auto" w:fill="E6B8AE"/>
                              </w:rPr>
                              <w:t>domain('{account}.example.com')</w:t>
                            </w:r>
                            <w:r>
                              <w:rPr>
                                <w:rFonts w:ascii="Courier New"/>
                                <w:color w:val="000000"/>
                              </w:rPr>
                              <w:t>-&gt;</w:t>
                            </w:r>
                            <w:r>
                              <w:rPr>
                                <w:rFonts w:ascii="Courier New"/>
                                <w:color w:val="000000"/>
                                <w:shd w:val="clear" w:color="auto" w:fill="F4CCCC"/>
                              </w:rPr>
                              <w:t>group</w:t>
                            </w:r>
                            <w:r>
                              <w:rPr>
                                <w:rFonts w:ascii="Courier New"/>
                                <w:color w:val="000000"/>
                              </w:rPr>
                              <w:t>(function</w:t>
                            </w:r>
                            <w:r>
                              <w:rPr>
                                <w:rFonts w:ascii="Courier New"/>
                                <w:color w:val="000000"/>
                                <w:spacing w:val="-18"/>
                              </w:rPr>
                              <w:t xml:space="preserve"> </w:t>
                            </w:r>
                            <w:r>
                              <w:rPr>
                                <w:rFonts w:ascii="Courier New"/>
                                <w:color w:val="000000"/>
                              </w:rPr>
                              <w:t>()</w:t>
                            </w:r>
                            <w:r>
                              <w:rPr>
                                <w:rFonts w:ascii="Courier New"/>
                                <w:color w:val="000000"/>
                                <w:spacing w:val="-18"/>
                              </w:rPr>
                              <w:t xml:space="preserve"> </w:t>
                            </w:r>
                            <w:r>
                              <w:rPr>
                                <w:rFonts w:ascii="Courier New"/>
                                <w:color w:val="000000"/>
                              </w:rPr>
                              <w:t>{ Route::</w:t>
                            </w:r>
                            <w:r>
                              <w:rPr>
                                <w:rFonts w:ascii="Courier New"/>
                                <w:color w:val="000000"/>
                                <w:shd w:val="clear" w:color="auto" w:fill="F4CCCC"/>
                              </w:rPr>
                              <w:t>get</w:t>
                            </w:r>
                            <w:r>
                              <w:rPr>
                                <w:rFonts w:ascii="Courier New"/>
                                <w:color w:val="000000"/>
                              </w:rPr>
                              <w:t>('</w:t>
                            </w:r>
                            <w:r>
                              <w:rPr>
                                <w:rFonts w:ascii="Courier New"/>
                                <w:color w:val="000000"/>
                                <w:shd w:val="clear" w:color="auto" w:fill="FBE4CD"/>
                              </w:rPr>
                              <w:t>user/{id}</w:t>
                            </w:r>
                            <w:r>
                              <w:rPr>
                                <w:rFonts w:ascii="Courier New"/>
                                <w:color w:val="000000"/>
                              </w:rPr>
                              <w:t>', function ($account, $id) {</w:t>
                            </w:r>
                          </w:p>
                          <w:p w14:paraId="0E297380">
                            <w:pPr>
                              <w:spacing w:before="0"/>
                              <w:ind w:left="1288" w:right="0" w:firstLine="0"/>
                              <w:jc w:val="left"/>
                              <w:rPr>
                                <w:rFonts w:ascii="Courier New"/>
                                <w:sz w:val="24"/>
                              </w:rPr>
                            </w:pPr>
                            <w:r>
                              <w:rPr>
                                <w:rFonts w:ascii="Courier New"/>
                                <w:spacing w:val="-5"/>
                                <w:sz w:val="24"/>
                              </w:rPr>
                              <w:t>//</w:t>
                            </w:r>
                          </w:p>
                          <w:p w14:paraId="7353908C">
                            <w:pPr>
                              <w:spacing w:before="1"/>
                              <w:ind w:left="712" w:right="0" w:firstLine="0"/>
                              <w:jc w:val="left"/>
                              <w:rPr>
                                <w:rFonts w:ascii="Courier New"/>
                                <w:sz w:val="24"/>
                              </w:rPr>
                            </w:pPr>
                            <w:r>
                              <w:rPr>
                                <w:rFonts w:ascii="Courier New"/>
                                <w:spacing w:val="-5"/>
                                <w:sz w:val="24"/>
                              </w:rPr>
                              <w:t>});</w:t>
                            </w:r>
                          </w:p>
                          <w:p w14:paraId="4CB73F15">
                            <w:pPr>
                              <w:spacing w:before="0"/>
                              <w:ind w:left="135" w:right="0" w:firstLine="0"/>
                              <w:jc w:val="left"/>
                              <w:rPr>
                                <w:rFonts w:ascii="Courier New"/>
                                <w:sz w:val="24"/>
                              </w:rPr>
                            </w:pPr>
                            <w:r>
                              <w:rPr>
                                <w:rFonts w:ascii="Courier New"/>
                                <w:spacing w:val="-5"/>
                                <w:sz w:val="24"/>
                              </w:rPr>
                              <w:t>});</w:t>
                            </w:r>
                          </w:p>
                          <w:p w14:paraId="05BB4B7E">
                            <w:pPr>
                              <w:pStyle w:val="6"/>
                              <w:rPr>
                                <w:rFonts w:ascii="Courier New"/>
                              </w:rPr>
                            </w:pPr>
                          </w:p>
                          <w:p w14:paraId="2545E3C8">
                            <w:pPr>
                              <w:pStyle w:val="6"/>
                              <w:ind w:left="812" w:hanging="721"/>
                              <w:rPr>
                                <w:rFonts w:ascii="Courier New"/>
                              </w:rPr>
                            </w:pPr>
                            <w:r>
                              <w:rPr>
                                <w:rFonts w:ascii="Courier New"/>
                              </w:rPr>
                              <w:t>Route::middleware('auth')-&gt;group(function () { Route::get('/user', [UserController</w:t>
                            </w:r>
                            <w:r>
                              <w:rPr>
                                <w:rFonts w:ascii="Consolas"/>
                              </w:rPr>
                              <w:t>::class</w:t>
                            </w:r>
                            <w:r>
                              <w:rPr>
                                <w:rFonts w:ascii="Courier New"/>
                              </w:rPr>
                              <w:t>, 'index']); Route::get('/post', [PostController</w:t>
                            </w:r>
                            <w:r>
                              <w:rPr>
                                <w:rFonts w:ascii="Consolas"/>
                              </w:rPr>
                              <w:t>::class</w:t>
                            </w:r>
                            <w:r>
                              <w:rPr>
                                <w:rFonts w:ascii="Courier New"/>
                              </w:rPr>
                              <w:t>, 'index']); Route::get('/event',</w:t>
                            </w:r>
                            <w:r>
                              <w:rPr>
                                <w:rFonts w:ascii="Courier New"/>
                                <w:spacing w:val="-19"/>
                              </w:rPr>
                              <w:t xml:space="preserve"> </w:t>
                            </w:r>
                            <w:r>
                              <w:rPr>
                                <w:rFonts w:ascii="Courier New"/>
                              </w:rPr>
                              <w:t>[EventController</w:t>
                            </w:r>
                            <w:r>
                              <w:rPr>
                                <w:rFonts w:ascii="Consolas"/>
                              </w:rPr>
                              <w:t>::class</w:t>
                            </w:r>
                            <w:r>
                              <w:rPr>
                                <w:rFonts w:ascii="Courier New"/>
                              </w:rPr>
                              <w:t>,</w:t>
                            </w:r>
                            <w:r>
                              <w:rPr>
                                <w:rFonts w:ascii="Courier New"/>
                                <w:spacing w:val="-19"/>
                              </w:rPr>
                              <w:t xml:space="preserve"> </w:t>
                            </w:r>
                            <w:r>
                              <w:rPr>
                                <w:rFonts w:ascii="Courier New"/>
                              </w:rPr>
                              <w:t>'index']);</w:t>
                            </w:r>
                          </w:p>
                          <w:p w14:paraId="3CD1EC10">
                            <w:pPr>
                              <w:spacing w:before="270"/>
                              <w:ind w:left="91"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id="Textbox 23" o:spid="_x0000_s1026" o:spt="202" type="#_x0000_t202" style="height:313.3pt;width:446.55pt;" filled="f" stroked="t" coordsize="21600,21600" o:gfxdata="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59C4p1QAAAAUB&#10;AAAPAAAAAAAAAAEAIAAAACIAAABkcnMvZG93bnJldi54bWxQSwECFAAUAAAACACHTuJAXjrvQuUB&#10;AADbAwAADgAAAAAAAAABACAAAAAkAQAAZHJzL2Uyb0RvYy54bWxQSwUGAAAAAAYABgBZAQAAewUA&#10;AAAA&#10;">
                <v:fill on="f" focussize="0,0"/>
                <v:stroke weight="1pt" color="#000000" joinstyle="round"/>
                <v:imagedata o:title=""/>
                <o:lock v:ext="edit" aspectratio="f"/>
                <v:textbox inset="0mm,0mm,0mm,0mm">
                  <w:txbxContent>
                    <w:p w14:paraId="18F7428C">
                      <w:pPr>
                        <w:pStyle w:val="6"/>
                        <w:spacing w:before="100"/>
                        <w:ind w:left="712" w:hanging="577"/>
                        <w:rPr>
                          <w:rFonts w:ascii="Courier New"/>
                        </w:rPr>
                      </w:pPr>
                      <w:r>
                        <w:rPr>
                          <w:rFonts w:ascii="Courier New"/>
                        </w:rPr>
                        <w:t>Route::middleware(</w:t>
                      </w:r>
                      <w:r>
                        <w:rPr>
                          <w:rFonts w:ascii="Courier New"/>
                          <w:color w:val="000000"/>
                          <w:shd w:val="clear" w:color="auto" w:fill="D9EAD2"/>
                        </w:rPr>
                        <w:t>['first',</w:t>
                      </w:r>
                      <w:r>
                        <w:rPr>
                          <w:rFonts w:ascii="Courier New"/>
                          <w:color w:val="000000"/>
                          <w:spacing w:val="-12"/>
                          <w:shd w:val="clear" w:color="auto" w:fill="D9EAD2"/>
                        </w:rPr>
                        <w:t xml:space="preserve"> </w:t>
                      </w:r>
                      <w:r>
                        <w:rPr>
                          <w:rFonts w:ascii="Courier New"/>
                          <w:color w:val="000000"/>
                          <w:shd w:val="clear" w:color="auto" w:fill="D9EAD2"/>
                        </w:rPr>
                        <w:t>'second']</w:t>
                      </w:r>
                      <w:r>
                        <w:rPr>
                          <w:rFonts w:ascii="Courier New"/>
                          <w:color w:val="000000"/>
                        </w:rPr>
                        <w:t>)-&gt;</w:t>
                      </w:r>
                      <w:r>
                        <w:rPr>
                          <w:rFonts w:ascii="Courier New"/>
                          <w:color w:val="000000"/>
                          <w:shd w:val="clear" w:color="auto" w:fill="F4CCCC"/>
                        </w:rPr>
                        <w:t>group</w:t>
                      </w:r>
                      <w:r>
                        <w:rPr>
                          <w:rFonts w:ascii="Courier New"/>
                          <w:color w:val="000000"/>
                        </w:rPr>
                        <w:t>(function</w:t>
                      </w:r>
                      <w:r>
                        <w:rPr>
                          <w:rFonts w:ascii="Courier New"/>
                          <w:color w:val="000000"/>
                          <w:spacing w:val="-12"/>
                        </w:rPr>
                        <w:t xml:space="preserve"> </w:t>
                      </w:r>
                      <w:r>
                        <w:rPr>
                          <w:rFonts w:ascii="Courier New"/>
                          <w:color w:val="000000"/>
                        </w:rPr>
                        <w:t>()</w:t>
                      </w:r>
                      <w:r>
                        <w:rPr>
                          <w:rFonts w:ascii="Courier New"/>
                          <w:color w:val="000000"/>
                          <w:spacing w:val="-12"/>
                        </w:rPr>
                        <w:t xml:space="preserve"> </w:t>
                      </w:r>
                      <w:r>
                        <w:rPr>
                          <w:rFonts w:ascii="Courier New"/>
                          <w:color w:val="000000"/>
                        </w:rPr>
                        <w:t>{ Route::</w:t>
                      </w:r>
                      <w:r>
                        <w:rPr>
                          <w:rFonts w:ascii="Courier New"/>
                          <w:color w:val="000000"/>
                          <w:shd w:val="clear" w:color="auto" w:fill="E6B8AE"/>
                        </w:rPr>
                        <w:t>get</w:t>
                      </w:r>
                      <w:r>
                        <w:rPr>
                          <w:rFonts w:ascii="Courier New"/>
                          <w:color w:val="000000"/>
                        </w:rPr>
                        <w:t>('</w:t>
                      </w:r>
                      <w:r>
                        <w:rPr>
                          <w:rFonts w:ascii="Courier New"/>
                          <w:color w:val="000000"/>
                          <w:shd w:val="clear" w:color="auto" w:fill="F4CCCC"/>
                        </w:rPr>
                        <w:t>/</w:t>
                      </w:r>
                      <w:r>
                        <w:rPr>
                          <w:rFonts w:ascii="Courier New"/>
                          <w:color w:val="000000"/>
                        </w:rPr>
                        <w:t>', function () {</w:t>
                      </w:r>
                    </w:p>
                    <w:p w14:paraId="7057F519">
                      <w:pPr>
                        <w:pStyle w:val="6"/>
                        <w:spacing w:before="1"/>
                        <w:ind w:left="1288"/>
                        <w:rPr>
                          <w:rFonts w:ascii="Courier New"/>
                        </w:rPr>
                      </w:pPr>
                      <w:r>
                        <w:rPr>
                          <w:rFonts w:ascii="Courier New"/>
                        </w:rPr>
                        <w:t>//</w:t>
                      </w:r>
                      <w:r>
                        <w:rPr>
                          <w:rFonts w:ascii="Courier New"/>
                          <w:spacing w:val="-4"/>
                        </w:rPr>
                        <w:t xml:space="preserve"> </w:t>
                      </w:r>
                      <w:r>
                        <w:rPr>
                          <w:rFonts w:ascii="Courier New"/>
                        </w:rPr>
                        <w:t>Uses</w:t>
                      </w:r>
                      <w:r>
                        <w:rPr>
                          <w:rFonts w:ascii="Courier New"/>
                          <w:spacing w:val="-4"/>
                        </w:rPr>
                        <w:t xml:space="preserve"> </w:t>
                      </w:r>
                      <w:r>
                        <w:rPr>
                          <w:rFonts w:ascii="Courier New"/>
                        </w:rPr>
                        <w:t>first</w:t>
                      </w:r>
                      <w:r>
                        <w:rPr>
                          <w:rFonts w:ascii="Courier New"/>
                          <w:spacing w:val="-3"/>
                        </w:rPr>
                        <w:t xml:space="preserve"> </w:t>
                      </w:r>
                      <w:r>
                        <w:rPr>
                          <w:rFonts w:ascii="Courier New"/>
                        </w:rPr>
                        <w:t>&amp;</w:t>
                      </w:r>
                      <w:r>
                        <w:rPr>
                          <w:rFonts w:ascii="Courier New"/>
                          <w:spacing w:val="-4"/>
                        </w:rPr>
                        <w:t xml:space="preserve"> </w:t>
                      </w:r>
                      <w:r>
                        <w:rPr>
                          <w:rFonts w:ascii="Courier New"/>
                        </w:rPr>
                        <w:t>second</w:t>
                      </w:r>
                      <w:r>
                        <w:rPr>
                          <w:rFonts w:ascii="Courier New"/>
                          <w:spacing w:val="-3"/>
                        </w:rPr>
                        <w:t xml:space="preserve"> </w:t>
                      </w:r>
                      <w:r>
                        <w:rPr>
                          <w:rFonts w:ascii="Courier New"/>
                          <w:spacing w:val="-2"/>
                        </w:rPr>
                        <w:t>middleware...</w:t>
                      </w:r>
                    </w:p>
                    <w:p w14:paraId="7D0A1136">
                      <w:pPr>
                        <w:spacing w:before="0"/>
                        <w:ind w:left="712" w:right="0" w:firstLine="0"/>
                        <w:jc w:val="left"/>
                        <w:rPr>
                          <w:rFonts w:ascii="Courier New"/>
                          <w:sz w:val="24"/>
                        </w:rPr>
                      </w:pPr>
                      <w:r>
                        <w:rPr>
                          <w:rFonts w:ascii="Courier New"/>
                          <w:spacing w:val="-5"/>
                          <w:sz w:val="24"/>
                        </w:rPr>
                        <w:t>});</w:t>
                      </w:r>
                    </w:p>
                    <w:p w14:paraId="0E9312BB">
                      <w:pPr>
                        <w:pStyle w:val="6"/>
                        <w:rPr>
                          <w:rFonts w:ascii="Courier New"/>
                        </w:rPr>
                      </w:pPr>
                    </w:p>
                    <w:p w14:paraId="1BDB49A7">
                      <w:pPr>
                        <w:pStyle w:val="6"/>
                        <w:ind w:left="135"/>
                        <w:rPr>
                          <w:rFonts w:ascii="Courier New"/>
                        </w:rPr>
                      </w:pPr>
                      <w:r>
                        <w:rPr>
                          <w:rFonts w:ascii="Courier New"/>
                        </w:rPr>
                        <w:t>Route::</w:t>
                      </w:r>
                      <w:r>
                        <w:rPr>
                          <w:rFonts w:ascii="Courier New"/>
                          <w:color w:val="000000"/>
                          <w:shd w:val="clear" w:color="auto" w:fill="E6B8AE"/>
                        </w:rPr>
                        <w:t>get</w:t>
                      </w:r>
                      <w:r>
                        <w:rPr>
                          <w:rFonts w:ascii="Courier New"/>
                          <w:color w:val="000000"/>
                        </w:rPr>
                        <w:t>('</w:t>
                      </w:r>
                      <w:r>
                        <w:rPr>
                          <w:rFonts w:ascii="Courier New"/>
                          <w:color w:val="000000"/>
                          <w:shd w:val="clear" w:color="auto" w:fill="F4CCCC"/>
                        </w:rPr>
                        <w:t>/user/profile</w:t>
                      </w:r>
                      <w:r>
                        <w:rPr>
                          <w:rFonts w:ascii="Courier New"/>
                          <w:color w:val="000000"/>
                        </w:rPr>
                        <w:t>',</w:t>
                      </w:r>
                      <w:r>
                        <w:rPr>
                          <w:rFonts w:ascii="Courier New"/>
                          <w:color w:val="000000"/>
                          <w:spacing w:val="-12"/>
                        </w:rPr>
                        <w:t xml:space="preserve"> </w:t>
                      </w:r>
                      <w:r>
                        <w:rPr>
                          <w:rFonts w:ascii="Courier New"/>
                          <w:color w:val="000000"/>
                        </w:rPr>
                        <w:t>function</w:t>
                      </w:r>
                      <w:r>
                        <w:rPr>
                          <w:rFonts w:ascii="Courier New"/>
                          <w:color w:val="000000"/>
                          <w:spacing w:val="-12"/>
                        </w:rPr>
                        <w:t xml:space="preserve"> </w:t>
                      </w:r>
                      <w:r>
                        <w:rPr>
                          <w:rFonts w:ascii="Courier New"/>
                          <w:color w:val="000000"/>
                        </w:rPr>
                        <w:t>()</w:t>
                      </w:r>
                      <w:r>
                        <w:rPr>
                          <w:rFonts w:ascii="Courier New"/>
                          <w:color w:val="000000"/>
                          <w:spacing w:val="-11"/>
                        </w:rPr>
                        <w:t xml:space="preserve"> </w:t>
                      </w:r>
                      <w:r>
                        <w:rPr>
                          <w:rFonts w:ascii="Courier New"/>
                          <w:color w:val="000000"/>
                          <w:spacing w:val="-10"/>
                        </w:rPr>
                        <w:t>{</w:t>
                      </w:r>
                    </w:p>
                    <w:p w14:paraId="75F6D234">
                      <w:pPr>
                        <w:pStyle w:val="6"/>
                        <w:ind w:left="1288"/>
                        <w:rPr>
                          <w:rFonts w:ascii="Courier New"/>
                        </w:rPr>
                      </w:pPr>
                      <w:r>
                        <w:rPr>
                          <w:rFonts w:ascii="Courier New"/>
                        </w:rPr>
                        <w:t>//</w:t>
                      </w:r>
                      <w:r>
                        <w:rPr>
                          <w:rFonts w:ascii="Courier New"/>
                          <w:spacing w:val="-4"/>
                        </w:rPr>
                        <w:t xml:space="preserve"> </w:t>
                      </w:r>
                      <w:r>
                        <w:rPr>
                          <w:rFonts w:ascii="Courier New"/>
                        </w:rPr>
                        <w:t>Uses</w:t>
                      </w:r>
                      <w:r>
                        <w:rPr>
                          <w:rFonts w:ascii="Courier New"/>
                          <w:spacing w:val="-4"/>
                        </w:rPr>
                        <w:t xml:space="preserve"> </w:t>
                      </w:r>
                      <w:r>
                        <w:rPr>
                          <w:rFonts w:ascii="Courier New"/>
                        </w:rPr>
                        <w:t>first</w:t>
                      </w:r>
                      <w:r>
                        <w:rPr>
                          <w:rFonts w:ascii="Courier New"/>
                          <w:spacing w:val="-3"/>
                        </w:rPr>
                        <w:t xml:space="preserve"> </w:t>
                      </w:r>
                      <w:r>
                        <w:rPr>
                          <w:rFonts w:ascii="Courier New"/>
                        </w:rPr>
                        <w:t>&amp;</w:t>
                      </w:r>
                      <w:r>
                        <w:rPr>
                          <w:rFonts w:ascii="Courier New"/>
                          <w:spacing w:val="-4"/>
                        </w:rPr>
                        <w:t xml:space="preserve"> </w:t>
                      </w:r>
                      <w:r>
                        <w:rPr>
                          <w:rFonts w:ascii="Courier New"/>
                        </w:rPr>
                        <w:t>second</w:t>
                      </w:r>
                      <w:r>
                        <w:rPr>
                          <w:rFonts w:ascii="Courier New"/>
                          <w:spacing w:val="-3"/>
                        </w:rPr>
                        <w:t xml:space="preserve"> </w:t>
                      </w:r>
                      <w:r>
                        <w:rPr>
                          <w:rFonts w:ascii="Courier New"/>
                          <w:spacing w:val="-2"/>
                        </w:rPr>
                        <w:t>middleware...</w:t>
                      </w:r>
                    </w:p>
                    <w:p w14:paraId="61BE657A">
                      <w:pPr>
                        <w:spacing w:before="0"/>
                        <w:ind w:left="712" w:right="0" w:firstLine="0"/>
                        <w:jc w:val="left"/>
                        <w:rPr>
                          <w:rFonts w:ascii="Courier New"/>
                          <w:sz w:val="24"/>
                        </w:rPr>
                      </w:pPr>
                      <w:r>
                        <w:rPr>
                          <w:rFonts w:ascii="Courier New"/>
                          <w:spacing w:val="-5"/>
                          <w:sz w:val="24"/>
                        </w:rPr>
                        <w:t>});</w:t>
                      </w:r>
                    </w:p>
                    <w:p w14:paraId="25EA3CB4">
                      <w:pPr>
                        <w:spacing w:before="1"/>
                        <w:ind w:left="135" w:right="0" w:firstLine="0"/>
                        <w:jc w:val="left"/>
                        <w:rPr>
                          <w:rFonts w:ascii="Courier New"/>
                          <w:sz w:val="24"/>
                        </w:rPr>
                      </w:pPr>
                      <w:r>
                        <w:rPr>
                          <w:rFonts w:ascii="Courier New"/>
                          <w:spacing w:val="-5"/>
                          <w:sz w:val="24"/>
                        </w:rPr>
                        <w:t>});</w:t>
                      </w:r>
                    </w:p>
                    <w:p w14:paraId="0A08BA98">
                      <w:pPr>
                        <w:pStyle w:val="6"/>
                        <w:rPr>
                          <w:rFonts w:ascii="Courier New"/>
                        </w:rPr>
                      </w:pPr>
                    </w:p>
                    <w:p w14:paraId="2CDA7A46">
                      <w:pPr>
                        <w:pStyle w:val="6"/>
                        <w:ind w:left="712" w:hanging="577"/>
                        <w:rPr>
                          <w:rFonts w:ascii="Courier New"/>
                        </w:rPr>
                      </w:pPr>
                      <w:r>
                        <w:rPr>
                          <w:rFonts w:ascii="Courier New"/>
                        </w:rPr>
                        <w:t>Route::</w:t>
                      </w:r>
                      <w:r>
                        <w:rPr>
                          <w:rFonts w:ascii="Courier New"/>
                          <w:color w:val="000000"/>
                          <w:shd w:val="clear" w:color="auto" w:fill="E6B8AE"/>
                        </w:rPr>
                        <w:t>domain('{account}.example.com')</w:t>
                      </w:r>
                      <w:r>
                        <w:rPr>
                          <w:rFonts w:ascii="Courier New"/>
                          <w:color w:val="000000"/>
                        </w:rPr>
                        <w:t>-&gt;</w:t>
                      </w:r>
                      <w:r>
                        <w:rPr>
                          <w:rFonts w:ascii="Courier New"/>
                          <w:color w:val="000000"/>
                          <w:shd w:val="clear" w:color="auto" w:fill="F4CCCC"/>
                        </w:rPr>
                        <w:t>group</w:t>
                      </w:r>
                      <w:r>
                        <w:rPr>
                          <w:rFonts w:ascii="Courier New"/>
                          <w:color w:val="000000"/>
                        </w:rPr>
                        <w:t>(function</w:t>
                      </w:r>
                      <w:r>
                        <w:rPr>
                          <w:rFonts w:ascii="Courier New"/>
                          <w:color w:val="000000"/>
                          <w:spacing w:val="-18"/>
                        </w:rPr>
                        <w:t xml:space="preserve"> </w:t>
                      </w:r>
                      <w:r>
                        <w:rPr>
                          <w:rFonts w:ascii="Courier New"/>
                          <w:color w:val="000000"/>
                        </w:rPr>
                        <w:t>()</w:t>
                      </w:r>
                      <w:r>
                        <w:rPr>
                          <w:rFonts w:ascii="Courier New"/>
                          <w:color w:val="000000"/>
                          <w:spacing w:val="-18"/>
                        </w:rPr>
                        <w:t xml:space="preserve"> </w:t>
                      </w:r>
                      <w:r>
                        <w:rPr>
                          <w:rFonts w:ascii="Courier New"/>
                          <w:color w:val="000000"/>
                        </w:rPr>
                        <w:t>{ Route::</w:t>
                      </w:r>
                      <w:r>
                        <w:rPr>
                          <w:rFonts w:ascii="Courier New"/>
                          <w:color w:val="000000"/>
                          <w:shd w:val="clear" w:color="auto" w:fill="F4CCCC"/>
                        </w:rPr>
                        <w:t>get</w:t>
                      </w:r>
                      <w:r>
                        <w:rPr>
                          <w:rFonts w:ascii="Courier New"/>
                          <w:color w:val="000000"/>
                        </w:rPr>
                        <w:t>('</w:t>
                      </w:r>
                      <w:r>
                        <w:rPr>
                          <w:rFonts w:ascii="Courier New"/>
                          <w:color w:val="000000"/>
                          <w:shd w:val="clear" w:color="auto" w:fill="FBE4CD"/>
                        </w:rPr>
                        <w:t>user/{id}</w:t>
                      </w:r>
                      <w:r>
                        <w:rPr>
                          <w:rFonts w:ascii="Courier New"/>
                          <w:color w:val="000000"/>
                        </w:rPr>
                        <w:t>', function ($account, $id) {</w:t>
                      </w:r>
                    </w:p>
                    <w:p w14:paraId="0E297380">
                      <w:pPr>
                        <w:spacing w:before="0"/>
                        <w:ind w:left="1288" w:right="0" w:firstLine="0"/>
                        <w:jc w:val="left"/>
                        <w:rPr>
                          <w:rFonts w:ascii="Courier New"/>
                          <w:sz w:val="24"/>
                        </w:rPr>
                      </w:pPr>
                      <w:r>
                        <w:rPr>
                          <w:rFonts w:ascii="Courier New"/>
                          <w:spacing w:val="-5"/>
                          <w:sz w:val="24"/>
                        </w:rPr>
                        <w:t>//</w:t>
                      </w:r>
                    </w:p>
                    <w:p w14:paraId="7353908C">
                      <w:pPr>
                        <w:spacing w:before="1"/>
                        <w:ind w:left="712" w:right="0" w:firstLine="0"/>
                        <w:jc w:val="left"/>
                        <w:rPr>
                          <w:rFonts w:ascii="Courier New"/>
                          <w:sz w:val="24"/>
                        </w:rPr>
                      </w:pPr>
                      <w:r>
                        <w:rPr>
                          <w:rFonts w:ascii="Courier New"/>
                          <w:spacing w:val="-5"/>
                          <w:sz w:val="24"/>
                        </w:rPr>
                        <w:t>});</w:t>
                      </w:r>
                    </w:p>
                    <w:p w14:paraId="4CB73F15">
                      <w:pPr>
                        <w:spacing w:before="0"/>
                        <w:ind w:left="135" w:right="0" w:firstLine="0"/>
                        <w:jc w:val="left"/>
                        <w:rPr>
                          <w:rFonts w:ascii="Courier New"/>
                          <w:sz w:val="24"/>
                        </w:rPr>
                      </w:pPr>
                      <w:r>
                        <w:rPr>
                          <w:rFonts w:ascii="Courier New"/>
                          <w:spacing w:val="-5"/>
                          <w:sz w:val="24"/>
                        </w:rPr>
                        <w:t>});</w:t>
                      </w:r>
                    </w:p>
                    <w:p w14:paraId="05BB4B7E">
                      <w:pPr>
                        <w:pStyle w:val="6"/>
                        <w:rPr>
                          <w:rFonts w:ascii="Courier New"/>
                        </w:rPr>
                      </w:pPr>
                    </w:p>
                    <w:p w14:paraId="2545E3C8">
                      <w:pPr>
                        <w:pStyle w:val="6"/>
                        <w:ind w:left="812" w:hanging="721"/>
                        <w:rPr>
                          <w:rFonts w:ascii="Courier New"/>
                        </w:rPr>
                      </w:pPr>
                      <w:r>
                        <w:rPr>
                          <w:rFonts w:ascii="Courier New"/>
                        </w:rPr>
                        <w:t>Route::middleware('auth')-&gt;group(function () { Route::get('/user', [UserController</w:t>
                      </w:r>
                      <w:r>
                        <w:rPr>
                          <w:rFonts w:ascii="Consolas"/>
                        </w:rPr>
                        <w:t>::class</w:t>
                      </w:r>
                      <w:r>
                        <w:rPr>
                          <w:rFonts w:ascii="Courier New"/>
                        </w:rPr>
                        <w:t>, 'index']); Route::get('/post', [PostController</w:t>
                      </w:r>
                      <w:r>
                        <w:rPr>
                          <w:rFonts w:ascii="Consolas"/>
                        </w:rPr>
                        <w:t>::class</w:t>
                      </w:r>
                      <w:r>
                        <w:rPr>
                          <w:rFonts w:ascii="Courier New"/>
                        </w:rPr>
                        <w:t>, 'index']); Route::get('/event',</w:t>
                      </w:r>
                      <w:r>
                        <w:rPr>
                          <w:rFonts w:ascii="Courier New"/>
                          <w:spacing w:val="-19"/>
                        </w:rPr>
                        <w:t xml:space="preserve"> </w:t>
                      </w:r>
                      <w:r>
                        <w:rPr>
                          <w:rFonts w:ascii="Courier New"/>
                        </w:rPr>
                        <w:t>[EventController</w:t>
                      </w:r>
                      <w:r>
                        <w:rPr>
                          <w:rFonts w:ascii="Consolas"/>
                        </w:rPr>
                        <w:t>::class</w:t>
                      </w:r>
                      <w:r>
                        <w:rPr>
                          <w:rFonts w:ascii="Courier New"/>
                        </w:rPr>
                        <w:t>,</w:t>
                      </w:r>
                      <w:r>
                        <w:rPr>
                          <w:rFonts w:ascii="Courier New"/>
                          <w:spacing w:val="-19"/>
                        </w:rPr>
                        <w:t xml:space="preserve"> </w:t>
                      </w:r>
                      <w:r>
                        <w:rPr>
                          <w:rFonts w:ascii="Courier New"/>
                        </w:rPr>
                        <w:t>'index']);</w:t>
                      </w:r>
                    </w:p>
                    <w:p w14:paraId="3CD1EC10">
                      <w:pPr>
                        <w:spacing w:before="270"/>
                        <w:ind w:left="91" w:right="0" w:firstLine="0"/>
                        <w:jc w:val="left"/>
                        <w:rPr>
                          <w:rFonts w:ascii="Courier New"/>
                          <w:sz w:val="24"/>
                        </w:rPr>
                      </w:pPr>
                      <w:r>
                        <w:rPr>
                          <w:rFonts w:ascii="Courier New"/>
                          <w:spacing w:val="-5"/>
                          <w:sz w:val="24"/>
                        </w:rPr>
                        <w:t>});</w:t>
                      </w:r>
                    </w:p>
                  </w:txbxContent>
                </v:textbox>
                <w10:wrap type="none"/>
                <w10:anchorlock/>
              </v:shape>
            </w:pict>
          </mc:Fallback>
        </mc:AlternateContent>
      </w:r>
    </w:p>
    <w:p w14:paraId="632B1349">
      <w:pPr>
        <w:pStyle w:val="6"/>
        <w:spacing w:before="53"/>
      </w:pPr>
    </w:p>
    <w:p w14:paraId="27312FCC">
      <w:pPr>
        <w:pStyle w:val="6"/>
        <w:spacing w:before="1"/>
        <w:ind w:left="569"/>
      </w:pPr>
      <w:r>
        <w:rPr>
          <w:u w:val="single"/>
        </w:rPr>
        <w:t>Route</w:t>
      </w:r>
      <w:r>
        <w:rPr>
          <w:spacing w:val="2"/>
          <w:u w:val="single"/>
        </w:rPr>
        <w:t xml:space="preserve"> </w:t>
      </w:r>
      <w:r>
        <w:rPr>
          <w:spacing w:val="-2"/>
          <w:u w:val="single"/>
        </w:rPr>
        <w:t>Prefixes</w:t>
      </w:r>
    </w:p>
    <w:p w14:paraId="238E28CB">
      <w:pPr>
        <w:pStyle w:val="6"/>
        <w:spacing w:before="84" w:after="4" w:line="309" w:lineRule="auto"/>
        <w:ind w:left="569" w:right="444"/>
      </w:pPr>
      <w:r>
        <w:t>Pengelompokan route</w:t>
      </w:r>
      <w:r>
        <w:rPr>
          <w:spacing w:val="30"/>
        </w:rPr>
        <w:t xml:space="preserve"> </w:t>
      </w:r>
      <w:r>
        <w:t>juga</w:t>
      </w:r>
      <w:r>
        <w:rPr>
          <w:spacing w:val="30"/>
        </w:rPr>
        <w:t xml:space="preserve"> </w:t>
      </w:r>
      <w:r>
        <w:t>dapat</w:t>
      </w:r>
      <w:r>
        <w:rPr>
          <w:spacing w:val="30"/>
        </w:rPr>
        <w:t xml:space="preserve"> </w:t>
      </w:r>
      <w:r>
        <w:t>dilakukan untuk route</w:t>
      </w:r>
      <w:r>
        <w:rPr>
          <w:spacing w:val="30"/>
        </w:rPr>
        <w:t xml:space="preserve"> </w:t>
      </w:r>
      <w:r>
        <w:t>yang memiliki</w:t>
      </w:r>
      <w:r>
        <w:rPr>
          <w:spacing w:val="30"/>
        </w:rPr>
        <w:t xml:space="preserve"> </w:t>
      </w:r>
      <w:r>
        <w:t>prefix (awalan) yang sama. Untuk pembuatan route dengan prefix dapat dilihat kode seperti di bawah ini</w:t>
      </w:r>
    </w:p>
    <w:p w14:paraId="7FA8CB28">
      <w:pPr>
        <w:pStyle w:val="6"/>
        <w:ind w:left="557"/>
        <w:rPr>
          <w:sz w:val="20"/>
        </w:rPr>
      </w:pPr>
      <w:r>
        <w:rPr>
          <w:sz w:val="20"/>
        </w:rPr>
        <mc:AlternateContent>
          <mc:Choice Requires="wps">
            <w:drawing>
              <wp:inline distT="0" distB="0" distL="0" distR="0">
                <wp:extent cx="5671185" cy="1217295"/>
                <wp:effectExtent l="9525" t="0" r="5714" b="11430"/>
                <wp:docPr id="24" name="Textbox 24"/>
                <wp:cNvGraphicFramePr/>
                <a:graphic xmlns:a="http://schemas.openxmlformats.org/drawingml/2006/main">
                  <a:graphicData uri="http://schemas.microsoft.com/office/word/2010/wordprocessingShape">
                    <wps:wsp>
                      <wps:cNvSpPr txBox="1"/>
                      <wps:spPr>
                        <a:xfrm>
                          <a:off x="0" y="0"/>
                          <a:ext cx="5671185" cy="1217295"/>
                        </a:xfrm>
                        <a:prstGeom prst="rect">
                          <a:avLst/>
                        </a:prstGeom>
                        <a:ln w="12700">
                          <a:solidFill>
                            <a:srgbClr val="000000"/>
                          </a:solidFill>
                          <a:prstDash val="solid"/>
                        </a:ln>
                      </wps:spPr>
                      <wps:txbx>
                        <w:txbxContent>
                          <w:p w14:paraId="6875B6BD">
                            <w:pPr>
                              <w:pStyle w:val="6"/>
                              <w:spacing w:before="100"/>
                              <w:ind w:left="812" w:hanging="677"/>
                              <w:rPr>
                                <w:rFonts w:ascii="Courier New"/>
                              </w:rPr>
                            </w:pPr>
                            <w:r>
                              <w:rPr>
                                <w:rFonts w:ascii="Courier New"/>
                              </w:rPr>
                              <w:t>Route::prefix('admin')-&gt;group(function () { Route::get('/user', [UserController</w:t>
                            </w:r>
                            <w:r>
                              <w:rPr>
                                <w:rFonts w:ascii="Consolas"/>
                              </w:rPr>
                              <w:t>::class</w:t>
                            </w:r>
                            <w:r>
                              <w:rPr>
                                <w:rFonts w:ascii="Courier New"/>
                              </w:rPr>
                              <w:t>, 'index']); Route::get('/post', [PostController</w:t>
                            </w:r>
                            <w:r>
                              <w:rPr>
                                <w:rFonts w:ascii="Consolas"/>
                              </w:rPr>
                              <w:t>::class</w:t>
                            </w:r>
                            <w:r>
                              <w:rPr>
                                <w:rFonts w:ascii="Courier New"/>
                              </w:rPr>
                              <w:t>, 'index']); Route::get('/event',</w:t>
                            </w:r>
                            <w:r>
                              <w:rPr>
                                <w:rFonts w:ascii="Courier New"/>
                                <w:spacing w:val="-19"/>
                              </w:rPr>
                              <w:t xml:space="preserve"> </w:t>
                            </w:r>
                            <w:r>
                              <w:rPr>
                                <w:rFonts w:ascii="Courier New"/>
                              </w:rPr>
                              <w:t>[EventController</w:t>
                            </w:r>
                            <w:r>
                              <w:rPr>
                                <w:rFonts w:ascii="Consolas"/>
                              </w:rPr>
                              <w:t>::class</w:t>
                            </w:r>
                            <w:r>
                              <w:rPr>
                                <w:rFonts w:ascii="Courier New"/>
                              </w:rPr>
                              <w:t>,</w:t>
                            </w:r>
                            <w:r>
                              <w:rPr>
                                <w:rFonts w:ascii="Courier New"/>
                                <w:spacing w:val="-19"/>
                              </w:rPr>
                              <w:t xml:space="preserve"> </w:t>
                            </w:r>
                            <w:r>
                              <w:rPr>
                                <w:rFonts w:ascii="Courier New"/>
                              </w:rPr>
                              <w:t>'index']);</w:t>
                            </w:r>
                          </w:p>
                          <w:p w14:paraId="74F43973">
                            <w:pPr>
                              <w:pStyle w:val="6"/>
                              <w:spacing w:before="2"/>
                              <w:rPr>
                                <w:rFonts w:ascii="Courier New"/>
                              </w:rPr>
                            </w:pPr>
                          </w:p>
                          <w:p w14:paraId="17F51295">
                            <w:pPr>
                              <w:spacing w:before="0"/>
                              <w:ind w:left="91"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id="Textbox 24" o:spid="_x0000_s1026" o:spt="202" type="#_x0000_t202" style="height:95.85pt;width:446.55pt;" filled="f" stroked="t" coordsize="21600,21600" o:gfxdata="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nZ70k1gAAAAUBAAAP&#10;AAAAAAAAAAEAIAAAACIAAABkcnMvZG93bnJldi54bWxQSwECFAAUAAAACACHTuJA2PwQs+EBAADb&#10;AwAADgAAAAAAAAABACAAAAAlAQAAZHJzL2Uyb0RvYy54bWxQSwUGAAAAAAYABgBZAQAAeAUAAAAA&#10;">
                <v:fill on="f" focussize="0,0"/>
                <v:stroke weight="1pt" color="#000000" joinstyle="round"/>
                <v:imagedata o:title=""/>
                <o:lock v:ext="edit" aspectratio="f"/>
                <v:textbox inset="0mm,0mm,0mm,0mm">
                  <w:txbxContent>
                    <w:p w14:paraId="6875B6BD">
                      <w:pPr>
                        <w:pStyle w:val="6"/>
                        <w:spacing w:before="100"/>
                        <w:ind w:left="812" w:hanging="677"/>
                        <w:rPr>
                          <w:rFonts w:ascii="Courier New"/>
                        </w:rPr>
                      </w:pPr>
                      <w:r>
                        <w:rPr>
                          <w:rFonts w:ascii="Courier New"/>
                        </w:rPr>
                        <w:t>Route::prefix('admin')-&gt;group(function () { Route::get('/user', [UserController</w:t>
                      </w:r>
                      <w:r>
                        <w:rPr>
                          <w:rFonts w:ascii="Consolas"/>
                        </w:rPr>
                        <w:t>::class</w:t>
                      </w:r>
                      <w:r>
                        <w:rPr>
                          <w:rFonts w:ascii="Courier New"/>
                        </w:rPr>
                        <w:t>, 'index']); Route::get('/post', [PostController</w:t>
                      </w:r>
                      <w:r>
                        <w:rPr>
                          <w:rFonts w:ascii="Consolas"/>
                        </w:rPr>
                        <w:t>::class</w:t>
                      </w:r>
                      <w:r>
                        <w:rPr>
                          <w:rFonts w:ascii="Courier New"/>
                        </w:rPr>
                        <w:t>, 'index']); Route::get('/event',</w:t>
                      </w:r>
                      <w:r>
                        <w:rPr>
                          <w:rFonts w:ascii="Courier New"/>
                          <w:spacing w:val="-19"/>
                        </w:rPr>
                        <w:t xml:space="preserve"> </w:t>
                      </w:r>
                      <w:r>
                        <w:rPr>
                          <w:rFonts w:ascii="Courier New"/>
                        </w:rPr>
                        <w:t>[EventController</w:t>
                      </w:r>
                      <w:r>
                        <w:rPr>
                          <w:rFonts w:ascii="Consolas"/>
                        </w:rPr>
                        <w:t>::class</w:t>
                      </w:r>
                      <w:r>
                        <w:rPr>
                          <w:rFonts w:ascii="Courier New"/>
                        </w:rPr>
                        <w:t>,</w:t>
                      </w:r>
                      <w:r>
                        <w:rPr>
                          <w:rFonts w:ascii="Courier New"/>
                          <w:spacing w:val="-19"/>
                        </w:rPr>
                        <w:t xml:space="preserve"> </w:t>
                      </w:r>
                      <w:r>
                        <w:rPr>
                          <w:rFonts w:ascii="Courier New"/>
                        </w:rPr>
                        <w:t>'index']);</w:t>
                      </w:r>
                    </w:p>
                    <w:p w14:paraId="74F43973">
                      <w:pPr>
                        <w:pStyle w:val="6"/>
                        <w:spacing w:before="2"/>
                        <w:rPr>
                          <w:rFonts w:ascii="Courier New"/>
                        </w:rPr>
                      </w:pPr>
                    </w:p>
                    <w:p w14:paraId="17F51295">
                      <w:pPr>
                        <w:spacing w:before="0"/>
                        <w:ind w:left="91" w:right="0" w:firstLine="0"/>
                        <w:jc w:val="left"/>
                        <w:rPr>
                          <w:rFonts w:ascii="Courier New"/>
                          <w:sz w:val="24"/>
                        </w:rPr>
                      </w:pPr>
                      <w:r>
                        <w:rPr>
                          <w:rFonts w:ascii="Courier New"/>
                          <w:spacing w:val="-5"/>
                          <w:sz w:val="24"/>
                        </w:rPr>
                        <w:t>});</w:t>
                      </w:r>
                    </w:p>
                  </w:txbxContent>
                </v:textbox>
                <w10:wrap type="none"/>
                <w10:anchorlock/>
              </v:shape>
            </w:pict>
          </mc:Fallback>
        </mc:AlternateContent>
      </w:r>
    </w:p>
    <w:p w14:paraId="4A22639B">
      <w:pPr>
        <w:pStyle w:val="6"/>
        <w:spacing w:before="51"/>
      </w:pPr>
    </w:p>
    <w:p w14:paraId="716AA7CD">
      <w:pPr>
        <w:pStyle w:val="3"/>
        <w:numPr>
          <w:ilvl w:val="0"/>
          <w:numId w:val="2"/>
        </w:numPr>
        <w:tabs>
          <w:tab w:val="left" w:pos="569"/>
        </w:tabs>
        <w:spacing w:before="0" w:after="0" w:line="240" w:lineRule="auto"/>
        <w:ind w:left="569" w:right="0" w:hanging="360"/>
        <w:jc w:val="left"/>
      </w:pPr>
      <w:r>
        <w:t>Redirect</w:t>
      </w:r>
      <w:r>
        <w:rPr>
          <w:spacing w:val="-3"/>
        </w:rPr>
        <w:t xml:space="preserve"> </w:t>
      </w:r>
      <w:r>
        <w:rPr>
          <w:spacing w:val="-2"/>
        </w:rPr>
        <w:t>Routes</w:t>
      </w:r>
    </w:p>
    <w:p w14:paraId="687ED1FD">
      <w:pPr>
        <w:pStyle w:val="6"/>
        <w:tabs>
          <w:tab w:val="left" w:pos="1372"/>
          <w:tab w:val="left" w:pos="2635"/>
          <w:tab w:val="left" w:pos="3569"/>
          <w:tab w:val="left" w:pos="4229"/>
          <w:tab w:val="left" w:pos="5083"/>
          <w:tab w:val="left" w:pos="5810"/>
          <w:tab w:val="left" w:pos="6962"/>
          <w:tab w:val="left" w:pos="7857"/>
        </w:tabs>
        <w:spacing w:before="84" w:line="312" w:lineRule="auto"/>
        <w:ind w:left="569" w:right="576"/>
      </w:pPr>
      <w:r>
        <w:rPr>
          <w:spacing w:val="-2"/>
        </w:rPr>
        <w:t>Untuk</w:t>
      </w:r>
      <w:r>
        <w:tab/>
      </w:r>
      <w:r>
        <w:rPr>
          <w:spacing w:val="-2"/>
        </w:rPr>
        <w:t>melakukan</w:t>
      </w:r>
      <w:r>
        <w:tab/>
      </w:r>
      <w:r>
        <w:rPr>
          <w:spacing w:val="-2"/>
        </w:rPr>
        <w:t>redirect</w:t>
      </w:r>
      <w:r>
        <w:tab/>
      </w:r>
      <w:r>
        <w:rPr>
          <w:spacing w:val="-4"/>
        </w:rPr>
        <w:t>pada</w:t>
      </w:r>
      <w:r>
        <w:tab/>
      </w:r>
      <w:r>
        <w:rPr>
          <w:spacing w:val="-2"/>
        </w:rPr>
        <w:t>laravel</w:t>
      </w:r>
      <w:r>
        <w:tab/>
      </w:r>
      <w:r>
        <w:rPr>
          <w:spacing w:val="-4"/>
        </w:rPr>
        <w:t>dapat</w:t>
      </w:r>
      <w:r>
        <w:tab/>
      </w:r>
      <w:r>
        <w:rPr>
          <w:spacing w:val="-2"/>
        </w:rPr>
        <w:t>dilakukan</w:t>
      </w:r>
      <w:r>
        <w:tab/>
      </w:r>
      <w:r>
        <w:rPr>
          <w:spacing w:val="-2"/>
        </w:rPr>
        <w:t>dengan</w:t>
      </w:r>
      <w:r>
        <w:tab/>
      </w:r>
      <w:r>
        <w:rPr>
          <w:spacing w:val="-2"/>
        </w:rPr>
        <w:t xml:space="preserve">menggunakan </w:t>
      </w:r>
      <w:r>
        <w:t>Route::redirect cara penggunaannya dapat dilihat pada kode program dibawah ini.</w:t>
      </w:r>
    </w:p>
    <w:p w14:paraId="15004696">
      <w:pPr>
        <w:pStyle w:val="6"/>
        <w:ind w:left="557"/>
        <w:rPr>
          <w:sz w:val="20"/>
        </w:rPr>
      </w:pPr>
      <w:r>
        <w:rPr>
          <w:sz w:val="20"/>
        </w:rPr>
        <mc:AlternateContent>
          <mc:Choice Requires="wps">
            <w:drawing>
              <wp:inline distT="0" distB="0" distL="0" distR="0">
                <wp:extent cx="5671185" cy="313055"/>
                <wp:effectExtent l="9525" t="0" r="5714" b="10795"/>
                <wp:docPr id="25" name="Textbox 25"/>
                <wp:cNvGraphicFramePr/>
                <a:graphic xmlns:a="http://schemas.openxmlformats.org/drawingml/2006/main">
                  <a:graphicData uri="http://schemas.microsoft.com/office/word/2010/wordprocessingShape">
                    <wps:wsp>
                      <wps:cNvSpPr txBox="1"/>
                      <wps:spPr>
                        <a:xfrm>
                          <a:off x="0" y="0"/>
                          <a:ext cx="5671185" cy="313055"/>
                        </a:xfrm>
                        <a:prstGeom prst="rect">
                          <a:avLst/>
                        </a:prstGeom>
                        <a:ln w="12700">
                          <a:solidFill>
                            <a:srgbClr val="000000"/>
                          </a:solidFill>
                          <a:prstDash val="solid"/>
                        </a:ln>
                      </wps:spPr>
                      <wps:txbx>
                        <w:txbxContent>
                          <w:p w14:paraId="0C6E6DAA">
                            <w:pPr>
                              <w:pStyle w:val="6"/>
                              <w:spacing w:before="100"/>
                              <w:ind w:left="91"/>
                              <w:rPr>
                                <w:rFonts w:ascii="Courier New"/>
                              </w:rPr>
                            </w:pPr>
                            <w:r>
                              <w:rPr>
                                <w:rFonts w:ascii="Courier New"/>
                              </w:rPr>
                              <w:t>Route::redirect('/here',</w:t>
                            </w:r>
                            <w:r>
                              <w:rPr>
                                <w:rFonts w:ascii="Courier New"/>
                                <w:spacing w:val="-26"/>
                              </w:rPr>
                              <w:t xml:space="preserve"> </w:t>
                            </w:r>
                            <w:r>
                              <w:rPr>
                                <w:rFonts w:ascii="Courier New"/>
                                <w:spacing w:val="-2"/>
                              </w:rPr>
                              <w:t>'/there');</w:t>
                            </w:r>
                          </w:p>
                        </w:txbxContent>
                      </wps:txbx>
                      <wps:bodyPr wrap="square" lIns="0" tIns="0" rIns="0" bIns="0" rtlCol="0">
                        <a:noAutofit/>
                      </wps:bodyPr>
                    </wps:wsp>
                  </a:graphicData>
                </a:graphic>
              </wp:inline>
            </w:drawing>
          </mc:Choice>
          <mc:Fallback>
            <w:pict>
              <v:shape id="Textbox 25" o:spid="_x0000_s1026" o:spt="202" type="#_x0000_t202" style="height:24.65pt;width:446.55pt;" filled="f" stroked="t" coordsize="21600,21600" o:gfxdata="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Q/yPnWAAAABAEA&#10;AA8AAAAAAAAAAQAgAAAAIgAAAGRycy9kb3ducmV2LnhtbFBLAQIUABQAAAAIAIdO4kDl/Sfy4wEA&#10;ANoDAAAOAAAAAAAAAAEAIAAAACUBAABkcnMvZTJvRG9jLnhtbFBLBQYAAAAABgAGAFkBAAB6BQAA&#10;AAA=&#10;">
                <v:fill on="f" focussize="0,0"/>
                <v:stroke weight="1pt" color="#000000" joinstyle="round"/>
                <v:imagedata o:title=""/>
                <o:lock v:ext="edit" aspectratio="f"/>
                <v:textbox inset="0mm,0mm,0mm,0mm">
                  <w:txbxContent>
                    <w:p w14:paraId="0C6E6DAA">
                      <w:pPr>
                        <w:pStyle w:val="6"/>
                        <w:spacing w:before="100"/>
                        <w:ind w:left="91"/>
                        <w:rPr>
                          <w:rFonts w:ascii="Courier New"/>
                        </w:rPr>
                      </w:pPr>
                      <w:r>
                        <w:rPr>
                          <w:rFonts w:ascii="Courier New"/>
                        </w:rPr>
                        <w:t>Route::redirect('/here',</w:t>
                      </w:r>
                      <w:r>
                        <w:rPr>
                          <w:rFonts w:ascii="Courier New"/>
                          <w:spacing w:val="-26"/>
                        </w:rPr>
                        <w:t xml:space="preserve"> </w:t>
                      </w:r>
                      <w:r>
                        <w:rPr>
                          <w:rFonts w:ascii="Courier New"/>
                          <w:spacing w:val="-2"/>
                        </w:rPr>
                        <w:t>'/there');</w:t>
                      </w:r>
                    </w:p>
                  </w:txbxContent>
                </v:textbox>
                <w10:wrap type="none"/>
                <w10:anchorlock/>
              </v:shape>
            </w:pict>
          </mc:Fallback>
        </mc:AlternateContent>
      </w:r>
    </w:p>
    <w:p w14:paraId="7C613E0F">
      <w:pPr>
        <w:pStyle w:val="6"/>
        <w:spacing w:line="312" w:lineRule="auto"/>
        <w:ind w:left="569" w:right="444"/>
      </w:pPr>
      <w:r>
        <w:t>Redirect</w:t>
      </w:r>
      <w:r>
        <w:rPr>
          <w:spacing w:val="70"/>
        </w:rPr>
        <w:t xml:space="preserve"> </w:t>
      </w:r>
      <w:r>
        <w:t>ini</w:t>
      </w:r>
      <w:r>
        <w:rPr>
          <w:spacing w:val="70"/>
        </w:rPr>
        <w:t xml:space="preserve"> </w:t>
      </w:r>
      <w:r>
        <w:t>akan</w:t>
      </w:r>
      <w:r>
        <w:rPr>
          <w:spacing w:val="69"/>
        </w:rPr>
        <w:t xml:space="preserve"> </w:t>
      </w:r>
      <w:r>
        <w:t>sering</w:t>
      </w:r>
      <w:r>
        <w:rPr>
          <w:spacing w:val="69"/>
        </w:rPr>
        <w:t xml:space="preserve"> </w:t>
      </w:r>
      <w:r>
        <w:t>digunakan</w:t>
      </w:r>
      <w:r>
        <w:rPr>
          <w:spacing w:val="69"/>
        </w:rPr>
        <w:t xml:space="preserve"> </w:t>
      </w:r>
      <w:r>
        <w:t>pada</w:t>
      </w:r>
      <w:r>
        <w:rPr>
          <w:spacing w:val="71"/>
        </w:rPr>
        <w:t xml:space="preserve"> </w:t>
      </w:r>
      <w:r>
        <w:t>kasus</w:t>
      </w:r>
      <w:r>
        <w:rPr>
          <w:spacing w:val="68"/>
        </w:rPr>
        <w:t xml:space="preserve"> </w:t>
      </w:r>
      <w:r>
        <w:t>kasus</w:t>
      </w:r>
      <w:r>
        <w:rPr>
          <w:spacing w:val="68"/>
        </w:rPr>
        <w:t xml:space="preserve"> </w:t>
      </w:r>
      <w:r>
        <w:t>CRUD</w:t>
      </w:r>
      <w:r>
        <w:rPr>
          <w:spacing w:val="68"/>
        </w:rPr>
        <w:t xml:space="preserve"> </w:t>
      </w:r>
      <w:r>
        <w:t>atau</w:t>
      </w:r>
      <w:r>
        <w:rPr>
          <w:spacing w:val="69"/>
        </w:rPr>
        <w:t xml:space="preserve"> </w:t>
      </w:r>
      <w:r>
        <w:t>kasus</w:t>
      </w:r>
      <w:r>
        <w:rPr>
          <w:spacing w:val="68"/>
        </w:rPr>
        <w:t xml:space="preserve"> </w:t>
      </w:r>
      <w:r>
        <w:t>lain</w:t>
      </w:r>
      <w:r>
        <w:rPr>
          <w:spacing w:val="65"/>
        </w:rPr>
        <w:t xml:space="preserve"> </w:t>
      </w:r>
      <w:r>
        <w:t>yang membutuhkan redirect.</w:t>
      </w:r>
    </w:p>
    <w:p w14:paraId="7AB1DFBB">
      <w:pPr>
        <w:pStyle w:val="6"/>
        <w:spacing w:after="0" w:line="312" w:lineRule="auto"/>
        <w:sectPr>
          <w:pgSz w:w="11910" w:h="16840"/>
          <w:pgMar w:top="2080" w:right="850" w:bottom="1100" w:left="1275" w:header="568" w:footer="916" w:gutter="0"/>
          <w:cols w:space="720" w:num="1"/>
        </w:sectPr>
      </w:pPr>
    </w:p>
    <w:p w14:paraId="35105E24">
      <w:pPr>
        <w:pStyle w:val="6"/>
      </w:pPr>
    </w:p>
    <w:p w14:paraId="1E42D3B9">
      <w:pPr>
        <w:pStyle w:val="6"/>
        <w:spacing w:before="83"/>
      </w:pPr>
    </w:p>
    <w:p w14:paraId="260AB56F">
      <w:pPr>
        <w:pStyle w:val="3"/>
        <w:numPr>
          <w:ilvl w:val="0"/>
          <w:numId w:val="2"/>
        </w:numPr>
        <w:tabs>
          <w:tab w:val="left" w:pos="568"/>
        </w:tabs>
        <w:spacing w:before="0" w:after="0" w:line="240" w:lineRule="auto"/>
        <w:ind w:left="568" w:right="0" w:hanging="359"/>
        <w:jc w:val="both"/>
      </w:pPr>
      <w:r>
        <w:t>View</w:t>
      </w:r>
      <w:r>
        <w:rPr>
          <w:spacing w:val="-11"/>
        </w:rPr>
        <w:t xml:space="preserve"> </w:t>
      </w:r>
      <w:r>
        <w:rPr>
          <w:spacing w:val="-2"/>
        </w:rPr>
        <w:t>Routes</w:t>
      </w:r>
    </w:p>
    <w:p w14:paraId="746DDAB0">
      <w:pPr>
        <w:pStyle w:val="6"/>
        <w:spacing w:before="81" w:line="312" w:lineRule="auto"/>
        <w:ind w:left="569" w:right="569"/>
        <w:jc w:val="both"/>
      </w:pPr>
      <w:r>
        <w:t>Laravel</w:t>
      </w:r>
      <w:r>
        <w:rPr>
          <w:spacing w:val="-15"/>
        </w:rPr>
        <w:t xml:space="preserve"> </w:t>
      </w:r>
      <w:r>
        <w:t>juga</w:t>
      </w:r>
      <w:r>
        <w:rPr>
          <w:spacing w:val="-15"/>
        </w:rPr>
        <w:t xml:space="preserve"> </w:t>
      </w:r>
      <w:r>
        <w:t>menyediakan</w:t>
      </w:r>
      <w:r>
        <w:rPr>
          <w:spacing w:val="-15"/>
        </w:rPr>
        <w:t xml:space="preserve"> </w:t>
      </w:r>
      <w:r>
        <w:t>sebuah</w:t>
      </w:r>
      <w:r>
        <w:rPr>
          <w:spacing w:val="-15"/>
        </w:rPr>
        <w:t xml:space="preserve"> </w:t>
      </w:r>
      <w:r>
        <w:t>route</w:t>
      </w:r>
      <w:r>
        <w:rPr>
          <w:spacing w:val="-15"/>
        </w:rPr>
        <w:t xml:space="preserve"> </w:t>
      </w:r>
      <w:r>
        <w:t>khusus</w:t>
      </w:r>
      <w:r>
        <w:rPr>
          <w:spacing w:val="-15"/>
        </w:rPr>
        <w:t xml:space="preserve"> </w:t>
      </w:r>
      <w:r>
        <w:t>yang</w:t>
      </w:r>
      <w:r>
        <w:rPr>
          <w:spacing w:val="-15"/>
        </w:rPr>
        <w:t xml:space="preserve"> </w:t>
      </w:r>
      <w:r>
        <w:t>memudahkan</w:t>
      </w:r>
      <w:r>
        <w:rPr>
          <w:spacing w:val="-15"/>
        </w:rPr>
        <w:t xml:space="preserve"> </w:t>
      </w:r>
      <w:r>
        <w:t>dalam</w:t>
      </w:r>
      <w:r>
        <w:rPr>
          <w:spacing w:val="-15"/>
        </w:rPr>
        <w:t xml:space="preserve"> </w:t>
      </w:r>
      <w:r>
        <w:t>membuat</w:t>
      </w:r>
      <w:r>
        <w:rPr>
          <w:spacing w:val="-15"/>
        </w:rPr>
        <w:t xml:space="preserve"> </w:t>
      </w:r>
      <w:r>
        <w:t xml:space="preserve">sebuah </w:t>
      </w:r>
      <w:r>
        <w:rPr>
          <w:spacing w:val="-2"/>
        </w:rPr>
        <w:t>routes</w:t>
      </w:r>
      <w:r>
        <w:rPr>
          <w:spacing w:val="-4"/>
        </w:rPr>
        <w:t xml:space="preserve"> </w:t>
      </w:r>
      <w:r>
        <w:rPr>
          <w:spacing w:val="-2"/>
        </w:rPr>
        <w:t>tanpa menggunakan</w:t>
      </w:r>
      <w:r>
        <w:rPr>
          <w:spacing w:val="-3"/>
        </w:rPr>
        <w:t xml:space="preserve"> </w:t>
      </w:r>
      <w:r>
        <w:rPr>
          <w:spacing w:val="-2"/>
        </w:rPr>
        <w:t>controller atau</w:t>
      </w:r>
      <w:r>
        <w:rPr>
          <w:spacing w:val="-7"/>
        </w:rPr>
        <w:t xml:space="preserve"> </w:t>
      </w:r>
      <w:r>
        <w:rPr>
          <w:spacing w:val="-2"/>
        </w:rPr>
        <w:t>callback</w:t>
      </w:r>
      <w:r>
        <w:rPr>
          <w:spacing w:val="-3"/>
        </w:rPr>
        <w:t xml:space="preserve"> </w:t>
      </w:r>
      <w:r>
        <w:rPr>
          <w:spacing w:val="-2"/>
        </w:rPr>
        <w:t>function.</w:t>
      </w:r>
      <w:r>
        <w:rPr>
          <w:spacing w:val="-3"/>
        </w:rPr>
        <w:t xml:space="preserve"> </w:t>
      </w:r>
      <w:r>
        <w:rPr>
          <w:spacing w:val="-2"/>
        </w:rPr>
        <w:t>Routes</w:t>
      </w:r>
      <w:r>
        <w:rPr>
          <w:spacing w:val="-4"/>
        </w:rPr>
        <w:t xml:space="preserve"> </w:t>
      </w:r>
      <w:r>
        <w:rPr>
          <w:spacing w:val="-2"/>
        </w:rPr>
        <w:t>ini langsung</w:t>
      </w:r>
      <w:r>
        <w:rPr>
          <w:spacing w:val="-3"/>
        </w:rPr>
        <w:t xml:space="preserve"> </w:t>
      </w:r>
      <w:r>
        <w:rPr>
          <w:spacing w:val="-2"/>
        </w:rPr>
        <w:t xml:space="preserve">menerima </w:t>
      </w:r>
      <w:r>
        <w:t xml:space="preserve">input berupa url dan mengembalikan view / tampilan. Berikut ini cara membuat view </w:t>
      </w:r>
      <w:r>
        <w:rPr>
          <w:spacing w:val="-2"/>
        </w:rPr>
        <w:t>routes.</w:t>
      </w:r>
    </w:p>
    <w:p w14:paraId="52D4A554">
      <w:pPr>
        <w:pStyle w:val="6"/>
        <w:ind w:left="557"/>
        <w:rPr>
          <w:sz w:val="20"/>
        </w:rPr>
      </w:pPr>
      <w:r>
        <w:rPr>
          <w:sz w:val="20"/>
        </w:rPr>
        <mc:AlternateContent>
          <mc:Choice Requires="wps">
            <w:drawing>
              <wp:inline distT="0" distB="0" distL="0" distR="0">
                <wp:extent cx="5491480" cy="485140"/>
                <wp:effectExtent l="9525" t="0" r="4445" b="10159"/>
                <wp:docPr id="26" name="Textbox 26"/>
                <wp:cNvGraphicFramePr/>
                <a:graphic xmlns:a="http://schemas.openxmlformats.org/drawingml/2006/main">
                  <a:graphicData uri="http://schemas.microsoft.com/office/word/2010/wordprocessingShape">
                    <wps:wsp>
                      <wps:cNvSpPr txBox="1"/>
                      <wps:spPr>
                        <a:xfrm>
                          <a:off x="0" y="0"/>
                          <a:ext cx="5491480" cy="485140"/>
                        </a:xfrm>
                        <a:prstGeom prst="rect">
                          <a:avLst/>
                        </a:prstGeom>
                        <a:ln w="12700">
                          <a:solidFill>
                            <a:srgbClr val="000000"/>
                          </a:solidFill>
                          <a:prstDash val="solid"/>
                        </a:ln>
                      </wps:spPr>
                      <wps:txbx>
                        <w:txbxContent>
                          <w:p w14:paraId="0C276E96">
                            <w:pPr>
                              <w:pStyle w:val="6"/>
                              <w:spacing w:before="100"/>
                              <w:ind w:left="91" w:right="203"/>
                              <w:rPr>
                                <w:rFonts w:ascii="Courier New"/>
                              </w:rPr>
                            </w:pPr>
                            <w:r>
                              <w:rPr>
                                <w:rFonts w:ascii="Courier New"/>
                              </w:rPr>
                              <w:t>Route::view('/welcome', 'welcome'); Route::view('/welcome',</w:t>
                            </w:r>
                            <w:r>
                              <w:rPr>
                                <w:rFonts w:ascii="Courier New"/>
                                <w:spacing w:val="-10"/>
                              </w:rPr>
                              <w:t xml:space="preserve"> </w:t>
                            </w:r>
                            <w:r>
                              <w:rPr>
                                <w:rFonts w:ascii="Courier New"/>
                              </w:rPr>
                              <w:t>'welcome',</w:t>
                            </w:r>
                            <w:r>
                              <w:rPr>
                                <w:rFonts w:ascii="Courier New"/>
                                <w:spacing w:val="-10"/>
                              </w:rPr>
                              <w:t xml:space="preserve"> </w:t>
                            </w:r>
                            <w:r>
                              <w:rPr>
                                <w:rFonts w:ascii="Courier New"/>
                              </w:rPr>
                              <w:t>['name'</w:t>
                            </w:r>
                            <w:r>
                              <w:rPr>
                                <w:rFonts w:ascii="Courier New"/>
                                <w:spacing w:val="-10"/>
                              </w:rPr>
                              <w:t xml:space="preserve"> </w:t>
                            </w:r>
                            <w:r>
                              <w:rPr>
                                <w:rFonts w:ascii="Courier New"/>
                              </w:rPr>
                              <w:t>=&gt;</w:t>
                            </w:r>
                            <w:r>
                              <w:rPr>
                                <w:rFonts w:ascii="Courier New"/>
                                <w:spacing w:val="-10"/>
                              </w:rPr>
                              <w:t xml:space="preserve"> </w:t>
                            </w:r>
                            <w:r>
                              <w:rPr>
                                <w:rFonts w:ascii="Courier New"/>
                              </w:rPr>
                              <w:t>'Taylor']);</w:t>
                            </w:r>
                          </w:p>
                        </w:txbxContent>
                      </wps:txbx>
                      <wps:bodyPr wrap="square" lIns="0" tIns="0" rIns="0" bIns="0" rtlCol="0">
                        <a:noAutofit/>
                      </wps:bodyPr>
                    </wps:wsp>
                  </a:graphicData>
                </a:graphic>
              </wp:inline>
            </w:drawing>
          </mc:Choice>
          <mc:Fallback>
            <w:pict>
              <v:shape id="Textbox 26" o:spid="_x0000_s1026" o:spt="202" type="#_x0000_t202" style="height:38.2pt;width:432.4pt;" filled="f" stroked="t" coordsize="21600,21600" o:gfxdata="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rTKQNUAAAAEAQAA&#10;DwAAAAAAAAABACAAAAAiAAAAZHJzL2Rvd25yZXYueG1sUEsBAhQAFAAAAAgAh07iQAOtM47jAQAA&#10;2gMAAA4AAAAAAAAAAQAgAAAAJAEAAGRycy9lMm9Eb2MueG1sUEsFBgAAAAAGAAYAWQEAAHkFAAAA&#10;AA==&#10;">
                <v:fill on="f" focussize="0,0"/>
                <v:stroke weight="1pt" color="#000000" joinstyle="round"/>
                <v:imagedata o:title=""/>
                <o:lock v:ext="edit" aspectratio="f"/>
                <v:textbox inset="0mm,0mm,0mm,0mm">
                  <w:txbxContent>
                    <w:p w14:paraId="0C276E96">
                      <w:pPr>
                        <w:pStyle w:val="6"/>
                        <w:spacing w:before="100"/>
                        <w:ind w:left="91" w:right="203"/>
                        <w:rPr>
                          <w:rFonts w:ascii="Courier New"/>
                        </w:rPr>
                      </w:pPr>
                      <w:r>
                        <w:rPr>
                          <w:rFonts w:ascii="Courier New"/>
                        </w:rPr>
                        <w:t>Route::view('/welcome', 'welcome'); Route::view('/welcome',</w:t>
                      </w:r>
                      <w:r>
                        <w:rPr>
                          <w:rFonts w:ascii="Courier New"/>
                          <w:spacing w:val="-10"/>
                        </w:rPr>
                        <w:t xml:space="preserve"> </w:t>
                      </w:r>
                      <w:r>
                        <w:rPr>
                          <w:rFonts w:ascii="Courier New"/>
                        </w:rPr>
                        <w:t>'welcome',</w:t>
                      </w:r>
                      <w:r>
                        <w:rPr>
                          <w:rFonts w:ascii="Courier New"/>
                          <w:spacing w:val="-10"/>
                        </w:rPr>
                        <w:t xml:space="preserve"> </w:t>
                      </w:r>
                      <w:r>
                        <w:rPr>
                          <w:rFonts w:ascii="Courier New"/>
                        </w:rPr>
                        <w:t>['name'</w:t>
                      </w:r>
                      <w:r>
                        <w:rPr>
                          <w:rFonts w:ascii="Courier New"/>
                          <w:spacing w:val="-10"/>
                        </w:rPr>
                        <w:t xml:space="preserve"> </w:t>
                      </w:r>
                      <w:r>
                        <w:rPr>
                          <w:rFonts w:ascii="Courier New"/>
                        </w:rPr>
                        <w:t>=&gt;</w:t>
                      </w:r>
                      <w:r>
                        <w:rPr>
                          <w:rFonts w:ascii="Courier New"/>
                          <w:spacing w:val="-10"/>
                        </w:rPr>
                        <w:t xml:space="preserve"> </w:t>
                      </w:r>
                      <w:r>
                        <w:rPr>
                          <w:rFonts w:ascii="Courier New"/>
                        </w:rPr>
                        <w:t>'Taylor']);</w:t>
                      </w:r>
                    </w:p>
                  </w:txbxContent>
                </v:textbox>
                <w10:wrap type="none"/>
                <w10:anchorlock/>
              </v:shape>
            </w:pict>
          </mc:Fallback>
        </mc:AlternateContent>
      </w:r>
    </w:p>
    <w:p w14:paraId="1D6E7269">
      <w:pPr>
        <w:pStyle w:val="6"/>
        <w:ind w:left="569"/>
      </w:pPr>
      <w:r>
        <w:t>Pada</w:t>
      </w:r>
      <w:r>
        <w:rPr>
          <w:spacing w:val="-4"/>
        </w:rPr>
        <w:t xml:space="preserve"> </w:t>
      </w:r>
      <w:r>
        <w:t>view</w:t>
      </w:r>
      <w:r>
        <w:rPr>
          <w:spacing w:val="-7"/>
        </w:rPr>
        <w:t xml:space="preserve"> </w:t>
      </w:r>
      <w:r>
        <w:t>routes</w:t>
      </w:r>
      <w:r>
        <w:rPr>
          <w:spacing w:val="-7"/>
        </w:rPr>
        <w:t xml:space="preserve"> </w:t>
      </w:r>
      <w:r>
        <w:t>diatas</w:t>
      </w:r>
      <w:r>
        <w:rPr>
          <w:spacing w:val="-7"/>
        </w:rPr>
        <w:t xml:space="preserve"> </w:t>
      </w:r>
      <w:r>
        <w:t>/welcome</w:t>
      </w:r>
      <w:r>
        <w:rPr>
          <w:spacing w:val="-4"/>
        </w:rPr>
        <w:t xml:space="preserve"> </w:t>
      </w:r>
      <w:r>
        <w:t>akan</w:t>
      </w:r>
      <w:r>
        <w:rPr>
          <w:spacing w:val="-9"/>
        </w:rPr>
        <w:t xml:space="preserve"> </w:t>
      </w:r>
      <w:r>
        <w:t>menampilkan</w:t>
      </w:r>
      <w:r>
        <w:rPr>
          <w:spacing w:val="-6"/>
        </w:rPr>
        <w:t xml:space="preserve"> </w:t>
      </w:r>
      <w:r>
        <w:t>view</w:t>
      </w:r>
      <w:r>
        <w:rPr>
          <w:spacing w:val="-7"/>
        </w:rPr>
        <w:t xml:space="preserve"> </w:t>
      </w:r>
      <w:r>
        <w:t>welcome</w:t>
      </w:r>
      <w:r>
        <w:rPr>
          <w:spacing w:val="-4"/>
        </w:rPr>
        <w:t xml:space="preserve"> </w:t>
      </w:r>
      <w:r>
        <w:t>dan</w:t>
      </w:r>
      <w:r>
        <w:rPr>
          <w:spacing w:val="-6"/>
        </w:rPr>
        <w:t xml:space="preserve"> </w:t>
      </w:r>
      <w:r>
        <w:t>pada</w:t>
      </w:r>
      <w:r>
        <w:rPr>
          <w:spacing w:val="-4"/>
        </w:rPr>
        <w:t xml:space="preserve"> </w:t>
      </w:r>
      <w:r>
        <w:t>route</w:t>
      </w:r>
      <w:r>
        <w:rPr>
          <w:spacing w:val="-7"/>
        </w:rPr>
        <w:t xml:space="preserve"> </w:t>
      </w:r>
      <w:r>
        <w:rPr>
          <w:spacing w:val="-2"/>
        </w:rPr>
        <w:t>kedua</w:t>
      </w:r>
    </w:p>
    <w:p w14:paraId="4937FC6A">
      <w:pPr>
        <w:pStyle w:val="6"/>
        <w:spacing w:before="58"/>
        <w:ind w:left="569"/>
      </w:pPr>
      <w:r>
        <w:t>/welcome</w:t>
      </w:r>
      <w:r>
        <w:rPr>
          <w:spacing w:val="-2"/>
        </w:rPr>
        <w:t xml:space="preserve"> </w:t>
      </w:r>
      <w:r>
        <w:t>akan</w:t>
      </w:r>
      <w:r>
        <w:rPr>
          <w:spacing w:val="-2"/>
        </w:rPr>
        <w:t xml:space="preserve"> </w:t>
      </w:r>
      <w:r>
        <w:t>menampilkan</w:t>
      </w:r>
      <w:r>
        <w:rPr>
          <w:spacing w:val="-2"/>
        </w:rPr>
        <w:t xml:space="preserve"> </w:t>
      </w:r>
      <w:r>
        <w:t>view</w:t>
      </w:r>
      <w:r>
        <w:rPr>
          <w:spacing w:val="-5"/>
        </w:rPr>
        <w:t xml:space="preserve"> </w:t>
      </w:r>
      <w:r>
        <w:t>welcome</w:t>
      </w:r>
      <w:r>
        <w:rPr>
          <w:spacing w:val="-1"/>
        </w:rPr>
        <w:t xml:space="preserve"> </w:t>
      </w:r>
      <w:r>
        <w:t>dengan</w:t>
      </w:r>
      <w:r>
        <w:rPr>
          <w:spacing w:val="-2"/>
        </w:rPr>
        <w:t xml:space="preserve"> </w:t>
      </w:r>
      <w:r>
        <w:t>tambahan</w:t>
      </w:r>
      <w:r>
        <w:rPr>
          <w:spacing w:val="-3"/>
        </w:rPr>
        <w:t xml:space="preserve"> </w:t>
      </w:r>
      <w:r>
        <w:t>data</w:t>
      </w:r>
      <w:r>
        <w:rPr>
          <w:spacing w:val="-5"/>
        </w:rPr>
        <w:t xml:space="preserve"> </w:t>
      </w:r>
      <w:r>
        <w:t>berupa</w:t>
      </w:r>
      <w:r>
        <w:rPr>
          <w:spacing w:val="-5"/>
        </w:rPr>
        <w:t xml:space="preserve"> </w:t>
      </w:r>
      <w:r>
        <w:t>variabel</w:t>
      </w:r>
      <w:r>
        <w:rPr>
          <w:spacing w:val="4"/>
        </w:rPr>
        <w:t xml:space="preserve"> </w:t>
      </w:r>
      <w:r>
        <w:rPr>
          <w:spacing w:val="-2"/>
        </w:rPr>
        <w:t>name.</w:t>
      </w:r>
    </w:p>
    <w:p w14:paraId="7013B37E">
      <w:pPr>
        <w:pStyle w:val="6"/>
        <w:spacing w:before="164"/>
      </w:pPr>
    </w:p>
    <w:p w14:paraId="2ED5BAD9">
      <w:pPr>
        <w:spacing w:before="0"/>
        <w:ind w:left="141" w:right="0" w:firstLine="0"/>
        <w:jc w:val="left"/>
        <w:rPr>
          <w:b/>
          <w:sz w:val="24"/>
        </w:rPr>
      </w:pPr>
      <w:r>
        <w:rPr>
          <w:b/>
          <w:color w:val="FF0000"/>
          <w:sz w:val="24"/>
        </w:rPr>
        <w:t>Simpan</w:t>
      </w:r>
      <w:r>
        <w:rPr>
          <w:b/>
          <w:color w:val="FF0000"/>
          <w:spacing w:val="-5"/>
          <w:sz w:val="24"/>
        </w:rPr>
        <w:t xml:space="preserve"> </w:t>
      </w:r>
      <w:r>
        <w:rPr>
          <w:b/>
          <w:color w:val="FF0000"/>
          <w:sz w:val="24"/>
        </w:rPr>
        <w:t>perubahan</w:t>
      </w:r>
      <w:r>
        <w:rPr>
          <w:b/>
          <w:color w:val="FF0000"/>
          <w:spacing w:val="-5"/>
          <w:sz w:val="24"/>
        </w:rPr>
        <w:t xml:space="preserve"> </w:t>
      </w:r>
      <w:r>
        <w:rPr>
          <w:b/>
          <w:color w:val="FF0000"/>
          <w:sz w:val="24"/>
        </w:rPr>
        <w:t>yang</w:t>
      </w:r>
      <w:r>
        <w:rPr>
          <w:b/>
          <w:color w:val="FF0000"/>
          <w:spacing w:val="-3"/>
          <w:sz w:val="24"/>
        </w:rPr>
        <w:t xml:space="preserve"> </w:t>
      </w:r>
      <w:r>
        <w:rPr>
          <w:b/>
          <w:color w:val="FF0000"/>
          <w:sz w:val="24"/>
        </w:rPr>
        <w:t>telah</w:t>
      </w:r>
      <w:r>
        <w:rPr>
          <w:b/>
          <w:color w:val="FF0000"/>
          <w:spacing w:val="-5"/>
          <w:sz w:val="24"/>
        </w:rPr>
        <w:t xml:space="preserve"> </w:t>
      </w:r>
      <w:r>
        <w:rPr>
          <w:b/>
          <w:color w:val="FF0000"/>
          <w:sz w:val="24"/>
        </w:rPr>
        <w:t>dilakukan</w:t>
      </w:r>
      <w:r>
        <w:rPr>
          <w:b/>
          <w:color w:val="FF0000"/>
          <w:spacing w:val="-5"/>
          <w:sz w:val="24"/>
        </w:rPr>
        <w:t xml:space="preserve"> </w:t>
      </w:r>
      <w:r>
        <w:rPr>
          <w:b/>
          <w:color w:val="FF0000"/>
          <w:sz w:val="24"/>
        </w:rPr>
        <w:t>pada</w:t>
      </w:r>
      <w:r>
        <w:rPr>
          <w:b/>
          <w:color w:val="FF0000"/>
          <w:spacing w:val="-2"/>
          <w:sz w:val="24"/>
        </w:rPr>
        <w:t xml:space="preserve"> </w:t>
      </w:r>
      <w:r>
        <w:rPr>
          <w:b/>
          <w:color w:val="FF0000"/>
          <w:spacing w:val="-4"/>
          <w:sz w:val="24"/>
        </w:rPr>
        <w:t>Git.</w:t>
      </w:r>
    </w:p>
    <w:p w14:paraId="7CC3AC5B">
      <w:pPr>
        <w:pStyle w:val="6"/>
        <w:rPr>
          <w:b/>
        </w:rPr>
      </w:pPr>
    </w:p>
    <w:p w14:paraId="70BB9ADC">
      <w:pPr>
        <w:pStyle w:val="6"/>
        <w:spacing w:before="130"/>
        <w:rPr>
          <w:b/>
        </w:rPr>
      </w:pPr>
    </w:p>
    <w:p w14:paraId="5D60C593">
      <w:pPr>
        <w:pStyle w:val="2"/>
        <w:numPr>
          <w:ilvl w:val="0"/>
          <w:numId w:val="1"/>
        </w:numPr>
        <w:tabs>
          <w:tab w:val="left" w:pos="569"/>
        </w:tabs>
        <w:spacing w:before="0" w:after="0" w:line="240" w:lineRule="auto"/>
        <w:ind w:left="569" w:right="0" w:hanging="428"/>
        <w:jc w:val="both"/>
      </w:pPr>
      <w:r>
        <w:rPr>
          <w:spacing w:val="-2"/>
        </w:rPr>
        <w:t>Controller</w:t>
      </w:r>
    </w:p>
    <w:p w14:paraId="31F3C995">
      <w:pPr>
        <w:pStyle w:val="6"/>
        <w:spacing w:before="152" w:line="312" w:lineRule="auto"/>
        <w:ind w:left="141" w:right="565" w:firstLine="720"/>
        <w:jc w:val="both"/>
      </w:pPr>
      <w:r>
        <w:t>Controller digunakan untuk mengorganisasi logika aplikasi menjadi lebih terstruktur. Logika action aplikasi yang</w:t>
      </w:r>
      <w:r>
        <w:rPr>
          <w:spacing w:val="-1"/>
        </w:rPr>
        <w:t xml:space="preserve"> </w:t>
      </w:r>
      <w:r>
        <w:t>masih</w:t>
      </w:r>
      <w:r>
        <w:rPr>
          <w:spacing w:val="-1"/>
        </w:rPr>
        <w:t xml:space="preserve"> </w:t>
      </w:r>
      <w:r>
        <w:t>ada kaitan dapat dikumpulkan dalam satu kelas Controller. Atau sebuah Controller dapat juga hanya berisi satu buah action. Controller pada Laravel disimpan dalam folder</w:t>
      </w:r>
      <w:r>
        <w:rPr>
          <w:spacing w:val="80"/>
        </w:rPr>
        <w:t xml:space="preserve"> </w:t>
      </w:r>
      <w:r>
        <w:rPr>
          <w:rFonts w:ascii="Courier New"/>
        </w:rPr>
        <w:t>app/Http/Controllers</w:t>
      </w:r>
      <w:r>
        <w:t>.</w:t>
      </w:r>
    </w:p>
    <w:p w14:paraId="091A9AC4">
      <w:pPr>
        <w:pStyle w:val="6"/>
        <w:spacing w:before="80"/>
      </w:pPr>
    </w:p>
    <w:p w14:paraId="197B27C9">
      <w:pPr>
        <w:pStyle w:val="3"/>
        <w:numPr>
          <w:ilvl w:val="0"/>
          <w:numId w:val="4"/>
        </w:numPr>
        <w:tabs>
          <w:tab w:val="left" w:pos="569"/>
        </w:tabs>
        <w:spacing w:before="1" w:after="0" w:line="240" w:lineRule="auto"/>
        <w:ind w:left="569" w:right="0" w:hanging="360"/>
        <w:jc w:val="left"/>
      </w:pPr>
      <w:r>
        <w:t>Membuat</w:t>
      </w:r>
      <w:r>
        <w:rPr>
          <w:spacing w:val="-3"/>
        </w:rPr>
        <w:t xml:space="preserve"> </w:t>
      </w:r>
      <w:r>
        <w:rPr>
          <w:spacing w:val="-2"/>
        </w:rPr>
        <w:t>Controller</w:t>
      </w:r>
    </w:p>
    <w:p w14:paraId="120C5366">
      <w:pPr>
        <w:pStyle w:val="6"/>
        <w:spacing w:before="164"/>
        <w:rPr>
          <w:b/>
        </w:rPr>
      </w:pPr>
    </w:p>
    <w:p w14:paraId="1C1B9852">
      <w:pPr>
        <w:tabs>
          <w:tab w:val="left" w:pos="9244"/>
        </w:tabs>
        <w:spacing w:before="0"/>
        <w:ind w:left="113" w:right="0" w:firstLine="0"/>
        <w:jc w:val="both"/>
        <w:rPr>
          <w:b/>
          <w:sz w:val="24"/>
        </w:rPr>
      </w:pPr>
      <w:r>
        <w:rPr>
          <w:color w:val="000000"/>
          <w:spacing w:val="-32"/>
          <w:sz w:val="24"/>
          <w:shd w:val="clear" w:color="auto" w:fill="ADAAAA"/>
        </w:rPr>
        <w:t xml:space="preserve"> </w:t>
      </w:r>
      <w:r>
        <w:rPr>
          <w:b/>
          <w:color w:val="000000"/>
          <w:sz w:val="24"/>
          <w:shd w:val="clear" w:color="auto" w:fill="ADAAAA"/>
        </w:rPr>
        <w:t>Langkah-langkah</w:t>
      </w:r>
      <w:r>
        <w:rPr>
          <w:b/>
          <w:color w:val="000000"/>
          <w:spacing w:val="-14"/>
          <w:sz w:val="24"/>
          <w:shd w:val="clear" w:color="auto" w:fill="ADAAAA"/>
        </w:rPr>
        <w:t xml:space="preserve"> </w:t>
      </w:r>
      <w:r>
        <w:rPr>
          <w:b/>
          <w:color w:val="000000"/>
          <w:spacing w:val="-2"/>
          <w:sz w:val="24"/>
          <w:shd w:val="clear" w:color="auto" w:fill="ADAAAA"/>
        </w:rPr>
        <w:t>Praktikum:</w:t>
      </w:r>
      <w:r>
        <w:rPr>
          <w:b/>
          <w:color w:val="000000"/>
          <w:sz w:val="24"/>
          <w:shd w:val="clear" w:color="auto" w:fill="ADAAAA"/>
        </w:rPr>
        <w:tab/>
      </w:r>
    </w:p>
    <w:p w14:paraId="58431DE3">
      <w:pPr>
        <w:pStyle w:val="9"/>
        <w:numPr>
          <w:ilvl w:val="1"/>
          <w:numId w:val="1"/>
        </w:numPr>
        <w:tabs>
          <w:tab w:val="left" w:pos="569"/>
        </w:tabs>
        <w:spacing w:before="84" w:after="0" w:line="312" w:lineRule="auto"/>
        <w:ind w:left="569" w:right="574" w:hanging="360"/>
        <w:jc w:val="both"/>
        <w:rPr>
          <w:sz w:val="24"/>
        </w:rPr>
      </w:pPr>
      <w:r>
        <w:rPr>
          <w:sz w:val="24"/>
        </w:rPr>
        <w:t>Untuk membuat controller pada Laravel telah disediakan perintah untuk menggenerate struktur dasarnya. Kita dapat menggunakan perintah artisan diikuti dengan definisi nama controller yang akan dibuat.</w:t>
      </w:r>
    </w:p>
    <w:p w14:paraId="49800A7F">
      <w:pPr>
        <w:pStyle w:val="6"/>
        <w:ind w:left="557"/>
        <w:rPr>
          <w:sz w:val="20"/>
        </w:rPr>
      </w:pPr>
      <w:r>
        <w:rPr>
          <w:sz w:val="20"/>
        </w:rPr>
        <mc:AlternateContent>
          <mc:Choice Requires="wps">
            <w:drawing>
              <wp:inline distT="0" distB="0" distL="0" distR="0">
                <wp:extent cx="5491480" cy="312420"/>
                <wp:effectExtent l="9525" t="0" r="4445" b="11429"/>
                <wp:docPr id="27" name="Textbox 27"/>
                <wp:cNvGraphicFramePr/>
                <a:graphic xmlns:a="http://schemas.openxmlformats.org/drawingml/2006/main">
                  <a:graphicData uri="http://schemas.microsoft.com/office/word/2010/wordprocessingShape">
                    <wps:wsp>
                      <wps:cNvSpPr txBox="1"/>
                      <wps:spPr>
                        <a:xfrm>
                          <a:off x="0" y="0"/>
                          <a:ext cx="5491480" cy="312420"/>
                        </a:xfrm>
                        <a:prstGeom prst="rect">
                          <a:avLst/>
                        </a:prstGeom>
                        <a:ln w="12700">
                          <a:solidFill>
                            <a:srgbClr val="000000"/>
                          </a:solidFill>
                          <a:prstDash val="solid"/>
                        </a:ln>
                      </wps:spPr>
                      <wps:txbx>
                        <w:txbxContent>
                          <w:p w14:paraId="2931CC20">
                            <w:pPr>
                              <w:pStyle w:val="6"/>
                              <w:spacing w:before="100"/>
                              <w:ind w:left="159"/>
                              <w:rPr>
                                <w:rFonts w:ascii="Courier New"/>
                              </w:rPr>
                            </w:pPr>
                            <w:r>
                              <w:rPr>
                                <w:rFonts w:ascii="Courier New"/>
                              </w:rPr>
                              <w:t>php</w:t>
                            </w:r>
                            <w:r>
                              <w:rPr>
                                <w:rFonts w:ascii="Courier New"/>
                                <w:spacing w:val="-9"/>
                              </w:rPr>
                              <w:t xml:space="preserve"> </w:t>
                            </w:r>
                            <w:r>
                              <w:rPr>
                                <w:rFonts w:ascii="Courier New"/>
                              </w:rPr>
                              <w:t>artisan</w:t>
                            </w:r>
                            <w:r>
                              <w:rPr>
                                <w:rFonts w:ascii="Courier New"/>
                                <w:spacing w:val="-8"/>
                              </w:rPr>
                              <w:t xml:space="preserve"> </w:t>
                            </w:r>
                            <w:r>
                              <w:rPr>
                                <w:rFonts w:ascii="Courier New"/>
                              </w:rPr>
                              <w:t>make:controller</w:t>
                            </w:r>
                            <w:r>
                              <w:rPr>
                                <w:rFonts w:ascii="Courier New"/>
                                <w:spacing w:val="-8"/>
                              </w:rPr>
                              <w:t xml:space="preserve"> </w:t>
                            </w:r>
                            <w:r>
                              <w:rPr>
                                <w:rFonts w:ascii="Courier New"/>
                                <w:spacing w:val="-2"/>
                              </w:rPr>
                              <w:t>WelcomeController</w:t>
                            </w:r>
                          </w:p>
                        </w:txbxContent>
                      </wps:txbx>
                      <wps:bodyPr wrap="square" lIns="0" tIns="0" rIns="0" bIns="0" rtlCol="0">
                        <a:noAutofit/>
                      </wps:bodyPr>
                    </wps:wsp>
                  </a:graphicData>
                </a:graphic>
              </wp:inline>
            </w:drawing>
          </mc:Choice>
          <mc:Fallback>
            <w:pict>
              <v:shape id="Textbox 27" o:spid="_x0000_s1026" o:spt="202" type="#_x0000_t202" style="height:24.6pt;width:432.4pt;" filled="f" stroked="t" coordsize="21600,21600" o:gfxdata="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02X2tUAAAAEAQAA&#10;DwAAAAAAAAABACAAAAAiAAAAZHJzL2Rvd25yZXYueG1sUEsBAhQAFAAAAAgAh07iQGy+A37jAQAA&#10;2gMAAA4AAAAAAAAAAQAgAAAAJAEAAGRycy9lMm9Eb2MueG1sUEsFBgAAAAAGAAYAWQEAAHkFAAAA&#10;AA==&#10;">
                <v:fill on="f" focussize="0,0"/>
                <v:stroke weight="1pt" color="#000000" joinstyle="round"/>
                <v:imagedata o:title=""/>
                <o:lock v:ext="edit" aspectratio="f"/>
                <v:textbox inset="0mm,0mm,0mm,0mm">
                  <w:txbxContent>
                    <w:p w14:paraId="2931CC20">
                      <w:pPr>
                        <w:pStyle w:val="6"/>
                        <w:spacing w:before="100"/>
                        <w:ind w:left="159"/>
                        <w:rPr>
                          <w:rFonts w:ascii="Courier New"/>
                        </w:rPr>
                      </w:pPr>
                      <w:r>
                        <w:rPr>
                          <w:rFonts w:ascii="Courier New"/>
                        </w:rPr>
                        <w:t>php</w:t>
                      </w:r>
                      <w:r>
                        <w:rPr>
                          <w:rFonts w:ascii="Courier New"/>
                          <w:spacing w:val="-9"/>
                        </w:rPr>
                        <w:t xml:space="preserve"> </w:t>
                      </w:r>
                      <w:r>
                        <w:rPr>
                          <w:rFonts w:ascii="Courier New"/>
                        </w:rPr>
                        <w:t>artisan</w:t>
                      </w:r>
                      <w:r>
                        <w:rPr>
                          <w:rFonts w:ascii="Courier New"/>
                          <w:spacing w:val="-8"/>
                        </w:rPr>
                        <w:t xml:space="preserve"> </w:t>
                      </w:r>
                      <w:r>
                        <w:rPr>
                          <w:rFonts w:ascii="Courier New"/>
                        </w:rPr>
                        <w:t>make:controller</w:t>
                      </w:r>
                      <w:r>
                        <w:rPr>
                          <w:rFonts w:ascii="Courier New"/>
                          <w:spacing w:val="-8"/>
                        </w:rPr>
                        <w:t xml:space="preserve"> </w:t>
                      </w:r>
                      <w:r>
                        <w:rPr>
                          <w:rFonts w:ascii="Courier New"/>
                          <w:spacing w:val="-2"/>
                        </w:rPr>
                        <w:t>WelcomeController</w:t>
                      </w:r>
                    </w:p>
                  </w:txbxContent>
                </v:textbox>
                <w10:wrap type="none"/>
                <w10:anchorlock/>
              </v:shape>
            </w:pict>
          </mc:Fallback>
        </mc:AlternateContent>
      </w:r>
    </w:p>
    <w:p w14:paraId="0F29C28D">
      <w:pPr>
        <w:pStyle w:val="6"/>
        <w:spacing w:before="56"/>
      </w:pPr>
    </w:p>
    <w:p w14:paraId="791A2F76">
      <w:pPr>
        <w:pStyle w:val="9"/>
        <w:numPr>
          <w:ilvl w:val="1"/>
          <w:numId w:val="1"/>
        </w:numPr>
        <w:tabs>
          <w:tab w:val="left" w:pos="569"/>
        </w:tabs>
        <w:spacing w:before="0" w:after="0" w:line="307" w:lineRule="auto"/>
        <w:ind w:left="569" w:right="565" w:hanging="360"/>
        <w:jc w:val="left"/>
        <w:rPr>
          <w:sz w:val="24"/>
        </w:rPr>
      </w:pPr>
      <w:r>
        <w:rPr>
          <w:sz w:val="24"/>
        </w:rPr>
        <mc:AlternateContent>
          <mc:Choice Requires="wps">
            <w:drawing>
              <wp:anchor distT="0" distB="0" distL="0" distR="0" simplePos="0" relativeHeight="251671552" behindDoc="1" locked="0" layoutInCell="1" allowOverlap="1">
                <wp:simplePos x="0" y="0"/>
                <wp:positionH relativeFrom="page">
                  <wp:posOffset>1169670</wp:posOffset>
                </wp:positionH>
                <wp:positionV relativeFrom="paragraph">
                  <wp:posOffset>472440</wp:posOffset>
                </wp:positionV>
                <wp:extent cx="5491480" cy="1176655"/>
                <wp:effectExtent l="0" t="0" r="0" b="0"/>
                <wp:wrapTopAndBottom/>
                <wp:docPr id="28" name="Textbox 28"/>
                <wp:cNvGraphicFramePr/>
                <a:graphic xmlns:a="http://schemas.openxmlformats.org/drawingml/2006/main">
                  <a:graphicData uri="http://schemas.microsoft.com/office/word/2010/wordprocessingShape">
                    <wps:wsp>
                      <wps:cNvSpPr txBox="1"/>
                      <wps:spPr>
                        <a:xfrm>
                          <a:off x="0" y="0"/>
                          <a:ext cx="5491480" cy="1176655"/>
                        </a:xfrm>
                        <a:prstGeom prst="rect">
                          <a:avLst/>
                        </a:prstGeom>
                        <a:ln w="12700">
                          <a:solidFill>
                            <a:srgbClr val="000000"/>
                          </a:solidFill>
                          <a:prstDash val="solid"/>
                        </a:ln>
                      </wps:spPr>
                      <wps:txbx>
                        <w:txbxContent>
                          <w:p w14:paraId="62AECC1E">
                            <w:pPr>
                              <w:pStyle w:val="6"/>
                              <w:spacing w:before="100"/>
                              <w:ind w:left="135"/>
                              <w:rPr>
                                <w:rFonts w:ascii="Courier New"/>
                              </w:rPr>
                            </w:pPr>
                            <w:r>
                              <w:rPr>
                                <w:rFonts w:ascii="Courier New"/>
                                <w:spacing w:val="-2"/>
                              </w:rPr>
                              <w:t>&lt;?php</w:t>
                            </w:r>
                          </w:p>
                          <w:p w14:paraId="68C3B48D">
                            <w:pPr>
                              <w:pStyle w:val="6"/>
                              <w:rPr>
                                <w:rFonts w:ascii="Courier New"/>
                              </w:rPr>
                            </w:pPr>
                          </w:p>
                          <w:p w14:paraId="27AB9D1E">
                            <w:pPr>
                              <w:pStyle w:val="6"/>
                              <w:spacing w:line="480" w:lineRule="auto"/>
                              <w:ind w:left="135" w:right="3652"/>
                              <w:rPr>
                                <w:rFonts w:ascii="Courier New"/>
                              </w:rPr>
                            </w:pPr>
                            <w:r>
                              <w:rPr>
                                <w:rFonts w:ascii="Courier New"/>
                              </w:rPr>
                              <w:t>namespace</w:t>
                            </w:r>
                            <w:r>
                              <w:rPr>
                                <w:rFonts w:ascii="Courier New"/>
                                <w:spacing w:val="-36"/>
                              </w:rPr>
                              <w:t xml:space="preserve"> </w:t>
                            </w:r>
                            <w:r>
                              <w:rPr>
                                <w:rFonts w:ascii="Courier New"/>
                              </w:rPr>
                              <w:t>App\Http\Controllers; use Illuminate\Http\Request;</w:t>
                            </w:r>
                          </w:p>
                        </w:txbxContent>
                      </wps:txbx>
                      <wps:bodyPr wrap="square" lIns="0" tIns="0" rIns="0" bIns="0" rtlCol="0">
                        <a:noAutofit/>
                      </wps:bodyPr>
                    </wps:wsp>
                  </a:graphicData>
                </a:graphic>
              </wp:anchor>
            </w:drawing>
          </mc:Choice>
          <mc:Fallback>
            <w:pict>
              <v:shape id="Textbox 28" o:spid="_x0000_s1026" o:spt="202" type="#_x0000_t202" style="position:absolute;left:0pt;margin-left:92.1pt;margin-top:37.2pt;height:92.65pt;width:432.4pt;mso-position-horizontal-relative:page;mso-wrap-distance-bottom:0pt;mso-wrap-distance-top:0pt;z-index:-251644928;mso-width-relative:page;mso-height-relative:page;" filled="f" stroked="t" coordsize="21600,21600" o:gfxdata="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y/r/raAAAA&#10;CwEAAA8AAAAAAAAAAQAgAAAAIgAAAGRycy9kb3ducmV2LnhtbFBLAQIUABQAAAAIAIdO4kDEDi+/&#10;4gEAANsDAAAOAAAAAAAAAAEAIAAAACkBAABkcnMvZTJvRG9jLnhtbFBLBQYAAAAABgAGAFkBAAB9&#10;BQAAAAA=&#10;">
                <v:fill on="f" focussize="0,0"/>
                <v:stroke weight="1pt" color="#000000" joinstyle="round"/>
                <v:imagedata o:title=""/>
                <o:lock v:ext="edit" aspectratio="f"/>
                <v:textbox inset="0mm,0mm,0mm,0mm">
                  <w:txbxContent>
                    <w:p w14:paraId="62AECC1E">
                      <w:pPr>
                        <w:pStyle w:val="6"/>
                        <w:spacing w:before="100"/>
                        <w:ind w:left="135"/>
                        <w:rPr>
                          <w:rFonts w:ascii="Courier New"/>
                        </w:rPr>
                      </w:pPr>
                      <w:r>
                        <w:rPr>
                          <w:rFonts w:ascii="Courier New"/>
                          <w:spacing w:val="-2"/>
                        </w:rPr>
                        <w:t>&lt;?php</w:t>
                      </w:r>
                    </w:p>
                    <w:p w14:paraId="68C3B48D">
                      <w:pPr>
                        <w:pStyle w:val="6"/>
                        <w:rPr>
                          <w:rFonts w:ascii="Courier New"/>
                        </w:rPr>
                      </w:pPr>
                    </w:p>
                    <w:p w14:paraId="27AB9D1E">
                      <w:pPr>
                        <w:pStyle w:val="6"/>
                        <w:spacing w:line="480" w:lineRule="auto"/>
                        <w:ind w:left="135" w:right="3652"/>
                        <w:rPr>
                          <w:rFonts w:ascii="Courier New"/>
                        </w:rPr>
                      </w:pPr>
                      <w:r>
                        <w:rPr>
                          <w:rFonts w:ascii="Courier New"/>
                        </w:rPr>
                        <w:t>namespace</w:t>
                      </w:r>
                      <w:r>
                        <w:rPr>
                          <w:rFonts w:ascii="Courier New"/>
                          <w:spacing w:val="-36"/>
                        </w:rPr>
                        <w:t xml:space="preserve"> </w:t>
                      </w:r>
                      <w:r>
                        <w:rPr>
                          <w:rFonts w:ascii="Courier New"/>
                        </w:rPr>
                        <w:t>App\Http\Controllers; use Illuminate\Http\Request;</w:t>
                      </w:r>
                    </w:p>
                  </w:txbxContent>
                </v:textbox>
                <w10:wrap type="topAndBottom"/>
              </v:shape>
            </w:pict>
          </mc:Fallback>
        </mc:AlternateContent>
      </w:r>
      <w:r>
        <w:rPr>
          <w:sz w:val="24"/>
        </w:rPr>
        <w:t>Buka</w:t>
      </w:r>
      <w:r>
        <w:rPr>
          <w:spacing w:val="40"/>
          <w:sz w:val="24"/>
        </w:rPr>
        <w:t xml:space="preserve"> </w:t>
      </w:r>
      <w:r>
        <w:rPr>
          <w:sz w:val="24"/>
        </w:rPr>
        <w:t>file</w:t>
      </w:r>
      <w:r>
        <w:rPr>
          <w:spacing w:val="40"/>
          <w:sz w:val="24"/>
        </w:rPr>
        <w:t xml:space="preserve"> </w:t>
      </w:r>
      <w:r>
        <w:rPr>
          <w:sz w:val="24"/>
        </w:rPr>
        <w:t>pada</w:t>
      </w:r>
      <w:r>
        <w:rPr>
          <w:spacing w:val="40"/>
          <w:sz w:val="24"/>
        </w:rPr>
        <w:t xml:space="preserve"> </w:t>
      </w:r>
      <w:r>
        <w:rPr>
          <w:rFonts w:ascii="Courier New"/>
          <w:sz w:val="24"/>
        </w:rPr>
        <w:t>app/Http/Controllers/WelcomeController.php</w:t>
      </w:r>
      <w:r>
        <w:rPr>
          <w:sz w:val="24"/>
        </w:rPr>
        <w:t>.</w:t>
      </w:r>
      <w:r>
        <w:rPr>
          <w:spacing w:val="40"/>
          <w:sz w:val="24"/>
        </w:rPr>
        <w:t xml:space="preserve"> </w:t>
      </w:r>
      <w:r>
        <w:rPr>
          <w:sz w:val="24"/>
        </w:rPr>
        <w:t>Struktur pada controller dapat digambarkan sebagai berikut:</w:t>
      </w:r>
    </w:p>
    <w:p w14:paraId="447758BE">
      <w:pPr>
        <w:pStyle w:val="9"/>
        <w:spacing w:after="0" w:line="307" w:lineRule="auto"/>
        <w:jc w:val="left"/>
        <w:rPr>
          <w:sz w:val="24"/>
        </w:rPr>
        <w:sectPr>
          <w:pgSz w:w="11910" w:h="16840"/>
          <w:pgMar w:top="2080" w:right="850" w:bottom="1100" w:left="1275" w:header="568" w:footer="916" w:gutter="0"/>
          <w:cols w:space="720" w:num="1"/>
        </w:sectPr>
      </w:pPr>
    </w:p>
    <w:p w14:paraId="76F58D00">
      <w:pPr>
        <w:pStyle w:val="6"/>
        <w:spacing w:before="45" w:after="1"/>
        <w:rPr>
          <w:sz w:val="20"/>
        </w:rPr>
      </w:pPr>
    </w:p>
    <w:p w14:paraId="69DA09BF">
      <w:pPr>
        <w:pStyle w:val="6"/>
        <w:ind w:left="557"/>
        <w:rPr>
          <w:sz w:val="20"/>
        </w:rPr>
      </w:pPr>
      <w:r>
        <w:rPr>
          <w:sz w:val="20"/>
        </w:rPr>
        <mc:AlternateContent>
          <mc:Choice Requires="wps">
            <w:drawing>
              <wp:inline distT="0" distB="0" distL="0" distR="0">
                <wp:extent cx="5491480" cy="831215"/>
                <wp:effectExtent l="9525" t="0" r="4445" b="6984"/>
                <wp:docPr id="29" name="Textbox 29"/>
                <wp:cNvGraphicFramePr/>
                <a:graphic xmlns:a="http://schemas.openxmlformats.org/drawingml/2006/main">
                  <a:graphicData uri="http://schemas.microsoft.com/office/word/2010/wordprocessingShape">
                    <wps:wsp>
                      <wps:cNvSpPr txBox="1"/>
                      <wps:spPr>
                        <a:xfrm>
                          <a:off x="0" y="0"/>
                          <a:ext cx="5491480" cy="831215"/>
                        </a:xfrm>
                        <a:prstGeom prst="rect">
                          <a:avLst/>
                        </a:prstGeom>
                        <a:ln w="12700">
                          <a:solidFill>
                            <a:srgbClr val="000000"/>
                          </a:solidFill>
                          <a:prstDash val="solid"/>
                        </a:ln>
                      </wps:spPr>
                      <wps:txbx>
                        <w:txbxContent>
                          <w:p w14:paraId="48865D2E">
                            <w:pPr>
                              <w:pStyle w:val="6"/>
                              <w:spacing w:before="100"/>
                              <w:ind w:left="135"/>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30A6C4EB">
                            <w:pPr>
                              <w:spacing w:before="0"/>
                              <w:ind w:left="135" w:right="0" w:firstLine="0"/>
                              <w:jc w:val="left"/>
                              <w:rPr>
                                <w:rFonts w:ascii="Courier New"/>
                                <w:sz w:val="24"/>
                              </w:rPr>
                            </w:pPr>
                            <w:r>
                              <w:rPr>
                                <w:rFonts w:ascii="Courier New"/>
                                <w:spacing w:val="-10"/>
                                <w:sz w:val="24"/>
                              </w:rPr>
                              <w:t>{</w:t>
                            </w:r>
                          </w:p>
                          <w:p w14:paraId="025D004D">
                            <w:pPr>
                              <w:spacing w:before="0"/>
                              <w:ind w:left="812" w:right="0" w:firstLine="0"/>
                              <w:jc w:val="left"/>
                              <w:rPr>
                                <w:rFonts w:ascii="Courier New"/>
                                <w:sz w:val="24"/>
                              </w:rPr>
                            </w:pPr>
                            <w:r>
                              <w:rPr>
                                <w:rFonts w:ascii="Courier New"/>
                                <w:spacing w:val="-5"/>
                                <w:sz w:val="24"/>
                              </w:rPr>
                              <w:t>//</w:t>
                            </w:r>
                          </w:p>
                          <w:p w14:paraId="7DBEDABC">
                            <w:pPr>
                              <w:spacing w:before="1"/>
                              <w:ind w:left="135" w:right="0" w:firstLine="0"/>
                              <w:jc w:val="left"/>
                              <w:rPr>
                                <w:rFonts w:ascii="Courier New"/>
                                <w:sz w:val="24"/>
                              </w:rPr>
                            </w:pPr>
                            <w:r>
                              <w:rPr>
                                <w:rFonts w:ascii="Courier New"/>
                                <w:spacing w:val="-10"/>
                                <w:sz w:val="24"/>
                              </w:rPr>
                              <w:t>}</w:t>
                            </w:r>
                          </w:p>
                        </w:txbxContent>
                      </wps:txbx>
                      <wps:bodyPr wrap="square" lIns="0" tIns="0" rIns="0" bIns="0" rtlCol="0">
                        <a:noAutofit/>
                      </wps:bodyPr>
                    </wps:wsp>
                  </a:graphicData>
                </a:graphic>
              </wp:inline>
            </w:drawing>
          </mc:Choice>
          <mc:Fallback>
            <w:pict>
              <v:shape id="Textbox 29" o:spid="_x0000_s1026" o:spt="202" type="#_x0000_t202" style="height:65.45pt;width:432.4pt;" filled="f" stroked="t" coordsize="21600,21600" o:gfxdata="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3puWfVAAAABQEAAA8A&#10;AAAAAAAAAQAgAAAAIgAAAGRycy9kb3ducmV2LnhtbFBLAQIUABQAAAAIAIdO4kAUrcv14QEAANoD&#10;AAAOAAAAAAAAAAEAIAAAACQBAABkcnMvZTJvRG9jLnhtbFBLBQYAAAAABgAGAFkBAAB3BQAAAAA=&#10;">
                <v:fill on="f" focussize="0,0"/>
                <v:stroke weight="1pt" color="#000000" joinstyle="round"/>
                <v:imagedata o:title=""/>
                <o:lock v:ext="edit" aspectratio="f"/>
                <v:textbox inset="0mm,0mm,0mm,0mm">
                  <w:txbxContent>
                    <w:p w14:paraId="48865D2E">
                      <w:pPr>
                        <w:pStyle w:val="6"/>
                        <w:spacing w:before="100"/>
                        <w:ind w:left="135"/>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30A6C4EB">
                      <w:pPr>
                        <w:spacing w:before="0"/>
                        <w:ind w:left="135" w:right="0" w:firstLine="0"/>
                        <w:jc w:val="left"/>
                        <w:rPr>
                          <w:rFonts w:ascii="Courier New"/>
                          <w:sz w:val="24"/>
                        </w:rPr>
                      </w:pPr>
                      <w:r>
                        <w:rPr>
                          <w:rFonts w:ascii="Courier New"/>
                          <w:spacing w:val="-10"/>
                          <w:sz w:val="24"/>
                        </w:rPr>
                        <w:t>{</w:t>
                      </w:r>
                    </w:p>
                    <w:p w14:paraId="025D004D">
                      <w:pPr>
                        <w:spacing w:before="0"/>
                        <w:ind w:left="812" w:right="0" w:firstLine="0"/>
                        <w:jc w:val="left"/>
                        <w:rPr>
                          <w:rFonts w:ascii="Courier New"/>
                          <w:sz w:val="24"/>
                        </w:rPr>
                      </w:pPr>
                      <w:r>
                        <w:rPr>
                          <w:rFonts w:ascii="Courier New"/>
                          <w:spacing w:val="-5"/>
                          <w:sz w:val="24"/>
                        </w:rPr>
                        <w:t>//</w:t>
                      </w:r>
                    </w:p>
                    <w:p w14:paraId="7DBEDABC">
                      <w:pPr>
                        <w:spacing w:before="1"/>
                        <w:ind w:left="135" w:right="0" w:firstLine="0"/>
                        <w:jc w:val="left"/>
                        <w:rPr>
                          <w:rFonts w:ascii="Courier New"/>
                          <w:sz w:val="24"/>
                        </w:rPr>
                      </w:pPr>
                      <w:r>
                        <w:rPr>
                          <w:rFonts w:ascii="Courier New"/>
                          <w:spacing w:val="-10"/>
                          <w:sz w:val="24"/>
                        </w:rPr>
                        <w:t>}</w:t>
                      </w:r>
                    </w:p>
                  </w:txbxContent>
                </v:textbox>
                <w10:wrap type="none"/>
                <w10:anchorlock/>
              </v:shape>
            </w:pict>
          </mc:Fallback>
        </mc:AlternateContent>
      </w:r>
    </w:p>
    <w:p w14:paraId="663553E8">
      <w:pPr>
        <w:pStyle w:val="6"/>
        <w:spacing w:before="58"/>
      </w:pPr>
    </w:p>
    <w:p w14:paraId="277DD33A">
      <w:pPr>
        <w:pStyle w:val="9"/>
        <w:numPr>
          <w:ilvl w:val="1"/>
          <w:numId w:val="1"/>
        </w:numPr>
        <w:tabs>
          <w:tab w:val="left" w:pos="569"/>
        </w:tabs>
        <w:spacing w:before="0" w:after="3" w:line="312" w:lineRule="auto"/>
        <w:ind w:left="569" w:right="568" w:hanging="360"/>
        <w:jc w:val="left"/>
        <w:rPr>
          <w:sz w:val="24"/>
        </w:rPr>
      </w:pPr>
      <w:r>
        <w:rPr>
          <w:sz w:val="24"/>
        </w:rPr>
        <w:t>Untuk</w:t>
      </w:r>
      <w:r>
        <w:rPr>
          <w:spacing w:val="-17"/>
          <w:sz w:val="24"/>
        </w:rPr>
        <w:t xml:space="preserve"> </w:t>
      </w:r>
      <w:r>
        <w:rPr>
          <w:sz w:val="24"/>
        </w:rPr>
        <w:t>mendefinisikan</w:t>
      </w:r>
      <w:r>
        <w:rPr>
          <w:spacing w:val="-17"/>
          <w:sz w:val="24"/>
        </w:rPr>
        <w:t xml:space="preserve"> </w:t>
      </w:r>
      <w:r>
        <w:rPr>
          <w:sz w:val="24"/>
        </w:rPr>
        <w:t>action,</w:t>
      </w:r>
      <w:r>
        <w:rPr>
          <w:spacing w:val="-17"/>
          <w:sz w:val="24"/>
        </w:rPr>
        <w:t xml:space="preserve"> </w:t>
      </w:r>
      <w:r>
        <w:rPr>
          <w:sz w:val="24"/>
        </w:rPr>
        <w:t>silahkan</w:t>
      </w:r>
      <w:r>
        <w:rPr>
          <w:spacing w:val="-15"/>
          <w:sz w:val="24"/>
        </w:rPr>
        <w:t xml:space="preserve"> </w:t>
      </w:r>
      <w:r>
        <w:rPr>
          <w:sz w:val="24"/>
        </w:rPr>
        <w:t>tambahkan</w:t>
      </w:r>
      <w:r>
        <w:rPr>
          <w:spacing w:val="-17"/>
          <w:sz w:val="24"/>
        </w:rPr>
        <w:t xml:space="preserve"> </w:t>
      </w:r>
      <w:r>
        <w:rPr>
          <w:sz w:val="24"/>
        </w:rPr>
        <w:t>function</w:t>
      </w:r>
      <w:r>
        <w:rPr>
          <w:spacing w:val="-17"/>
          <w:sz w:val="24"/>
        </w:rPr>
        <w:t xml:space="preserve"> </w:t>
      </w:r>
      <w:r>
        <w:rPr>
          <w:sz w:val="24"/>
        </w:rPr>
        <w:t>dengan</w:t>
      </w:r>
      <w:r>
        <w:rPr>
          <w:spacing w:val="-17"/>
          <w:sz w:val="24"/>
        </w:rPr>
        <w:t xml:space="preserve"> </w:t>
      </w:r>
      <w:r>
        <w:rPr>
          <w:sz w:val="24"/>
        </w:rPr>
        <w:t>access</w:t>
      </w:r>
      <w:r>
        <w:rPr>
          <w:spacing w:val="-18"/>
          <w:sz w:val="24"/>
        </w:rPr>
        <w:t xml:space="preserve"> </w:t>
      </w:r>
      <w:r>
        <w:rPr>
          <w:sz w:val="24"/>
        </w:rPr>
        <w:t>public.</w:t>
      </w:r>
      <w:r>
        <w:rPr>
          <w:spacing w:val="-17"/>
          <w:sz w:val="24"/>
        </w:rPr>
        <w:t xml:space="preserve"> </w:t>
      </w:r>
      <w:r>
        <w:rPr>
          <w:sz w:val="24"/>
        </w:rPr>
        <w:t>Sehingga controller di atas menjadi sebagai berikut:</w:t>
      </w:r>
    </w:p>
    <w:p w14:paraId="24D5130E">
      <w:pPr>
        <w:pStyle w:val="6"/>
        <w:ind w:left="557"/>
        <w:rPr>
          <w:sz w:val="20"/>
        </w:rPr>
      </w:pPr>
      <w:r>
        <w:rPr>
          <w:sz w:val="20"/>
        </w:rPr>
        <mc:AlternateContent>
          <mc:Choice Requires="wps">
            <w:drawing>
              <wp:inline distT="0" distB="0" distL="0" distR="0">
                <wp:extent cx="5491480" cy="2210435"/>
                <wp:effectExtent l="9525" t="0" r="4445" b="8889"/>
                <wp:docPr id="30" name="Textbox 30"/>
                <wp:cNvGraphicFramePr/>
                <a:graphic xmlns:a="http://schemas.openxmlformats.org/drawingml/2006/main">
                  <a:graphicData uri="http://schemas.microsoft.com/office/word/2010/wordprocessingShape">
                    <wps:wsp>
                      <wps:cNvSpPr txBox="1"/>
                      <wps:spPr>
                        <a:xfrm>
                          <a:off x="0" y="0"/>
                          <a:ext cx="5491480" cy="2210435"/>
                        </a:xfrm>
                        <a:prstGeom prst="rect">
                          <a:avLst/>
                        </a:prstGeom>
                        <a:ln w="12700">
                          <a:solidFill>
                            <a:srgbClr val="000000"/>
                          </a:solidFill>
                          <a:prstDash val="solid"/>
                        </a:ln>
                      </wps:spPr>
                      <wps:txbx>
                        <w:txbxContent>
                          <w:p w14:paraId="76035548">
                            <w:pPr>
                              <w:pStyle w:val="6"/>
                              <w:spacing w:before="100"/>
                              <w:ind w:left="135"/>
                              <w:rPr>
                                <w:rFonts w:ascii="Courier New"/>
                              </w:rPr>
                            </w:pPr>
                            <w:r>
                              <w:rPr>
                                <w:rFonts w:ascii="Courier New"/>
                                <w:spacing w:val="-2"/>
                              </w:rPr>
                              <w:t>&lt;?php</w:t>
                            </w:r>
                          </w:p>
                          <w:p w14:paraId="18BA4F7D">
                            <w:pPr>
                              <w:pStyle w:val="6"/>
                              <w:rPr>
                                <w:rFonts w:ascii="Courier New"/>
                              </w:rPr>
                            </w:pPr>
                          </w:p>
                          <w:p w14:paraId="0A406988">
                            <w:pPr>
                              <w:pStyle w:val="6"/>
                              <w:spacing w:before="1" w:line="480" w:lineRule="auto"/>
                              <w:ind w:left="135" w:right="3652"/>
                              <w:rPr>
                                <w:rFonts w:ascii="Courier New"/>
                              </w:rPr>
                            </w:pPr>
                            <w:r>
                              <w:rPr>
                                <w:rFonts w:ascii="Courier New"/>
                              </w:rPr>
                              <w:t>namespace</w:t>
                            </w:r>
                            <w:r>
                              <w:rPr>
                                <w:rFonts w:ascii="Courier New"/>
                                <w:spacing w:val="-36"/>
                              </w:rPr>
                              <w:t xml:space="preserve"> </w:t>
                            </w:r>
                            <w:r>
                              <w:rPr>
                                <w:rFonts w:ascii="Courier New"/>
                              </w:rPr>
                              <w:t>App\Http\Controllers; use Illuminate\Http\Request;</w:t>
                            </w:r>
                          </w:p>
                          <w:p w14:paraId="45EEB337">
                            <w:pPr>
                              <w:pStyle w:val="6"/>
                              <w:ind w:left="135"/>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56450794">
                            <w:pPr>
                              <w:spacing w:before="0"/>
                              <w:ind w:left="135" w:right="0" w:firstLine="0"/>
                              <w:jc w:val="left"/>
                              <w:rPr>
                                <w:rFonts w:ascii="Courier New"/>
                                <w:sz w:val="24"/>
                              </w:rPr>
                            </w:pPr>
                            <w:r>
                              <w:rPr>
                                <w:rFonts w:ascii="Courier New"/>
                                <w:spacing w:val="-10"/>
                                <w:sz w:val="24"/>
                              </w:rPr>
                              <w:t>{</w:t>
                            </w:r>
                          </w:p>
                          <w:p w14:paraId="146C0A8D">
                            <w:pPr>
                              <w:pStyle w:val="6"/>
                              <w:ind w:left="812"/>
                              <w:rPr>
                                <w:rFonts w:ascii="Courier New"/>
                              </w:rPr>
                            </w:pPr>
                            <w:r>
                              <w:rPr>
                                <w:rFonts w:ascii="Courier New"/>
                              </w:rPr>
                              <w:t>public</w:t>
                            </w:r>
                            <w:r>
                              <w:rPr>
                                <w:rFonts w:ascii="Courier New"/>
                                <w:spacing w:val="-9"/>
                              </w:rPr>
                              <w:t xml:space="preserve"> </w:t>
                            </w:r>
                            <w:r>
                              <w:rPr>
                                <w:rFonts w:ascii="Courier New"/>
                              </w:rPr>
                              <w:t>function</w:t>
                            </w:r>
                            <w:r>
                              <w:rPr>
                                <w:rFonts w:ascii="Courier New"/>
                                <w:spacing w:val="-7"/>
                              </w:rPr>
                              <w:t xml:space="preserve"> </w:t>
                            </w:r>
                            <w:r>
                              <w:rPr>
                                <w:rFonts w:ascii="Courier New"/>
                              </w:rPr>
                              <w:t>hello()</w:t>
                            </w:r>
                            <w:r>
                              <w:rPr>
                                <w:rFonts w:ascii="Courier New"/>
                                <w:spacing w:val="-7"/>
                              </w:rPr>
                              <w:t xml:space="preserve"> </w:t>
                            </w:r>
                            <w:r>
                              <w:rPr>
                                <w:rFonts w:ascii="Courier New"/>
                                <w:spacing w:val="-10"/>
                              </w:rPr>
                              <w:t>{</w:t>
                            </w:r>
                          </w:p>
                          <w:p w14:paraId="30555EE4">
                            <w:pPr>
                              <w:pStyle w:val="6"/>
                              <w:spacing w:before="1"/>
                              <w:ind w:left="2109"/>
                              <w:rPr>
                                <w:rFonts w:ascii="Courier New"/>
                              </w:rPr>
                            </w:pPr>
                            <w:r>
                              <w:rPr>
                                <w:rFonts w:ascii="Courier New"/>
                              </w:rPr>
                              <w:t>return</w:t>
                            </w:r>
                            <w:r>
                              <w:rPr>
                                <w:rFonts w:ascii="Courier New"/>
                                <w:spacing w:val="-6"/>
                              </w:rPr>
                              <w:t xml:space="preserve"> </w:t>
                            </w:r>
                            <w:r>
                              <w:rPr>
                                <w:rFonts w:ascii="Courier New"/>
                              </w:rPr>
                              <w:t>'Hello</w:t>
                            </w:r>
                            <w:r>
                              <w:rPr>
                                <w:rFonts w:ascii="Courier New"/>
                                <w:spacing w:val="-6"/>
                              </w:rPr>
                              <w:t xml:space="preserve"> </w:t>
                            </w:r>
                            <w:r>
                              <w:rPr>
                                <w:rFonts w:ascii="Courier New"/>
                                <w:spacing w:val="-2"/>
                              </w:rPr>
                              <w:t>World';</w:t>
                            </w:r>
                          </w:p>
                          <w:p w14:paraId="729CF740">
                            <w:pPr>
                              <w:spacing w:before="0" w:line="270" w:lineRule="exact"/>
                              <w:ind w:left="812" w:right="0" w:firstLine="0"/>
                              <w:jc w:val="left"/>
                              <w:rPr>
                                <w:rFonts w:ascii="Courier New"/>
                                <w:sz w:val="24"/>
                              </w:rPr>
                            </w:pPr>
                            <w:r>
                              <w:rPr>
                                <w:rFonts w:ascii="Courier New"/>
                                <w:spacing w:val="-10"/>
                                <w:sz w:val="24"/>
                              </w:rPr>
                              <w:t>}</w:t>
                            </w:r>
                          </w:p>
                          <w:p w14:paraId="67F4871D">
                            <w:pPr>
                              <w:spacing w:before="0" w:line="270" w:lineRule="exact"/>
                              <w:ind w:left="135" w:right="0" w:firstLine="0"/>
                              <w:jc w:val="left"/>
                              <w:rPr>
                                <w:rFonts w:ascii="Courier New"/>
                                <w:sz w:val="24"/>
                              </w:rPr>
                            </w:pPr>
                            <w:r>
                              <w:rPr>
                                <w:rFonts w:ascii="Courier New"/>
                                <w:spacing w:val="-10"/>
                                <w:sz w:val="24"/>
                              </w:rPr>
                              <w:t>}</w:t>
                            </w:r>
                          </w:p>
                        </w:txbxContent>
                      </wps:txbx>
                      <wps:bodyPr wrap="square" lIns="0" tIns="0" rIns="0" bIns="0" rtlCol="0">
                        <a:noAutofit/>
                      </wps:bodyPr>
                    </wps:wsp>
                  </a:graphicData>
                </a:graphic>
              </wp:inline>
            </w:drawing>
          </mc:Choice>
          <mc:Fallback>
            <w:pict>
              <v:shape id="Textbox 30" o:spid="_x0000_s1026" o:spt="202" type="#_x0000_t202" style="height:174.05pt;width:432.4pt;" filled="f" stroked="t" coordsize="21600,21600" o:gfxdata="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om10tNYAAAAFAQAA&#10;DwAAAAAAAAABACAAAAAiAAAAZHJzL2Rvd25yZXYueG1sUEsBAhQAFAAAAAgAh07iQHPcyYDiAQAA&#10;2wMAAA4AAAAAAAAAAQAgAAAAJQEAAGRycy9lMm9Eb2MueG1sUEsFBgAAAAAGAAYAWQEAAHkFAAAA&#10;AA==&#10;">
                <v:fill on="f" focussize="0,0"/>
                <v:stroke weight="1pt" color="#000000" joinstyle="round"/>
                <v:imagedata o:title=""/>
                <o:lock v:ext="edit" aspectratio="f"/>
                <v:textbox inset="0mm,0mm,0mm,0mm">
                  <w:txbxContent>
                    <w:p w14:paraId="76035548">
                      <w:pPr>
                        <w:pStyle w:val="6"/>
                        <w:spacing w:before="100"/>
                        <w:ind w:left="135"/>
                        <w:rPr>
                          <w:rFonts w:ascii="Courier New"/>
                        </w:rPr>
                      </w:pPr>
                      <w:r>
                        <w:rPr>
                          <w:rFonts w:ascii="Courier New"/>
                          <w:spacing w:val="-2"/>
                        </w:rPr>
                        <w:t>&lt;?php</w:t>
                      </w:r>
                    </w:p>
                    <w:p w14:paraId="18BA4F7D">
                      <w:pPr>
                        <w:pStyle w:val="6"/>
                        <w:rPr>
                          <w:rFonts w:ascii="Courier New"/>
                        </w:rPr>
                      </w:pPr>
                    </w:p>
                    <w:p w14:paraId="0A406988">
                      <w:pPr>
                        <w:pStyle w:val="6"/>
                        <w:spacing w:before="1" w:line="480" w:lineRule="auto"/>
                        <w:ind w:left="135" w:right="3652"/>
                        <w:rPr>
                          <w:rFonts w:ascii="Courier New"/>
                        </w:rPr>
                      </w:pPr>
                      <w:r>
                        <w:rPr>
                          <w:rFonts w:ascii="Courier New"/>
                        </w:rPr>
                        <w:t>namespace</w:t>
                      </w:r>
                      <w:r>
                        <w:rPr>
                          <w:rFonts w:ascii="Courier New"/>
                          <w:spacing w:val="-36"/>
                        </w:rPr>
                        <w:t xml:space="preserve"> </w:t>
                      </w:r>
                      <w:r>
                        <w:rPr>
                          <w:rFonts w:ascii="Courier New"/>
                        </w:rPr>
                        <w:t>App\Http\Controllers; use Illuminate\Http\Request;</w:t>
                      </w:r>
                    </w:p>
                    <w:p w14:paraId="45EEB337">
                      <w:pPr>
                        <w:pStyle w:val="6"/>
                        <w:ind w:left="135"/>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56450794">
                      <w:pPr>
                        <w:spacing w:before="0"/>
                        <w:ind w:left="135" w:right="0" w:firstLine="0"/>
                        <w:jc w:val="left"/>
                        <w:rPr>
                          <w:rFonts w:ascii="Courier New"/>
                          <w:sz w:val="24"/>
                        </w:rPr>
                      </w:pPr>
                      <w:r>
                        <w:rPr>
                          <w:rFonts w:ascii="Courier New"/>
                          <w:spacing w:val="-10"/>
                          <w:sz w:val="24"/>
                        </w:rPr>
                        <w:t>{</w:t>
                      </w:r>
                    </w:p>
                    <w:p w14:paraId="146C0A8D">
                      <w:pPr>
                        <w:pStyle w:val="6"/>
                        <w:ind w:left="812"/>
                        <w:rPr>
                          <w:rFonts w:ascii="Courier New"/>
                        </w:rPr>
                      </w:pPr>
                      <w:r>
                        <w:rPr>
                          <w:rFonts w:ascii="Courier New"/>
                        </w:rPr>
                        <w:t>public</w:t>
                      </w:r>
                      <w:r>
                        <w:rPr>
                          <w:rFonts w:ascii="Courier New"/>
                          <w:spacing w:val="-9"/>
                        </w:rPr>
                        <w:t xml:space="preserve"> </w:t>
                      </w:r>
                      <w:r>
                        <w:rPr>
                          <w:rFonts w:ascii="Courier New"/>
                        </w:rPr>
                        <w:t>function</w:t>
                      </w:r>
                      <w:r>
                        <w:rPr>
                          <w:rFonts w:ascii="Courier New"/>
                          <w:spacing w:val="-7"/>
                        </w:rPr>
                        <w:t xml:space="preserve"> </w:t>
                      </w:r>
                      <w:r>
                        <w:rPr>
                          <w:rFonts w:ascii="Courier New"/>
                        </w:rPr>
                        <w:t>hello()</w:t>
                      </w:r>
                      <w:r>
                        <w:rPr>
                          <w:rFonts w:ascii="Courier New"/>
                          <w:spacing w:val="-7"/>
                        </w:rPr>
                        <w:t xml:space="preserve"> </w:t>
                      </w:r>
                      <w:r>
                        <w:rPr>
                          <w:rFonts w:ascii="Courier New"/>
                          <w:spacing w:val="-10"/>
                        </w:rPr>
                        <w:t>{</w:t>
                      </w:r>
                    </w:p>
                    <w:p w14:paraId="30555EE4">
                      <w:pPr>
                        <w:pStyle w:val="6"/>
                        <w:spacing w:before="1"/>
                        <w:ind w:left="2109"/>
                        <w:rPr>
                          <w:rFonts w:ascii="Courier New"/>
                        </w:rPr>
                      </w:pPr>
                      <w:r>
                        <w:rPr>
                          <w:rFonts w:ascii="Courier New"/>
                        </w:rPr>
                        <w:t>return</w:t>
                      </w:r>
                      <w:r>
                        <w:rPr>
                          <w:rFonts w:ascii="Courier New"/>
                          <w:spacing w:val="-6"/>
                        </w:rPr>
                        <w:t xml:space="preserve"> </w:t>
                      </w:r>
                      <w:r>
                        <w:rPr>
                          <w:rFonts w:ascii="Courier New"/>
                        </w:rPr>
                        <w:t>'Hello</w:t>
                      </w:r>
                      <w:r>
                        <w:rPr>
                          <w:rFonts w:ascii="Courier New"/>
                          <w:spacing w:val="-6"/>
                        </w:rPr>
                        <w:t xml:space="preserve"> </w:t>
                      </w:r>
                      <w:r>
                        <w:rPr>
                          <w:rFonts w:ascii="Courier New"/>
                          <w:spacing w:val="-2"/>
                        </w:rPr>
                        <w:t>World';</w:t>
                      </w:r>
                    </w:p>
                    <w:p w14:paraId="729CF740">
                      <w:pPr>
                        <w:spacing w:before="0" w:line="270" w:lineRule="exact"/>
                        <w:ind w:left="812" w:right="0" w:firstLine="0"/>
                        <w:jc w:val="left"/>
                        <w:rPr>
                          <w:rFonts w:ascii="Courier New"/>
                          <w:sz w:val="24"/>
                        </w:rPr>
                      </w:pPr>
                      <w:r>
                        <w:rPr>
                          <w:rFonts w:ascii="Courier New"/>
                          <w:spacing w:val="-10"/>
                          <w:sz w:val="24"/>
                        </w:rPr>
                        <w:t>}</w:t>
                      </w:r>
                    </w:p>
                    <w:p w14:paraId="67F4871D">
                      <w:pPr>
                        <w:spacing w:before="0" w:line="270" w:lineRule="exact"/>
                        <w:ind w:left="135" w:right="0" w:firstLine="0"/>
                        <w:jc w:val="left"/>
                        <w:rPr>
                          <w:rFonts w:ascii="Courier New"/>
                          <w:sz w:val="24"/>
                        </w:rPr>
                      </w:pPr>
                      <w:r>
                        <w:rPr>
                          <w:rFonts w:ascii="Courier New"/>
                          <w:spacing w:val="-10"/>
                          <w:sz w:val="24"/>
                        </w:rPr>
                        <w:t>}</w:t>
                      </w:r>
                    </w:p>
                  </w:txbxContent>
                </v:textbox>
                <w10:wrap type="none"/>
                <w10:anchorlock/>
              </v:shape>
            </w:pict>
          </mc:Fallback>
        </mc:AlternateContent>
      </w:r>
    </w:p>
    <w:p w14:paraId="40396D54">
      <w:pPr>
        <w:pStyle w:val="6"/>
        <w:spacing w:before="59"/>
      </w:pPr>
    </w:p>
    <w:p w14:paraId="0E803268">
      <w:pPr>
        <w:pStyle w:val="9"/>
        <w:numPr>
          <w:ilvl w:val="1"/>
          <w:numId w:val="1"/>
        </w:numPr>
        <w:tabs>
          <w:tab w:val="left" w:pos="569"/>
        </w:tabs>
        <w:spacing w:before="1" w:after="2" w:line="312" w:lineRule="auto"/>
        <w:ind w:left="569" w:right="575" w:hanging="360"/>
        <w:jc w:val="left"/>
        <w:rPr>
          <w:sz w:val="24"/>
        </w:rPr>
      </w:pPr>
      <w:r>
        <w:rPr>
          <w:sz w:val="24"/>
        </w:rPr>
        <w:t>Setelah sebuah controller telah didefinisikan action, kita dapat menambahkan controller tersebut pada route. Ubah route /hello menjadi seperti berikut:</w:t>
      </w:r>
    </w:p>
    <w:p w14:paraId="68AA6761">
      <w:pPr>
        <w:pStyle w:val="6"/>
        <w:ind w:left="557"/>
        <w:rPr>
          <w:sz w:val="20"/>
        </w:rPr>
      </w:pPr>
      <w:r>
        <w:rPr>
          <w:sz w:val="20"/>
        </w:rPr>
        <mc:AlternateContent>
          <mc:Choice Requires="wps">
            <w:drawing>
              <wp:inline distT="0" distB="0" distL="0" distR="0">
                <wp:extent cx="5491480" cy="312420"/>
                <wp:effectExtent l="9525" t="0" r="4445" b="11429"/>
                <wp:docPr id="31" name="Textbox 31"/>
                <wp:cNvGraphicFramePr/>
                <a:graphic xmlns:a="http://schemas.openxmlformats.org/drawingml/2006/main">
                  <a:graphicData uri="http://schemas.microsoft.com/office/word/2010/wordprocessingShape">
                    <wps:wsp>
                      <wps:cNvSpPr txBox="1"/>
                      <wps:spPr>
                        <a:xfrm>
                          <a:off x="0" y="0"/>
                          <a:ext cx="5491480" cy="312420"/>
                        </a:xfrm>
                        <a:prstGeom prst="rect">
                          <a:avLst/>
                        </a:prstGeom>
                        <a:ln w="12700">
                          <a:solidFill>
                            <a:srgbClr val="000000"/>
                          </a:solidFill>
                          <a:prstDash val="solid"/>
                        </a:ln>
                      </wps:spPr>
                      <wps:txbx>
                        <w:txbxContent>
                          <w:p w14:paraId="7FEC9778">
                            <w:pPr>
                              <w:pStyle w:val="6"/>
                              <w:spacing w:before="100"/>
                              <w:ind w:left="135"/>
                              <w:rPr>
                                <w:rFonts w:ascii="Courier New" w:hAnsi="Courier New"/>
                              </w:rPr>
                            </w:pPr>
                            <w:r>
                              <w:rPr>
                                <w:rFonts w:ascii="Courier New" w:hAnsi="Courier New"/>
                              </w:rPr>
                              <w:t>Route::get(‘/hello’,</w:t>
                            </w:r>
                            <w:r>
                              <w:rPr>
                                <w:rFonts w:ascii="Courier New" w:hAnsi="Courier New"/>
                                <w:spacing w:val="-20"/>
                              </w:rPr>
                              <w:t xml:space="preserve"> </w:t>
                            </w:r>
                            <w:r>
                              <w:rPr>
                                <w:rFonts w:ascii="Courier New" w:hAnsi="Courier New"/>
                                <w:spacing w:val="-2"/>
                              </w:rPr>
                              <w:t>[WelcomeController::class,’hello’]);</w:t>
                            </w:r>
                          </w:p>
                        </w:txbxContent>
                      </wps:txbx>
                      <wps:bodyPr wrap="square" lIns="0" tIns="0" rIns="0" bIns="0" rtlCol="0">
                        <a:noAutofit/>
                      </wps:bodyPr>
                    </wps:wsp>
                  </a:graphicData>
                </a:graphic>
              </wp:inline>
            </w:drawing>
          </mc:Choice>
          <mc:Fallback>
            <w:pict>
              <v:shape id="Textbox 31" o:spid="_x0000_s1026" o:spt="202" type="#_x0000_t202" style="height:24.6pt;width:432.4pt;" filled="f" stroked="t" coordsize="21600,21600" o:gfxdata="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02X2tUAAAAEAQAA&#10;DwAAAAAAAAABACAAAAAiAAAAZHJzL2Rvd25yZXYueG1sUEsBAhQAFAAAAAgAh07iQDYOuOHjAQAA&#10;2gMAAA4AAAAAAAAAAQAgAAAAJAEAAGRycy9lMm9Eb2MueG1sUEsFBgAAAAAGAAYAWQEAAHkFAAAA&#10;AA==&#10;">
                <v:fill on="f" focussize="0,0"/>
                <v:stroke weight="1pt" color="#000000" joinstyle="round"/>
                <v:imagedata o:title=""/>
                <o:lock v:ext="edit" aspectratio="f"/>
                <v:textbox inset="0mm,0mm,0mm,0mm">
                  <w:txbxContent>
                    <w:p w14:paraId="7FEC9778">
                      <w:pPr>
                        <w:pStyle w:val="6"/>
                        <w:spacing w:before="100"/>
                        <w:ind w:left="135"/>
                        <w:rPr>
                          <w:rFonts w:ascii="Courier New" w:hAnsi="Courier New"/>
                        </w:rPr>
                      </w:pPr>
                      <w:r>
                        <w:rPr>
                          <w:rFonts w:ascii="Courier New" w:hAnsi="Courier New"/>
                        </w:rPr>
                        <w:t>Route::get(‘/hello’,</w:t>
                      </w:r>
                      <w:r>
                        <w:rPr>
                          <w:rFonts w:ascii="Courier New" w:hAnsi="Courier New"/>
                          <w:spacing w:val="-20"/>
                        </w:rPr>
                        <w:t xml:space="preserve"> </w:t>
                      </w:r>
                      <w:r>
                        <w:rPr>
                          <w:rFonts w:ascii="Courier New" w:hAnsi="Courier New"/>
                          <w:spacing w:val="-2"/>
                        </w:rPr>
                        <w:t>[WelcomeController::class,’hello’]);</w:t>
                      </w:r>
                    </w:p>
                  </w:txbxContent>
                </v:textbox>
                <w10:wrap type="none"/>
                <w10:anchorlock/>
              </v:shape>
            </w:pict>
          </mc:Fallback>
        </mc:AlternateContent>
      </w:r>
    </w:p>
    <w:p w14:paraId="1FB79096">
      <w:pPr>
        <w:pStyle w:val="6"/>
        <w:spacing w:before="52"/>
      </w:pPr>
    </w:p>
    <w:p w14:paraId="41CED883">
      <w:pPr>
        <w:pStyle w:val="9"/>
        <w:numPr>
          <w:ilvl w:val="1"/>
          <w:numId w:val="1"/>
        </w:numPr>
        <w:tabs>
          <w:tab w:val="left" w:pos="569"/>
        </w:tabs>
        <w:spacing w:before="0" w:after="0" w:line="312" w:lineRule="auto"/>
        <w:ind w:left="569" w:right="572" w:hanging="360"/>
        <w:jc w:val="both"/>
        <w:rPr>
          <w:sz w:val="24"/>
        </w:rPr>
      </w:pPr>
      <w:r>
        <w:rPr>
          <w:sz w:val="24"/>
        </w:rPr>
        <w:t>Buka browser, tuliskan URL untuk memanggil route tersebut: localhost/PWL_2024/public/hello. Perhatikan halaman yang muncul dan jelaskan pengamatan</w:t>
      </w:r>
      <w:r>
        <w:rPr>
          <w:spacing w:val="-5"/>
          <w:sz w:val="24"/>
        </w:rPr>
        <w:t xml:space="preserve"> </w:t>
      </w:r>
      <w:r>
        <w:rPr>
          <w:sz w:val="24"/>
        </w:rPr>
        <w:t>Anda.</w:t>
      </w:r>
    </w:p>
    <w:p w14:paraId="68715E2C">
      <w:pPr>
        <w:pStyle w:val="9"/>
        <w:numPr>
          <w:ilvl w:val="1"/>
          <w:numId w:val="1"/>
        </w:numPr>
        <w:tabs>
          <w:tab w:val="left" w:pos="569"/>
        </w:tabs>
        <w:spacing w:before="0" w:after="0" w:line="314" w:lineRule="auto"/>
        <w:ind w:left="569" w:right="569" w:hanging="360"/>
        <w:jc w:val="both"/>
        <w:rPr>
          <w:sz w:val="24"/>
        </w:rPr>
      </w:pPr>
      <w:r>
        <w:rPr>
          <w:sz w:val="24"/>
        </w:rPr>
        <w:t>Modifikasi hasil pada praktikum poin 2 (Routing) dengan konsep controller. Pindahkan logika eksekusi ke dalam controller dengan nama PageController.</w:t>
      </w:r>
    </w:p>
    <w:tbl>
      <w:tblPr>
        <w:tblStyle w:val="5"/>
        <w:tblW w:w="0" w:type="auto"/>
        <w:tblInd w:w="57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133"/>
        <w:gridCol w:w="1417"/>
        <w:gridCol w:w="3829"/>
        <w:gridCol w:w="1113"/>
        <w:gridCol w:w="1157"/>
      </w:tblGrid>
      <w:tr w14:paraId="3D80482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6" w:hRule="atLeast"/>
        </w:trPr>
        <w:tc>
          <w:tcPr>
            <w:tcW w:w="1133" w:type="dxa"/>
          </w:tcPr>
          <w:p w14:paraId="6737B779">
            <w:pPr>
              <w:pStyle w:val="10"/>
              <w:spacing w:before="97"/>
              <w:ind w:left="101"/>
              <w:rPr>
                <w:sz w:val="24"/>
              </w:rPr>
            </w:pPr>
            <w:r>
              <w:rPr>
                <w:spacing w:val="-2"/>
                <w:sz w:val="24"/>
              </w:rPr>
              <w:t>Resource</w:t>
            </w:r>
          </w:p>
        </w:tc>
        <w:tc>
          <w:tcPr>
            <w:tcW w:w="1417" w:type="dxa"/>
          </w:tcPr>
          <w:p w14:paraId="681F79A5">
            <w:pPr>
              <w:pStyle w:val="10"/>
              <w:spacing w:before="97"/>
              <w:ind w:left="101"/>
              <w:rPr>
                <w:sz w:val="24"/>
              </w:rPr>
            </w:pPr>
            <w:r>
              <w:rPr>
                <w:spacing w:val="-4"/>
                <w:sz w:val="24"/>
              </w:rPr>
              <w:t>POST</w:t>
            </w:r>
          </w:p>
        </w:tc>
        <w:tc>
          <w:tcPr>
            <w:tcW w:w="3829" w:type="dxa"/>
          </w:tcPr>
          <w:p w14:paraId="7AD2EEEC">
            <w:pPr>
              <w:pStyle w:val="10"/>
              <w:spacing w:before="97"/>
              <w:ind w:left="105"/>
              <w:rPr>
                <w:sz w:val="24"/>
              </w:rPr>
            </w:pPr>
            <w:r>
              <w:rPr>
                <w:spacing w:val="-5"/>
                <w:sz w:val="24"/>
              </w:rPr>
              <w:t>GET</w:t>
            </w:r>
          </w:p>
        </w:tc>
        <w:tc>
          <w:tcPr>
            <w:tcW w:w="1113" w:type="dxa"/>
          </w:tcPr>
          <w:p w14:paraId="60485C36">
            <w:pPr>
              <w:pStyle w:val="10"/>
              <w:spacing w:before="97"/>
              <w:ind w:left="101"/>
              <w:rPr>
                <w:sz w:val="24"/>
              </w:rPr>
            </w:pPr>
            <w:r>
              <w:rPr>
                <w:spacing w:val="-5"/>
                <w:sz w:val="24"/>
              </w:rPr>
              <w:t>PUT</w:t>
            </w:r>
          </w:p>
        </w:tc>
        <w:tc>
          <w:tcPr>
            <w:tcW w:w="1157" w:type="dxa"/>
          </w:tcPr>
          <w:p w14:paraId="6082FB86">
            <w:pPr>
              <w:pStyle w:val="10"/>
              <w:spacing w:before="97"/>
              <w:ind w:left="100"/>
              <w:rPr>
                <w:sz w:val="24"/>
              </w:rPr>
            </w:pPr>
            <w:r>
              <w:rPr>
                <w:spacing w:val="-2"/>
                <w:sz w:val="24"/>
              </w:rPr>
              <w:t>DELETE</w:t>
            </w:r>
          </w:p>
        </w:tc>
      </w:tr>
      <w:tr w14:paraId="48B2CE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48" w:hRule="atLeast"/>
        </w:trPr>
        <w:tc>
          <w:tcPr>
            <w:tcW w:w="1133" w:type="dxa"/>
          </w:tcPr>
          <w:p w14:paraId="4C938868">
            <w:pPr>
              <w:pStyle w:val="10"/>
              <w:spacing w:before="97"/>
              <w:ind w:left="101"/>
              <w:rPr>
                <w:sz w:val="24"/>
              </w:rPr>
            </w:pPr>
            <w:r>
              <w:rPr>
                <w:spacing w:val="-10"/>
                <w:sz w:val="24"/>
              </w:rPr>
              <w:t>/</w:t>
            </w:r>
          </w:p>
        </w:tc>
        <w:tc>
          <w:tcPr>
            <w:tcW w:w="1417" w:type="dxa"/>
            <w:tcBorders>
              <w:bottom w:val="single" w:color="434343" w:sz="8" w:space="0"/>
            </w:tcBorders>
            <w:shd w:val="clear" w:color="auto" w:fill="999999"/>
          </w:tcPr>
          <w:p w14:paraId="3B23627C">
            <w:pPr>
              <w:pStyle w:val="10"/>
              <w:spacing w:before="0"/>
              <w:ind w:left="0"/>
              <w:rPr>
                <w:sz w:val="22"/>
              </w:rPr>
            </w:pPr>
          </w:p>
        </w:tc>
        <w:tc>
          <w:tcPr>
            <w:tcW w:w="3829" w:type="dxa"/>
          </w:tcPr>
          <w:p w14:paraId="7518E1C2">
            <w:pPr>
              <w:pStyle w:val="10"/>
              <w:spacing w:before="97"/>
              <w:ind w:left="105"/>
              <w:rPr>
                <w:sz w:val="24"/>
              </w:rPr>
            </w:pPr>
            <w:r>
              <w:rPr>
                <w:sz w:val="24"/>
              </w:rPr>
              <w:t>Tampilkan</w:t>
            </w:r>
            <w:r>
              <w:rPr>
                <w:spacing w:val="-8"/>
                <w:sz w:val="24"/>
              </w:rPr>
              <w:t xml:space="preserve"> </w:t>
            </w:r>
            <w:r>
              <w:rPr>
                <w:sz w:val="24"/>
              </w:rPr>
              <w:t>Pesan</w:t>
            </w:r>
            <w:r>
              <w:rPr>
                <w:spacing w:val="-7"/>
                <w:sz w:val="24"/>
              </w:rPr>
              <w:t xml:space="preserve"> </w:t>
            </w:r>
            <w:r>
              <w:rPr>
                <w:sz w:val="24"/>
              </w:rPr>
              <w:t>‘Selamat</w:t>
            </w:r>
            <w:r>
              <w:rPr>
                <w:spacing w:val="-6"/>
                <w:sz w:val="24"/>
              </w:rPr>
              <w:t xml:space="preserve"> </w:t>
            </w:r>
            <w:r>
              <w:rPr>
                <w:spacing w:val="-2"/>
                <w:sz w:val="24"/>
              </w:rPr>
              <w:t>Datang’</w:t>
            </w:r>
          </w:p>
          <w:p w14:paraId="35E2CD55">
            <w:pPr>
              <w:pStyle w:val="10"/>
              <w:spacing w:before="0"/>
              <w:ind w:left="105"/>
              <w:rPr>
                <w:rFonts w:ascii="Courier New"/>
                <w:sz w:val="24"/>
              </w:rPr>
            </w:pPr>
            <w:r>
              <w:rPr>
                <w:rFonts w:ascii="Courier New"/>
                <w:sz w:val="24"/>
              </w:rPr>
              <w:t>PageController</w:t>
            </w:r>
            <w:r>
              <w:rPr>
                <w:rFonts w:ascii="Courier New"/>
                <w:spacing w:val="-8"/>
                <w:sz w:val="24"/>
              </w:rPr>
              <w:t xml:space="preserve"> </w:t>
            </w:r>
            <w:r>
              <w:rPr>
                <w:rFonts w:ascii="Courier New"/>
                <w:sz w:val="24"/>
              </w:rPr>
              <w:t>:</w:t>
            </w:r>
            <w:r>
              <w:rPr>
                <w:rFonts w:ascii="Courier New"/>
                <w:spacing w:val="-7"/>
                <w:sz w:val="24"/>
              </w:rPr>
              <w:t xml:space="preserve"> </w:t>
            </w:r>
            <w:r>
              <w:rPr>
                <w:rFonts w:ascii="Courier New"/>
                <w:spacing w:val="-2"/>
                <w:sz w:val="24"/>
              </w:rPr>
              <w:t>index</w:t>
            </w:r>
          </w:p>
        </w:tc>
        <w:tc>
          <w:tcPr>
            <w:tcW w:w="1113" w:type="dxa"/>
            <w:shd w:val="clear" w:color="auto" w:fill="999999"/>
          </w:tcPr>
          <w:p w14:paraId="3E202CCE">
            <w:pPr>
              <w:pStyle w:val="10"/>
              <w:spacing w:before="0"/>
              <w:ind w:left="0"/>
              <w:rPr>
                <w:sz w:val="22"/>
              </w:rPr>
            </w:pPr>
          </w:p>
        </w:tc>
        <w:tc>
          <w:tcPr>
            <w:tcW w:w="1157" w:type="dxa"/>
            <w:shd w:val="clear" w:color="auto" w:fill="999999"/>
          </w:tcPr>
          <w:p w14:paraId="7264451D">
            <w:pPr>
              <w:pStyle w:val="10"/>
              <w:spacing w:before="0"/>
              <w:ind w:left="0"/>
              <w:rPr>
                <w:sz w:val="22"/>
              </w:rPr>
            </w:pPr>
          </w:p>
        </w:tc>
      </w:tr>
      <w:tr w14:paraId="1FE878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48" w:hRule="atLeast"/>
        </w:trPr>
        <w:tc>
          <w:tcPr>
            <w:tcW w:w="1133" w:type="dxa"/>
            <w:tcBorders>
              <w:right w:val="single" w:color="434343" w:sz="8" w:space="0"/>
            </w:tcBorders>
          </w:tcPr>
          <w:p w14:paraId="3E6C263E">
            <w:pPr>
              <w:pStyle w:val="10"/>
              <w:spacing w:before="97"/>
              <w:ind w:left="101"/>
              <w:rPr>
                <w:sz w:val="24"/>
              </w:rPr>
            </w:pPr>
            <w:r>
              <w:rPr>
                <w:spacing w:val="-2"/>
                <w:sz w:val="24"/>
              </w:rPr>
              <w:t>/about</w:t>
            </w:r>
          </w:p>
        </w:tc>
        <w:tc>
          <w:tcPr>
            <w:tcW w:w="1417" w:type="dxa"/>
            <w:tcBorders>
              <w:top w:val="single" w:color="434343" w:sz="8" w:space="0"/>
              <w:left w:val="single" w:color="434343" w:sz="8" w:space="0"/>
              <w:bottom w:val="single" w:color="434343" w:sz="8" w:space="0"/>
              <w:right w:val="single" w:color="434343" w:sz="8" w:space="0"/>
            </w:tcBorders>
            <w:shd w:val="clear" w:color="auto" w:fill="999999"/>
          </w:tcPr>
          <w:p w14:paraId="0FA228D3">
            <w:pPr>
              <w:pStyle w:val="10"/>
              <w:spacing w:before="0"/>
              <w:ind w:left="0"/>
              <w:rPr>
                <w:sz w:val="22"/>
              </w:rPr>
            </w:pPr>
          </w:p>
        </w:tc>
        <w:tc>
          <w:tcPr>
            <w:tcW w:w="3829" w:type="dxa"/>
            <w:tcBorders>
              <w:left w:val="single" w:color="434343" w:sz="8" w:space="0"/>
            </w:tcBorders>
          </w:tcPr>
          <w:p w14:paraId="20C07159">
            <w:pPr>
              <w:pStyle w:val="10"/>
              <w:spacing w:before="97"/>
              <w:ind w:left="105"/>
              <w:rPr>
                <w:sz w:val="24"/>
              </w:rPr>
            </w:pPr>
            <w:r>
              <w:rPr>
                <w:sz w:val="24"/>
              </w:rPr>
              <w:t>Tampilkan</w:t>
            </w:r>
            <w:r>
              <w:rPr>
                <w:spacing w:val="-6"/>
                <w:sz w:val="24"/>
              </w:rPr>
              <w:t xml:space="preserve"> </w:t>
            </w:r>
            <w:r>
              <w:rPr>
                <w:sz w:val="24"/>
              </w:rPr>
              <w:t>Nama</w:t>
            </w:r>
            <w:r>
              <w:rPr>
                <w:spacing w:val="-5"/>
                <w:sz w:val="24"/>
              </w:rPr>
              <w:t xml:space="preserve"> </w:t>
            </w:r>
            <w:r>
              <w:rPr>
                <w:sz w:val="24"/>
              </w:rPr>
              <w:t>dan</w:t>
            </w:r>
            <w:r>
              <w:rPr>
                <w:spacing w:val="-5"/>
                <w:sz w:val="24"/>
              </w:rPr>
              <w:t xml:space="preserve"> NIM</w:t>
            </w:r>
          </w:p>
          <w:p w14:paraId="57B4052D">
            <w:pPr>
              <w:pStyle w:val="10"/>
              <w:spacing w:before="0"/>
              <w:ind w:left="105"/>
              <w:rPr>
                <w:rFonts w:ascii="Courier New"/>
                <w:sz w:val="24"/>
              </w:rPr>
            </w:pPr>
            <w:r>
              <w:rPr>
                <w:rFonts w:ascii="Courier New"/>
                <w:sz w:val="24"/>
              </w:rPr>
              <w:t>PageController</w:t>
            </w:r>
            <w:r>
              <w:rPr>
                <w:rFonts w:ascii="Courier New"/>
                <w:spacing w:val="-8"/>
                <w:sz w:val="24"/>
              </w:rPr>
              <w:t xml:space="preserve"> </w:t>
            </w:r>
            <w:r>
              <w:rPr>
                <w:rFonts w:ascii="Courier New"/>
                <w:sz w:val="24"/>
              </w:rPr>
              <w:t>:</w:t>
            </w:r>
            <w:r>
              <w:rPr>
                <w:rFonts w:ascii="Courier New"/>
                <w:spacing w:val="-7"/>
                <w:sz w:val="24"/>
              </w:rPr>
              <w:t xml:space="preserve"> </w:t>
            </w:r>
            <w:r>
              <w:rPr>
                <w:rFonts w:ascii="Courier New"/>
                <w:spacing w:val="-2"/>
                <w:sz w:val="24"/>
              </w:rPr>
              <w:t>about</w:t>
            </w:r>
          </w:p>
        </w:tc>
        <w:tc>
          <w:tcPr>
            <w:tcW w:w="1113" w:type="dxa"/>
            <w:shd w:val="clear" w:color="auto" w:fill="999999"/>
          </w:tcPr>
          <w:p w14:paraId="400F3778">
            <w:pPr>
              <w:pStyle w:val="10"/>
              <w:spacing w:before="0"/>
              <w:ind w:left="0"/>
              <w:rPr>
                <w:sz w:val="22"/>
              </w:rPr>
            </w:pPr>
          </w:p>
        </w:tc>
        <w:tc>
          <w:tcPr>
            <w:tcW w:w="1157" w:type="dxa"/>
            <w:shd w:val="clear" w:color="auto" w:fill="999999"/>
          </w:tcPr>
          <w:p w14:paraId="5D30F057">
            <w:pPr>
              <w:pStyle w:val="10"/>
              <w:spacing w:before="0"/>
              <w:ind w:left="0"/>
              <w:rPr>
                <w:sz w:val="22"/>
              </w:rPr>
            </w:pPr>
          </w:p>
        </w:tc>
      </w:tr>
      <w:tr w14:paraId="171430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8" w:hRule="atLeast"/>
        </w:trPr>
        <w:tc>
          <w:tcPr>
            <w:tcW w:w="1133" w:type="dxa"/>
            <w:tcBorders>
              <w:right w:val="single" w:color="434343" w:sz="8" w:space="0"/>
            </w:tcBorders>
          </w:tcPr>
          <w:p w14:paraId="4EA989C2">
            <w:pPr>
              <w:pStyle w:val="10"/>
              <w:spacing w:before="97"/>
              <w:ind w:left="101"/>
              <w:rPr>
                <w:sz w:val="24"/>
              </w:rPr>
            </w:pPr>
            <w:r>
              <w:rPr>
                <w:spacing w:val="-2"/>
                <w:sz w:val="24"/>
              </w:rPr>
              <w:t>/articles/</w:t>
            </w:r>
          </w:p>
          <w:p w14:paraId="399F1985">
            <w:pPr>
              <w:pStyle w:val="10"/>
              <w:spacing w:before="1"/>
              <w:ind w:left="101"/>
              <w:rPr>
                <w:sz w:val="24"/>
              </w:rPr>
            </w:pPr>
            <w:r>
              <w:rPr>
                <w:spacing w:val="-4"/>
                <w:sz w:val="24"/>
              </w:rPr>
              <w:t>{id}</w:t>
            </w:r>
          </w:p>
        </w:tc>
        <w:tc>
          <w:tcPr>
            <w:tcW w:w="1417" w:type="dxa"/>
            <w:tcBorders>
              <w:top w:val="single" w:color="434343" w:sz="8" w:space="0"/>
              <w:left w:val="single" w:color="434343" w:sz="8" w:space="0"/>
              <w:bottom w:val="single" w:color="434343" w:sz="8" w:space="0"/>
              <w:right w:val="single" w:color="434343" w:sz="8" w:space="0"/>
            </w:tcBorders>
            <w:shd w:val="clear" w:color="auto" w:fill="999999"/>
          </w:tcPr>
          <w:p w14:paraId="65A278A3">
            <w:pPr>
              <w:pStyle w:val="10"/>
              <w:spacing w:before="0"/>
              <w:ind w:left="0"/>
              <w:rPr>
                <w:sz w:val="22"/>
              </w:rPr>
            </w:pPr>
          </w:p>
        </w:tc>
        <w:tc>
          <w:tcPr>
            <w:tcW w:w="3829" w:type="dxa"/>
            <w:tcBorders>
              <w:left w:val="single" w:color="434343" w:sz="8" w:space="0"/>
            </w:tcBorders>
          </w:tcPr>
          <w:p w14:paraId="6EAC9267">
            <w:pPr>
              <w:pStyle w:val="10"/>
              <w:spacing w:before="97"/>
              <w:ind w:left="105" w:right="45"/>
              <w:rPr>
                <w:sz w:val="24"/>
              </w:rPr>
            </w:pPr>
            <w:r>
              <w:rPr>
                <w:sz w:val="24"/>
              </w:rPr>
              <w:t>Tampilkan halaman dinamis ‘Halaman</w:t>
            </w:r>
            <w:r>
              <w:rPr>
                <w:spacing w:val="-17"/>
                <w:sz w:val="24"/>
              </w:rPr>
              <w:t xml:space="preserve"> </w:t>
            </w:r>
            <w:r>
              <w:rPr>
                <w:sz w:val="24"/>
              </w:rPr>
              <w:t>Artikel</w:t>
            </w:r>
            <w:r>
              <w:rPr>
                <w:spacing w:val="-15"/>
                <w:sz w:val="24"/>
              </w:rPr>
              <w:t xml:space="preserve"> </w:t>
            </w:r>
            <w:r>
              <w:rPr>
                <w:sz w:val="24"/>
              </w:rPr>
              <w:t>dengan</w:t>
            </w:r>
            <w:r>
              <w:rPr>
                <w:spacing w:val="-12"/>
                <w:sz w:val="24"/>
              </w:rPr>
              <w:t xml:space="preserve"> </w:t>
            </w:r>
            <w:r>
              <w:rPr>
                <w:sz w:val="24"/>
              </w:rPr>
              <w:t>Id</w:t>
            </w:r>
            <w:r>
              <w:rPr>
                <w:spacing w:val="-8"/>
                <w:sz w:val="24"/>
              </w:rPr>
              <w:t xml:space="preserve"> </w:t>
            </w:r>
            <w:r>
              <w:rPr>
                <w:sz w:val="24"/>
              </w:rPr>
              <w:t>{id}’</w:t>
            </w:r>
            <w:r>
              <w:rPr>
                <w:spacing w:val="-16"/>
                <w:sz w:val="24"/>
              </w:rPr>
              <w:t xml:space="preserve"> </w:t>
            </w:r>
            <w:r>
              <w:rPr>
                <w:sz w:val="24"/>
              </w:rPr>
              <w:t>id diganti sesuai input dari url</w:t>
            </w:r>
          </w:p>
        </w:tc>
        <w:tc>
          <w:tcPr>
            <w:tcW w:w="1113" w:type="dxa"/>
            <w:shd w:val="clear" w:color="auto" w:fill="999999"/>
          </w:tcPr>
          <w:p w14:paraId="7E9A4B2A">
            <w:pPr>
              <w:pStyle w:val="10"/>
              <w:spacing w:before="0"/>
              <w:ind w:left="0"/>
              <w:rPr>
                <w:sz w:val="22"/>
              </w:rPr>
            </w:pPr>
          </w:p>
        </w:tc>
        <w:tc>
          <w:tcPr>
            <w:tcW w:w="1157" w:type="dxa"/>
            <w:shd w:val="clear" w:color="auto" w:fill="999999"/>
          </w:tcPr>
          <w:p w14:paraId="0F3C3090">
            <w:pPr>
              <w:pStyle w:val="10"/>
              <w:spacing w:before="0"/>
              <w:ind w:left="0"/>
              <w:rPr>
                <w:sz w:val="22"/>
              </w:rPr>
            </w:pPr>
          </w:p>
        </w:tc>
      </w:tr>
    </w:tbl>
    <w:p w14:paraId="17B221A2">
      <w:pPr>
        <w:pStyle w:val="10"/>
        <w:spacing w:after="0"/>
        <w:rPr>
          <w:sz w:val="22"/>
        </w:rPr>
        <w:sectPr>
          <w:pgSz w:w="11910" w:h="16840"/>
          <w:pgMar w:top="2080" w:right="850" w:bottom="1100" w:left="1275" w:header="568" w:footer="916" w:gutter="0"/>
          <w:cols w:space="720" w:num="1"/>
        </w:sectPr>
      </w:pPr>
    </w:p>
    <w:p w14:paraId="3271412D">
      <w:pPr>
        <w:pStyle w:val="6"/>
        <w:spacing w:before="45" w:after="1"/>
        <w:rPr>
          <w:sz w:val="20"/>
        </w:rPr>
      </w:pPr>
    </w:p>
    <w:tbl>
      <w:tblPr>
        <w:tblStyle w:val="5"/>
        <w:tblW w:w="0" w:type="auto"/>
        <w:tblInd w:w="57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133"/>
        <w:gridCol w:w="1417"/>
        <w:gridCol w:w="3829"/>
        <w:gridCol w:w="1113"/>
        <w:gridCol w:w="1157"/>
      </w:tblGrid>
      <w:tr w14:paraId="1FE296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2" w:hRule="atLeast"/>
        </w:trPr>
        <w:tc>
          <w:tcPr>
            <w:tcW w:w="1133" w:type="dxa"/>
            <w:tcBorders>
              <w:right w:val="single" w:color="434343" w:sz="8" w:space="0"/>
            </w:tcBorders>
          </w:tcPr>
          <w:p w14:paraId="7CF87DB6">
            <w:pPr>
              <w:pStyle w:val="10"/>
              <w:spacing w:before="0"/>
              <w:ind w:left="0"/>
              <w:rPr>
                <w:sz w:val="22"/>
              </w:rPr>
            </w:pPr>
          </w:p>
        </w:tc>
        <w:tc>
          <w:tcPr>
            <w:tcW w:w="1417" w:type="dxa"/>
            <w:tcBorders>
              <w:top w:val="single" w:color="434343" w:sz="8" w:space="0"/>
              <w:left w:val="single" w:color="434343" w:sz="8" w:space="0"/>
              <w:bottom w:val="single" w:color="434343" w:sz="8" w:space="0"/>
              <w:right w:val="single" w:color="434343" w:sz="8" w:space="0"/>
            </w:tcBorders>
            <w:shd w:val="clear" w:color="auto" w:fill="999999"/>
          </w:tcPr>
          <w:p w14:paraId="590F6A4C">
            <w:pPr>
              <w:pStyle w:val="10"/>
              <w:spacing w:before="0"/>
              <w:ind w:left="0"/>
              <w:rPr>
                <w:sz w:val="22"/>
              </w:rPr>
            </w:pPr>
          </w:p>
        </w:tc>
        <w:tc>
          <w:tcPr>
            <w:tcW w:w="3829" w:type="dxa"/>
            <w:tcBorders>
              <w:left w:val="single" w:color="434343" w:sz="8" w:space="0"/>
            </w:tcBorders>
          </w:tcPr>
          <w:p w14:paraId="6C13C4AF">
            <w:pPr>
              <w:pStyle w:val="10"/>
              <w:ind w:left="105"/>
              <w:rPr>
                <w:rFonts w:ascii="Courier New"/>
                <w:sz w:val="24"/>
              </w:rPr>
            </w:pPr>
            <w:r>
              <w:rPr>
                <w:rFonts w:ascii="Courier New"/>
                <w:sz w:val="24"/>
              </w:rPr>
              <w:t>PageController</w:t>
            </w:r>
            <w:r>
              <w:rPr>
                <w:rFonts w:ascii="Courier New"/>
                <w:spacing w:val="-8"/>
                <w:sz w:val="24"/>
              </w:rPr>
              <w:t xml:space="preserve"> </w:t>
            </w:r>
            <w:r>
              <w:rPr>
                <w:rFonts w:ascii="Courier New"/>
                <w:sz w:val="24"/>
              </w:rPr>
              <w:t>:</w:t>
            </w:r>
            <w:r>
              <w:rPr>
                <w:rFonts w:ascii="Courier New"/>
                <w:spacing w:val="-7"/>
                <w:sz w:val="24"/>
              </w:rPr>
              <w:t xml:space="preserve"> </w:t>
            </w:r>
            <w:r>
              <w:rPr>
                <w:rFonts w:ascii="Courier New"/>
                <w:spacing w:val="-2"/>
                <w:sz w:val="24"/>
              </w:rPr>
              <w:t>articles</w:t>
            </w:r>
          </w:p>
        </w:tc>
        <w:tc>
          <w:tcPr>
            <w:tcW w:w="1113" w:type="dxa"/>
            <w:shd w:val="clear" w:color="auto" w:fill="999999"/>
          </w:tcPr>
          <w:p w14:paraId="615DFBCD">
            <w:pPr>
              <w:pStyle w:val="10"/>
              <w:spacing w:before="0"/>
              <w:ind w:left="0"/>
              <w:rPr>
                <w:sz w:val="22"/>
              </w:rPr>
            </w:pPr>
          </w:p>
        </w:tc>
        <w:tc>
          <w:tcPr>
            <w:tcW w:w="1157" w:type="dxa"/>
            <w:shd w:val="clear" w:color="auto" w:fill="999999"/>
          </w:tcPr>
          <w:p w14:paraId="660F91E4">
            <w:pPr>
              <w:pStyle w:val="10"/>
              <w:spacing w:before="0"/>
              <w:ind w:left="0"/>
              <w:rPr>
                <w:sz w:val="22"/>
              </w:rPr>
            </w:pPr>
          </w:p>
        </w:tc>
      </w:tr>
    </w:tbl>
    <w:p w14:paraId="2E8ED4C9">
      <w:pPr>
        <w:pStyle w:val="6"/>
        <w:spacing w:before="84"/>
      </w:pPr>
    </w:p>
    <w:p w14:paraId="7457965D">
      <w:pPr>
        <w:pStyle w:val="9"/>
        <w:numPr>
          <w:ilvl w:val="1"/>
          <w:numId w:val="1"/>
        </w:numPr>
        <w:tabs>
          <w:tab w:val="left" w:pos="569"/>
        </w:tabs>
        <w:spacing w:before="0" w:after="0" w:line="309" w:lineRule="auto"/>
        <w:ind w:left="569" w:right="564" w:hanging="284"/>
        <w:jc w:val="both"/>
        <w:rPr>
          <w:sz w:val="24"/>
        </w:rPr>
      </w:pPr>
      <w:r>
        <w:rPr>
          <w:sz w:val="24"/>
        </w:rPr>
        <w:t xml:space="preserve">Modifikasi kembali implementasi sebelumnya dengan konsep Single Action Controller. Sehingga untuk hasil akhir yang didapatkan akan ada </w:t>
      </w:r>
      <w:r>
        <w:rPr>
          <w:rFonts w:ascii="Courier New"/>
          <w:sz w:val="24"/>
        </w:rPr>
        <w:t>HomeController</w:t>
      </w:r>
      <w:r>
        <w:rPr>
          <w:sz w:val="24"/>
        </w:rPr>
        <w:t xml:space="preserve">, </w:t>
      </w:r>
      <w:r>
        <w:rPr>
          <w:rFonts w:ascii="Courier New"/>
          <w:sz w:val="24"/>
        </w:rPr>
        <w:t xml:space="preserve">AboutController </w:t>
      </w:r>
      <w:r>
        <w:rPr>
          <w:sz w:val="24"/>
        </w:rPr>
        <w:t xml:space="preserve">dan </w:t>
      </w:r>
      <w:r>
        <w:rPr>
          <w:rFonts w:ascii="Courier New"/>
          <w:sz w:val="24"/>
        </w:rPr>
        <w:t>ArticleController</w:t>
      </w:r>
      <w:r>
        <w:rPr>
          <w:sz w:val="24"/>
        </w:rPr>
        <w:t xml:space="preserve">. Modifikasi juga route yang </w:t>
      </w:r>
      <w:r>
        <w:rPr>
          <w:spacing w:val="-2"/>
          <w:sz w:val="24"/>
        </w:rPr>
        <w:t>digunakan.</w:t>
      </w:r>
    </w:p>
    <w:p w14:paraId="4713E198">
      <w:pPr>
        <w:pStyle w:val="6"/>
        <w:spacing w:before="92"/>
      </w:pPr>
    </w:p>
    <w:p w14:paraId="2C5112B0">
      <w:pPr>
        <w:pStyle w:val="3"/>
        <w:numPr>
          <w:ilvl w:val="0"/>
          <w:numId w:val="4"/>
        </w:numPr>
        <w:tabs>
          <w:tab w:val="left" w:pos="568"/>
        </w:tabs>
        <w:spacing w:before="0" w:after="0" w:line="240" w:lineRule="auto"/>
        <w:ind w:left="568" w:right="0" w:hanging="359"/>
        <w:jc w:val="both"/>
      </w:pPr>
      <w:r>
        <w:t>Resource</w:t>
      </w:r>
      <w:r>
        <w:rPr>
          <w:spacing w:val="-7"/>
        </w:rPr>
        <w:t xml:space="preserve"> </w:t>
      </w:r>
      <w:r>
        <w:rPr>
          <w:spacing w:val="-2"/>
        </w:rPr>
        <w:t>Controller</w:t>
      </w:r>
    </w:p>
    <w:p w14:paraId="14776C9C">
      <w:pPr>
        <w:pStyle w:val="6"/>
        <w:spacing w:before="84" w:line="312" w:lineRule="auto"/>
        <w:ind w:left="141" w:right="562" w:firstLine="720"/>
        <w:jc w:val="both"/>
      </w:pPr>
      <w:r>
        <w:t>Khusus untuk controller yang terhubung dengan Eloquent model dan dapat dilakukan operasi CRUD terhadap model Eloquent tersebut, kita dapat membuat sebuah controller yang bertipe Resource Controller. Dengan membuat sebuah resource controller, maka controller tersebut</w:t>
      </w:r>
      <w:r>
        <w:rPr>
          <w:spacing w:val="-15"/>
        </w:rPr>
        <w:t xml:space="preserve"> </w:t>
      </w:r>
      <w:r>
        <w:t>telah</w:t>
      </w:r>
      <w:r>
        <w:rPr>
          <w:spacing w:val="-15"/>
        </w:rPr>
        <w:t xml:space="preserve"> </w:t>
      </w:r>
      <w:r>
        <w:t>dilengkapi</w:t>
      </w:r>
      <w:r>
        <w:rPr>
          <w:spacing w:val="-15"/>
        </w:rPr>
        <w:t xml:space="preserve"> </w:t>
      </w:r>
      <w:r>
        <w:t>dengan</w:t>
      </w:r>
      <w:r>
        <w:rPr>
          <w:spacing w:val="-15"/>
        </w:rPr>
        <w:t xml:space="preserve"> </w:t>
      </w:r>
      <w:r>
        <w:t>method-method</w:t>
      </w:r>
      <w:r>
        <w:rPr>
          <w:spacing w:val="-15"/>
        </w:rPr>
        <w:t xml:space="preserve"> </w:t>
      </w:r>
      <w:r>
        <w:t>yang</w:t>
      </w:r>
      <w:r>
        <w:rPr>
          <w:spacing w:val="-15"/>
        </w:rPr>
        <w:t xml:space="preserve"> </w:t>
      </w:r>
      <w:r>
        <w:t>mendukung</w:t>
      </w:r>
      <w:r>
        <w:rPr>
          <w:spacing w:val="-15"/>
        </w:rPr>
        <w:t xml:space="preserve"> </w:t>
      </w:r>
      <w:r>
        <w:t>proses</w:t>
      </w:r>
      <w:r>
        <w:rPr>
          <w:spacing w:val="-15"/>
        </w:rPr>
        <w:t xml:space="preserve"> </w:t>
      </w:r>
      <w:r>
        <w:t>CRUD,</w:t>
      </w:r>
      <w:r>
        <w:rPr>
          <w:spacing w:val="-15"/>
        </w:rPr>
        <w:t xml:space="preserve"> </w:t>
      </w:r>
      <w:r>
        <w:t>serta</w:t>
      </w:r>
      <w:r>
        <w:rPr>
          <w:spacing w:val="-15"/>
        </w:rPr>
        <w:t xml:space="preserve"> </w:t>
      </w:r>
      <w:r>
        <w:t>terdapat sebuah route resource yang menampung route untuk controller tersebut.</w:t>
      </w:r>
    </w:p>
    <w:p w14:paraId="64FFE6B0">
      <w:pPr>
        <w:pStyle w:val="6"/>
        <w:spacing w:before="83"/>
      </w:pPr>
    </w:p>
    <w:p w14:paraId="71C882D1">
      <w:pPr>
        <w:pStyle w:val="3"/>
        <w:tabs>
          <w:tab w:val="left" w:pos="9244"/>
        </w:tabs>
        <w:ind w:left="113"/>
      </w:pPr>
      <w:r>
        <w:rPr>
          <w:b w:val="0"/>
          <w:color w:val="000000"/>
          <w:spacing w:val="-32"/>
          <w:shd w:val="clear" w:color="auto" w:fill="ADAAAA"/>
        </w:rPr>
        <w:t xml:space="preserve"> </w:t>
      </w:r>
      <w:r>
        <w:rPr>
          <w:color w:val="000000"/>
          <w:shd w:val="clear" w:color="auto" w:fill="ADAAAA"/>
        </w:rPr>
        <w:t>Langkah-langkah</w:t>
      </w:r>
      <w:r>
        <w:rPr>
          <w:color w:val="000000"/>
          <w:spacing w:val="-14"/>
          <w:shd w:val="clear" w:color="auto" w:fill="ADAAAA"/>
        </w:rPr>
        <w:t xml:space="preserve"> </w:t>
      </w:r>
      <w:r>
        <w:rPr>
          <w:color w:val="000000"/>
          <w:spacing w:val="-2"/>
          <w:shd w:val="clear" w:color="auto" w:fill="ADAAAA"/>
        </w:rPr>
        <w:t>Praktikum:</w:t>
      </w:r>
      <w:r>
        <w:rPr>
          <w:color w:val="000000"/>
          <w:shd w:val="clear" w:color="auto" w:fill="ADAAAA"/>
        </w:rPr>
        <w:tab/>
      </w:r>
    </w:p>
    <w:p w14:paraId="3C9968E5">
      <w:pPr>
        <w:pStyle w:val="9"/>
        <w:numPr>
          <w:ilvl w:val="0"/>
          <w:numId w:val="5"/>
        </w:numPr>
        <w:tabs>
          <w:tab w:val="left" w:pos="568"/>
        </w:tabs>
        <w:spacing w:before="84" w:after="0" w:line="240" w:lineRule="auto"/>
        <w:ind w:left="568" w:right="0" w:hanging="359"/>
        <w:jc w:val="left"/>
        <w:rPr>
          <w:sz w:val="24"/>
        </w:rPr>
      </w:pPr>
      <w:r>
        <w:rPr>
          <w:sz w:val="24"/>
        </w:rPr>
        <w:t>Untuk</w:t>
      </w:r>
      <w:r>
        <w:rPr>
          <w:spacing w:val="-1"/>
          <w:sz w:val="24"/>
        </w:rPr>
        <w:t xml:space="preserve"> </w:t>
      </w:r>
      <w:r>
        <w:rPr>
          <w:sz w:val="24"/>
        </w:rPr>
        <w:t>membuatnya dilakukan</w:t>
      </w:r>
      <w:r>
        <w:rPr>
          <w:spacing w:val="-1"/>
          <w:sz w:val="24"/>
        </w:rPr>
        <w:t xml:space="preserve"> </w:t>
      </w:r>
      <w:r>
        <w:rPr>
          <w:sz w:val="24"/>
        </w:rPr>
        <w:t>dengan</w:t>
      </w:r>
      <w:r>
        <w:rPr>
          <w:spacing w:val="-6"/>
          <w:sz w:val="24"/>
        </w:rPr>
        <w:t xml:space="preserve"> </w:t>
      </w:r>
      <w:r>
        <w:rPr>
          <w:sz w:val="24"/>
        </w:rPr>
        <w:t>menjalankan</w:t>
      </w:r>
      <w:r>
        <w:rPr>
          <w:spacing w:val="-1"/>
          <w:sz w:val="24"/>
        </w:rPr>
        <w:t xml:space="preserve"> </w:t>
      </w:r>
      <w:r>
        <w:rPr>
          <w:sz w:val="24"/>
        </w:rPr>
        <w:t>perintah</w:t>
      </w:r>
      <w:r>
        <w:rPr>
          <w:spacing w:val="-1"/>
          <w:sz w:val="24"/>
        </w:rPr>
        <w:t xml:space="preserve"> </w:t>
      </w:r>
      <w:r>
        <w:rPr>
          <w:sz w:val="24"/>
        </w:rPr>
        <w:t>berikut</w:t>
      </w:r>
      <w:r>
        <w:rPr>
          <w:spacing w:val="-5"/>
          <w:sz w:val="24"/>
        </w:rPr>
        <w:t xml:space="preserve"> </w:t>
      </w:r>
      <w:r>
        <w:rPr>
          <w:sz w:val="24"/>
        </w:rPr>
        <w:t>ini di</w:t>
      </w:r>
      <w:r>
        <w:rPr>
          <w:spacing w:val="-4"/>
          <w:sz w:val="24"/>
        </w:rPr>
        <w:t xml:space="preserve"> </w:t>
      </w:r>
      <w:r>
        <w:rPr>
          <w:spacing w:val="-2"/>
          <w:sz w:val="24"/>
        </w:rPr>
        <w:t>terminal.</w:t>
      </w:r>
    </w:p>
    <w:p w14:paraId="779B77E0">
      <w:pPr>
        <w:pStyle w:val="6"/>
        <w:spacing w:before="10"/>
        <w:rPr>
          <w:sz w:val="4"/>
        </w:rPr>
      </w:pPr>
      <w:r>
        <w:rPr>
          <w:sz w:val="4"/>
        </w:rPr>
        <mc:AlternateContent>
          <mc:Choice Requires="wps">
            <w:drawing>
              <wp:anchor distT="0" distB="0" distL="0" distR="0" simplePos="0" relativeHeight="251672576" behindDoc="1" locked="0" layoutInCell="1" allowOverlap="1">
                <wp:simplePos x="0" y="0"/>
                <wp:positionH relativeFrom="page">
                  <wp:posOffset>1169670</wp:posOffset>
                </wp:positionH>
                <wp:positionV relativeFrom="paragraph">
                  <wp:posOffset>57150</wp:posOffset>
                </wp:positionV>
                <wp:extent cx="5491480" cy="312420"/>
                <wp:effectExtent l="0" t="0" r="0" b="0"/>
                <wp:wrapTopAndBottom/>
                <wp:docPr id="32" name="Textbox 32"/>
                <wp:cNvGraphicFramePr/>
                <a:graphic xmlns:a="http://schemas.openxmlformats.org/drawingml/2006/main">
                  <a:graphicData uri="http://schemas.microsoft.com/office/word/2010/wordprocessingShape">
                    <wps:wsp>
                      <wps:cNvSpPr txBox="1"/>
                      <wps:spPr>
                        <a:xfrm>
                          <a:off x="0" y="0"/>
                          <a:ext cx="5491480" cy="312420"/>
                        </a:xfrm>
                        <a:prstGeom prst="rect">
                          <a:avLst/>
                        </a:prstGeom>
                        <a:ln w="12700">
                          <a:solidFill>
                            <a:srgbClr val="000000"/>
                          </a:solidFill>
                          <a:prstDash val="solid"/>
                        </a:ln>
                      </wps:spPr>
                      <wps:txbx>
                        <w:txbxContent>
                          <w:p w14:paraId="63816944">
                            <w:pPr>
                              <w:pStyle w:val="6"/>
                              <w:spacing w:before="100"/>
                              <w:ind w:left="91"/>
                              <w:rPr>
                                <w:rFonts w:ascii="Courier New"/>
                              </w:rPr>
                            </w:pPr>
                            <w:r>
                              <w:rPr>
                                <w:rFonts w:ascii="Courier New"/>
                              </w:rPr>
                              <w:t>php</w:t>
                            </w:r>
                            <w:r>
                              <w:rPr>
                                <w:rFonts w:ascii="Courier New"/>
                                <w:spacing w:val="-11"/>
                              </w:rPr>
                              <w:t xml:space="preserve"> </w:t>
                            </w:r>
                            <w:r>
                              <w:rPr>
                                <w:rFonts w:ascii="Courier New"/>
                              </w:rPr>
                              <w:t>artisan</w:t>
                            </w:r>
                            <w:r>
                              <w:rPr>
                                <w:rFonts w:ascii="Courier New"/>
                                <w:spacing w:val="-10"/>
                              </w:rPr>
                              <w:t xml:space="preserve"> </w:t>
                            </w:r>
                            <w:r>
                              <w:rPr>
                                <w:rFonts w:ascii="Courier New"/>
                              </w:rPr>
                              <w:t>make:controller</w:t>
                            </w:r>
                            <w:r>
                              <w:rPr>
                                <w:rFonts w:ascii="Courier New"/>
                                <w:spacing w:val="-11"/>
                              </w:rPr>
                              <w:t xml:space="preserve"> </w:t>
                            </w:r>
                            <w:r>
                              <w:rPr>
                                <w:rFonts w:ascii="Courier New"/>
                              </w:rPr>
                              <w:t>PhotoController</w:t>
                            </w:r>
                            <w:r>
                              <w:rPr>
                                <w:rFonts w:ascii="Courier New"/>
                                <w:spacing w:val="-7"/>
                              </w:rPr>
                              <w:t xml:space="preserve"> </w:t>
                            </w:r>
                            <w:r>
                              <w:rPr>
                                <w:rFonts w:ascii="Courier New"/>
                              </w:rPr>
                              <w:t>--</w:t>
                            </w:r>
                            <w:r>
                              <w:rPr>
                                <w:rFonts w:ascii="Courier New"/>
                                <w:spacing w:val="-2"/>
                              </w:rPr>
                              <w:t>resource</w:t>
                            </w:r>
                          </w:p>
                        </w:txbxContent>
                      </wps:txbx>
                      <wps:bodyPr wrap="square" lIns="0" tIns="0" rIns="0" bIns="0" rtlCol="0">
                        <a:noAutofit/>
                      </wps:bodyPr>
                    </wps:wsp>
                  </a:graphicData>
                </a:graphic>
              </wp:anchor>
            </w:drawing>
          </mc:Choice>
          <mc:Fallback>
            <w:pict>
              <v:shape id="Textbox 32" o:spid="_x0000_s1026" o:spt="202" type="#_x0000_t202" style="position:absolute;left:0pt;margin-left:92.1pt;margin-top:4.5pt;height:24.6pt;width:432.4pt;mso-position-horizontal-relative:page;mso-wrap-distance-bottom:0pt;mso-wrap-distance-top:0pt;z-index:-251643904;mso-width-relative:page;mso-height-relative:page;" filled="f" stroked="t" coordsize="21600,21600" o:gfxdata="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VV53C1wAAAAkB&#10;AAAPAAAAAAAAAAEAIAAAACIAAABkcnMvZG93bnJldi54bWxQSwECFAAUAAAACACHTuJAf2L4rOMB&#10;AADaAwAADgAAAAAAAAABACAAAAAmAQAAZHJzL2Uyb0RvYy54bWxQSwUGAAAAAAYABgBZAQAAewUA&#10;AAAA&#10;">
                <v:fill on="f" focussize="0,0"/>
                <v:stroke weight="1pt" color="#000000" joinstyle="round"/>
                <v:imagedata o:title=""/>
                <o:lock v:ext="edit" aspectratio="f"/>
                <v:textbox inset="0mm,0mm,0mm,0mm">
                  <w:txbxContent>
                    <w:p w14:paraId="63816944">
                      <w:pPr>
                        <w:pStyle w:val="6"/>
                        <w:spacing w:before="100"/>
                        <w:ind w:left="91"/>
                        <w:rPr>
                          <w:rFonts w:ascii="Courier New"/>
                        </w:rPr>
                      </w:pPr>
                      <w:r>
                        <w:rPr>
                          <w:rFonts w:ascii="Courier New"/>
                        </w:rPr>
                        <w:t>php</w:t>
                      </w:r>
                      <w:r>
                        <w:rPr>
                          <w:rFonts w:ascii="Courier New"/>
                          <w:spacing w:val="-11"/>
                        </w:rPr>
                        <w:t xml:space="preserve"> </w:t>
                      </w:r>
                      <w:r>
                        <w:rPr>
                          <w:rFonts w:ascii="Courier New"/>
                        </w:rPr>
                        <w:t>artisan</w:t>
                      </w:r>
                      <w:r>
                        <w:rPr>
                          <w:rFonts w:ascii="Courier New"/>
                          <w:spacing w:val="-10"/>
                        </w:rPr>
                        <w:t xml:space="preserve"> </w:t>
                      </w:r>
                      <w:r>
                        <w:rPr>
                          <w:rFonts w:ascii="Courier New"/>
                        </w:rPr>
                        <w:t>make:controller</w:t>
                      </w:r>
                      <w:r>
                        <w:rPr>
                          <w:rFonts w:ascii="Courier New"/>
                          <w:spacing w:val="-11"/>
                        </w:rPr>
                        <w:t xml:space="preserve"> </w:t>
                      </w:r>
                      <w:r>
                        <w:rPr>
                          <w:rFonts w:ascii="Courier New"/>
                        </w:rPr>
                        <w:t>PhotoController</w:t>
                      </w:r>
                      <w:r>
                        <w:rPr>
                          <w:rFonts w:ascii="Courier New"/>
                          <w:spacing w:val="-7"/>
                        </w:rPr>
                        <w:t xml:space="preserve"> </w:t>
                      </w:r>
                      <w:r>
                        <w:rPr>
                          <w:rFonts w:ascii="Courier New"/>
                        </w:rPr>
                        <w:t>--</w:t>
                      </w:r>
                      <w:r>
                        <w:rPr>
                          <w:rFonts w:ascii="Courier New"/>
                          <w:spacing w:val="-2"/>
                        </w:rPr>
                        <w:t>resource</w:t>
                      </w:r>
                    </w:p>
                  </w:txbxContent>
                </v:textbox>
                <w10:wrap type="topAndBottom"/>
              </v:shape>
            </w:pict>
          </mc:Fallback>
        </mc:AlternateContent>
      </w:r>
    </w:p>
    <w:p w14:paraId="594D963F">
      <w:pPr>
        <w:pStyle w:val="6"/>
        <w:spacing w:before="10" w:line="312" w:lineRule="auto"/>
        <w:ind w:left="569" w:right="86"/>
      </w:pPr>
      <w:r>
        <w:t>Perintah</w:t>
      </w:r>
      <w:r>
        <w:rPr>
          <w:spacing w:val="-15"/>
        </w:rPr>
        <w:t xml:space="preserve"> </w:t>
      </w:r>
      <w:r>
        <w:t>ini</w:t>
      </w:r>
      <w:r>
        <w:rPr>
          <w:spacing w:val="-14"/>
        </w:rPr>
        <w:t xml:space="preserve"> </w:t>
      </w:r>
      <w:r>
        <w:t>akan</w:t>
      </w:r>
      <w:r>
        <w:rPr>
          <w:spacing w:val="-15"/>
        </w:rPr>
        <w:t xml:space="preserve"> </w:t>
      </w:r>
      <w:r>
        <w:t>men</w:t>
      </w:r>
      <w:r>
        <w:rPr>
          <w:spacing w:val="-15"/>
        </w:rPr>
        <w:t xml:space="preserve"> </w:t>
      </w:r>
      <w:r>
        <w:t>generate</w:t>
      </w:r>
      <w:r>
        <w:rPr>
          <w:spacing w:val="-11"/>
        </w:rPr>
        <w:t xml:space="preserve"> </w:t>
      </w:r>
      <w:r>
        <w:t>sebuah</w:t>
      </w:r>
      <w:r>
        <w:rPr>
          <w:spacing w:val="-15"/>
        </w:rPr>
        <w:t xml:space="preserve"> </w:t>
      </w:r>
      <w:r>
        <w:t>controller</w:t>
      </w:r>
      <w:r>
        <w:rPr>
          <w:spacing w:val="-15"/>
        </w:rPr>
        <w:t xml:space="preserve"> </w:t>
      </w:r>
      <w:r>
        <w:t>dengan</w:t>
      </w:r>
      <w:r>
        <w:rPr>
          <w:spacing w:val="-6"/>
        </w:rPr>
        <w:t xml:space="preserve"> </w:t>
      </w:r>
      <w:r>
        <w:t>nama</w:t>
      </w:r>
      <w:r>
        <w:rPr>
          <w:spacing w:val="-11"/>
        </w:rPr>
        <w:t xml:space="preserve"> </w:t>
      </w:r>
      <w:r>
        <w:t>PhotoController</w:t>
      </w:r>
      <w:r>
        <w:rPr>
          <w:spacing w:val="-11"/>
        </w:rPr>
        <w:t xml:space="preserve"> </w:t>
      </w:r>
      <w:r>
        <w:t>yang</w:t>
      </w:r>
      <w:r>
        <w:rPr>
          <w:spacing w:val="-15"/>
        </w:rPr>
        <w:t xml:space="preserve"> </w:t>
      </w:r>
      <w:r>
        <w:t>berisi method method standar untuk proses CRUD.</w:t>
      </w:r>
    </w:p>
    <w:p w14:paraId="471CA098">
      <w:pPr>
        <w:pStyle w:val="6"/>
        <w:spacing w:before="83"/>
      </w:pPr>
    </w:p>
    <w:p w14:paraId="58C6BB3F">
      <w:pPr>
        <w:pStyle w:val="9"/>
        <w:numPr>
          <w:ilvl w:val="0"/>
          <w:numId w:val="5"/>
        </w:numPr>
        <w:tabs>
          <w:tab w:val="left" w:pos="569"/>
        </w:tabs>
        <w:spacing w:before="0" w:after="3" w:line="312" w:lineRule="auto"/>
        <w:ind w:left="569" w:right="569" w:hanging="360"/>
        <w:jc w:val="left"/>
        <w:rPr>
          <w:sz w:val="24"/>
        </w:rPr>
      </w:pPr>
      <w:r>
        <w:rPr>
          <w:sz w:val="24"/>
        </w:rPr>
        <w:t>Setelah</w:t>
      </w:r>
      <w:r>
        <w:rPr>
          <w:spacing w:val="40"/>
          <w:sz w:val="24"/>
        </w:rPr>
        <w:t xml:space="preserve"> </w:t>
      </w:r>
      <w:r>
        <w:rPr>
          <w:sz w:val="24"/>
        </w:rPr>
        <w:t>controller</w:t>
      </w:r>
      <w:r>
        <w:rPr>
          <w:spacing w:val="40"/>
          <w:sz w:val="24"/>
        </w:rPr>
        <w:t xml:space="preserve"> </w:t>
      </w:r>
      <w:r>
        <w:rPr>
          <w:sz w:val="24"/>
        </w:rPr>
        <w:t>berhasil</w:t>
      </w:r>
      <w:r>
        <w:rPr>
          <w:spacing w:val="40"/>
          <w:sz w:val="24"/>
        </w:rPr>
        <w:t xml:space="preserve"> </w:t>
      </w:r>
      <w:r>
        <w:rPr>
          <w:sz w:val="24"/>
        </w:rPr>
        <w:t>degenerate,</w:t>
      </w:r>
      <w:r>
        <w:rPr>
          <w:spacing w:val="40"/>
          <w:sz w:val="24"/>
        </w:rPr>
        <w:t xml:space="preserve"> </w:t>
      </w:r>
      <w:r>
        <w:rPr>
          <w:sz w:val="24"/>
        </w:rPr>
        <w:t>selanjutnya</w:t>
      </w:r>
      <w:r>
        <w:rPr>
          <w:spacing w:val="40"/>
          <w:sz w:val="24"/>
        </w:rPr>
        <w:t xml:space="preserve"> </w:t>
      </w:r>
      <w:r>
        <w:rPr>
          <w:sz w:val="24"/>
        </w:rPr>
        <w:t>harus</w:t>
      </w:r>
      <w:r>
        <w:rPr>
          <w:spacing w:val="40"/>
          <w:sz w:val="24"/>
        </w:rPr>
        <w:t xml:space="preserve"> </w:t>
      </w:r>
      <w:r>
        <w:rPr>
          <w:sz w:val="24"/>
        </w:rPr>
        <w:t>dibuatkan</w:t>
      </w:r>
      <w:r>
        <w:rPr>
          <w:spacing w:val="40"/>
          <w:sz w:val="24"/>
        </w:rPr>
        <w:t xml:space="preserve"> </w:t>
      </w:r>
      <w:r>
        <w:rPr>
          <w:sz w:val="24"/>
        </w:rPr>
        <w:t>route</w:t>
      </w:r>
      <w:r>
        <w:rPr>
          <w:spacing w:val="40"/>
          <w:sz w:val="24"/>
        </w:rPr>
        <w:t xml:space="preserve"> </w:t>
      </w:r>
      <w:r>
        <w:rPr>
          <w:sz w:val="24"/>
        </w:rPr>
        <w:t>agar</w:t>
      </w:r>
      <w:r>
        <w:rPr>
          <w:spacing w:val="40"/>
          <w:sz w:val="24"/>
        </w:rPr>
        <w:t xml:space="preserve"> </w:t>
      </w:r>
      <w:r>
        <w:rPr>
          <w:sz w:val="24"/>
        </w:rPr>
        <w:t>dapat</w:t>
      </w:r>
      <w:r>
        <w:rPr>
          <w:spacing w:val="40"/>
          <w:sz w:val="24"/>
        </w:rPr>
        <w:t xml:space="preserve"> </w:t>
      </w:r>
      <w:r>
        <w:rPr>
          <w:sz w:val="24"/>
        </w:rPr>
        <w:t>terhubung dengan frontend. Tambahkan kode program berikut pada file web.php.</w:t>
      </w:r>
    </w:p>
    <w:p w14:paraId="55EB5536">
      <w:pPr>
        <w:pStyle w:val="6"/>
        <w:ind w:left="557"/>
        <w:rPr>
          <w:sz w:val="20"/>
        </w:rPr>
      </w:pPr>
      <w:r>
        <w:rPr>
          <w:sz w:val="20"/>
        </w:rPr>
        <mc:AlternateContent>
          <mc:Choice Requires="wps">
            <w:drawing>
              <wp:inline distT="0" distB="0" distL="0" distR="0">
                <wp:extent cx="5491480" cy="657860"/>
                <wp:effectExtent l="9525" t="0" r="4445" b="8890"/>
                <wp:docPr id="33" name="Textbox 33"/>
                <wp:cNvGraphicFramePr/>
                <a:graphic xmlns:a="http://schemas.openxmlformats.org/drawingml/2006/main">
                  <a:graphicData uri="http://schemas.microsoft.com/office/word/2010/wordprocessingShape">
                    <wps:wsp>
                      <wps:cNvSpPr txBox="1"/>
                      <wps:spPr>
                        <a:xfrm>
                          <a:off x="0" y="0"/>
                          <a:ext cx="5491480" cy="657860"/>
                        </a:xfrm>
                        <a:prstGeom prst="rect">
                          <a:avLst/>
                        </a:prstGeom>
                        <a:ln w="12700">
                          <a:solidFill>
                            <a:srgbClr val="000000"/>
                          </a:solidFill>
                          <a:prstDash val="solid"/>
                        </a:ln>
                      </wps:spPr>
                      <wps:txbx>
                        <w:txbxContent>
                          <w:p w14:paraId="6C5AA512">
                            <w:pPr>
                              <w:pStyle w:val="6"/>
                              <w:spacing w:before="100"/>
                              <w:ind w:left="91"/>
                              <w:rPr>
                                <w:rFonts w:ascii="Courier New"/>
                              </w:rPr>
                            </w:pPr>
                            <w:r>
                              <w:rPr>
                                <w:rFonts w:ascii="Courier New"/>
                              </w:rPr>
                              <w:t>use</w:t>
                            </w:r>
                            <w:r>
                              <w:rPr>
                                <w:rFonts w:ascii="Courier New"/>
                                <w:spacing w:val="-3"/>
                              </w:rPr>
                              <w:t xml:space="preserve"> </w:t>
                            </w:r>
                            <w:r>
                              <w:rPr>
                                <w:rFonts w:ascii="Courier New"/>
                                <w:spacing w:val="-2"/>
                              </w:rPr>
                              <w:t>App\Http\Controllers\PhotoController;</w:t>
                            </w:r>
                          </w:p>
                          <w:p w14:paraId="5251A9CD">
                            <w:pPr>
                              <w:pStyle w:val="6"/>
                              <w:rPr>
                                <w:rFonts w:ascii="Courier New"/>
                              </w:rPr>
                            </w:pPr>
                          </w:p>
                          <w:p w14:paraId="65E9CE67">
                            <w:pPr>
                              <w:pStyle w:val="6"/>
                              <w:ind w:left="91"/>
                              <w:rPr>
                                <w:rFonts w:ascii="Courier New"/>
                              </w:rPr>
                            </w:pPr>
                            <w:r>
                              <w:rPr>
                                <w:rFonts w:ascii="Courier New"/>
                              </w:rPr>
                              <w:t>Route::resource('photos',</w:t>
                            </w:r>
                            <w:r>
                              <w:rPr>
                                <w:rFonts w:ascii="Courier New"/>
                                <w:spacing w:val="-27"/>
                              </w:rPr>
                              <w:t xml:space="preserve"> </w:t>
                            </w:r>
                            <w:r>
                              <w:rPr>
                                <w:rFonts w:ascii="Courier New"/>
                                <w:spacing w:val="-2"/>
                              </w:rPr>
                              <w:t>PhotoController::class);</w:t>
                            </w:r>
                          </w:p>
                        </w:txbxContent>
                      </wps:txbx>
                      <wps:bodyPr wrap="square" lIns="0" tIns="0" rIns="0" bIns="0" rtlCol="0">
                        <a:noAutofit/>
                      </wps:bodyPr>
                    </wps:wsp>
                  </a:graphicData>
                </a:graphic>
              </wp:inline>
            </w:drawing>
          </mc:Choice>
          <mc:Fallback>
            <w:pict>
              <v:shape id="Textbox 33" o:spid="_x0000_s1026" o:spt="202" type="#_x0000_t202" style="height:51.8pt;width:432.4pt;" filled="f" stroked="t" coordsize="21600,21600" o:gfxdata="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wkfDVAAAABQEA&#10;AA8AAAAAAAAAAQAgAAAAIgAAAGRycy9kb3ducmV2LnhtbFBLAQIUABQAAAAIAIdO4kAXhOZ65AEA&#10;ANoDAAAOAAAAAAAAAAEAIAAAACQBAABkcnMvZTJvRG9jLnhtbFBLBQYAAAAABgAGAFkBAAB6BQAA&#10;AAA=&#10;">
                <v:fill on="f" focussize="0,0"/>
                <v:stroke weight="1pt" color="#000000" joinstyle="round"/>
                <v:imagedata o:title=""/>
                <o:lock v:ext="edit" aspectratio="f"/>
                <v:textbox inset="0mm,0mm,0mm,0mm">
                  <w:txbxContent>
                    <w:p w14:paraId="6C5AA512">
                      <w:pPr>
                        <w:pStyle w:val="6"/>
                        <w:spacing w:before="100"/>
                        <w:ind w:left="91"/>
                        <w:rPr>
                          <w:rFonts w:ascii="Courier New"/>
                        </w:rPr>
                      </w:pPr>
                      <w:r>
                        <w:rPr>
                          <w:rFonts w:ascii="Courier New"/>
                        </w:rPr>
                        <w:t>use</w:t>
                      </w:r>
                      <w:r>
                        <w:rPr>
                          <w:rFonts w:ascii="Courier New"/>
                          <w:spacing w:val="-3"/>
                        </w:rPr>
                        <w:t xml:space="preserve"> </w:t>
                      </w:r>
                      <w:r>
                        <w:rPr>
                          <w:rFonts w:ascii="Courier New"/>
                          <w:spacing w:val="-2"/>
                        </w:rPr>
                        <w:t>App\Http\Controllers\PhotoController;</w:t>
                      </w:r>
                    </w:p>
                    <w:p w14:paraId="5251A9CD">
                      <w:pPr>
                        <w:pStyle w:val="6"/>
                        <w:rPr>
                          <w:rFonts w:ascii="Courier New"/>
                        </w:rPr>
                      </w:pPr>
                    </w:p>
                    <w:p w14:paraId="65E9CE67">
                      <w:pPr>
                        <w:pStyle w:val="6"/>
                        <w:ind w:left="91"/>
                        <w:rPr>
                          <w:rFonts w:ascii="Courier New"/>
                        </w:rPr>
                      </w:pPr>
                      <w:r>
                        <w:rPr>
                          <w:rFonts w:ascii="Courier New"/>
                        </w:rPr>
                        <w:t>Route::resource('photos',</w:t>
                      </w:r>
                      <w:r>
                        <w:rPr>
                          <w:rFonts w:ascii="Courier New"/>
                          <w:spacing w:val="-27"/>
                        </w:rPr>
                        <w:t xml:space="preserve"> </w:t>
                      </w:r>
                      <w:r>
                        <w:rPr>
                          <w:rFonts w:ascii="Courier New"/>
                          <w:spacing w:val="-2"/>
                        </w:rPr>
                        <w:t>PhotoController::class);</w:t>
                      </w:r>
                    </w:p>
                  </w:txbxContent>
                </v:textbox>
                <w10:wrap type="none"/>
                <w10:anchorlock/>
              </v:shape>
            </w:pict>
          </mc:Fallback>
        </mc:AlternateContent>
      </w:r>
    </w:p>
    <w:p w14:paraId="484504D6">
      <w:pPr>
        <w:pStyle w:val="6"/>
        <w:spacing w:before="55"/>
      </w:pPr>
    </w:p>
    <w:p w14:paraId="7B73AA81">
      <w:pPr>
        <w:pStyle w:val="9"/>
        <w:numPr>
          <w:ilvl w:val="0"/>
          <w:numId w:val="5"/>
        </w:numPr>
        <w:tabs>
          <w:tab w:val="left" w:pos="568"/>
        </w:tabs>
        <w:spacing w:before="1" w:after="0" w:line="240" w:lineRule="auto"/>
        <w:ind w:left="568" w:right="0" w:hanging="359"/>
        <w:jc w:val="left"/>
        <w:rPr>
          <w:sz w:val="24"/>
        </w:rPr>
      </w:pPr>
      <w:r>
        <w:rPr>
          <w:sz w:val="24"/>
        </w:rPr>
        <w:t>Jalankan</w:t>
      </w:r>
      <w:r>
        <w:rPr>
          <w:spacing w:val="-1"/>
          <w:sz w:val="24"/>
        </w:rPr>
        <w:t xml:space="preserve"> </w:t>
      </w:r>
      <w:r>
        <w:rPr>
          <w:sz w:val="24"/>
        </w:rPr>
        <w:t>cek</w:t>
      </w:r>
      <w:r>
        <w:rPr>
          <w:spacing w:val="-1"/>
          <w:sz w:val="24"/>
        </w:rPr>
        <w:t xml:space="preserve"> </w:t>
      </w:r>
      <w:r>
        <w:rPr>
          <w:sz w:val="24"/>
        </w:rPr>
        <w:t>list</w:t>
      </w:r>
      <w:r>
        <w:rPr>
          <w:spacing w:val="1"/>
          <w:sz w:val="24"/>
        </w:rPr>
        <w:t xml:space="preserve"> </w:t>
      </w:r>
      <w:r>
        <w:rPr>
          <w:sz w:val="24"/>
        </w:rPr>
        <w:t>route (php</w:t>
      </w:r>
      <w:r>
        <w:rPr>
          <w:spacing w:val="-6"/>
          <w:sz w:val="24"/>
        </w:rPr>
        <w:t xml:space="preserve"> </w:t>
      </w:r>
      <w:r>
        <w:rPr>
          <w:sz w:val="24"/>
        </w:rPr>
        <w:t>artisan route:list)</w:t>
      </w:r>
      <w:r>
        <w:rPr>
          <w:spacing w:val="-1"/>
          <w:sz w:val="24"/>
        </w:rPr>
        <w:t xml:space="preserve"> </w:t>
      </w:r>
      <w:r>
        <w:rPr>
          <w:sz w:val="24"/>
        </w:rPr>
        <w:t>akan</w:t>
      </w:r>
      <w:r>
        <w:rPr>
          <w:spacing w:val="-1"/>
          <w:sz w:val="24"/>
        </w:rPr>
        <w:t xml:space="preserve"> </w:t>
      </w:r>
      <w:r>
        <w:rPr>
          <w:sz w:val="24"/>
        </w:rPr>
        <w:t>dihasilkan route berikut</w:t>
      </w:r>
      <w:r>
        <w:rPr>
          <w:spacing w:val="1"/>
          <w:sz w:val="24"/>
        </w:rPr>
        <w:t xml:space="preserve"> </w:t>
      </w:r>
      <w:r>
        <w:rPr>
          <w:spacing w:val="-4"/>
          <w:sz w:val="24"/>
        </w:rPr>
        <w:t>ini.</w:t>
      </w:r>
    </w:p>
    <w:p w14:paraId="7F0171D9">
      <w:pPr>
        <w:pStyle w:val="6"/>
        <w:spacing w:before="5"/>
        <w:rPr>
          <w:sz w:val="7"/>
        </w:rPr>
      </w:pPr>
      <w:r>
        <w:rPr>
          <w:sz w:val="7"/>
        </w:rPr>
        <w:drawing>
          <wp:anchor distT="0" distB="0" distL="0" distR="0" simplePos="0" relativeHeight="251673600" behindDoc="1" locked="0" layoutInCell="1" allowOverlap="1">
            <wp:simplePos x="0" y="0"/>
            <wp:positionH relativeFrom="page">
              <wp:posOffset>1188085</wp:posOffset>
            </wp:positionH>
            <wp:positionV relativeFrom="paragraph">
              <wp:posOffset>69215</wp:posOffset>
            </wp:positionV>
            <wp:extent cx="5672455" cy="1156970"/>
            <wp:effectExtent l="0" t="0" r="0" b="0"/>
            <wp:wrapTopAndBottom/>
            <wp:docPr id="34" name="Image 34" descr="A close-up of a white sheet  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 34" descr="A close-up of a white sheet  Description automatically generated"/>
                    <pic:cNvPicPr/>
                  </pic:nvPicPr>
                  <pic:blipFill>
                    <a:blip r:embed="rId21" cstate="print"/>
                    <a:stretch>
                      <a:fillRect/>
                    </a:stretch>
                  </pic:blipFill>
                  <pic:spPr>
                    <a:xfrm>
                      <a:off x="0" y="0"/>
                      <a:ext cx="5672701" cy="1156716"/>
                    </a:xfrm>
                    <a:prstGeom prst="rect">
                      <a:avLst/>
                    </a:prstGeom>
                  </pic:spPr>
                </pic:pic>
              </a:graphicData>
            </a:graphic>
          </wp:anchor>
        </w:drawing>
      </w:r>
    </w:p>
    <w:p w14:paraId="040E3B83">
      <w:pPr>
        <w:pStyle w:val="9"/>
        <w:numPr>
          <w:ilvl w:val="0"/>
          <w:numId w:val="5"/>
        </w:numPr>
        <w:tabs>
          <w:tab w:val="left" w:pos="569"/>
        </w:tabs>
        <w:spacing w:before="125" w:after="0" w:line="314" w:lineRule="auto"/>
        <w:ind w:left="569" w:right="563" w:hanging="360"/>
        <w:jc w:val="both"/>
        <w:rPr>
          <w:sz w:val="24"/>
        </w:rPr>
      </w:pPr>
      <w:r>
        <w:rPr>
          <w:sz w:val="24"/>
        </w:rPr>
        <w:t>Pada route list semua route yang berhubungan untuk crud photo sudah di generate oleh laravel.</w:t>
      </w:r>
      <w:r>
        <w:rPr>
          <w:spacing w:val="-14"/>
          <w:sz w:val="24"/>
        </w:rPr>
        <w:t xml:space="preserve"> </w:t>
      </w:r>
      <w:r>
        <w:rPr>
          <w:sz w:val="24"/>
        </w:rPr>
        <w:t>Jika</w:t>
      </w:r>
      <w:r>
        <w:rPr>
          <w:spacing w:val="-13"/>
          <w:sz w:val="24"/>
        </w:rPr>
        <w:t xml:space="preserve"> </w:t>
      </w:r>
      <w:r>
        <w:rPr>
          <w:sz w:val="24"/>
        </w:rPr>
        <w:t>tidak</w:t>
      </w:r>
      <w:r>
        <w:rPr>
          <w:spacing w:val="-14"/>
          <w:sz w:val="24"/>
        </w:rPr>
        <w:t xml:space="preserve"> </w:t>
      </w:r>
      <w:r>
        <w:rPr>
          <w:sz w:val="24"/>
        </w:rPr>
        <w:t>semua</w:t>
      </w:r>
      <w:r>
        <w:rPr>
          <w:spacing w:val="-13"/>
          <w:sz w:val="24"/>
        </w:rPr>
        <w:t xml:space="preserve"> </w:t>
      </w:r>
      <w:r>
        <w:rPr>
          <w:sz w:val="24"/>
        </w:rPr>
        <w:t>route</w:t>
      </w:r>
      <w:r>
        <w:rPr>
          <w:spacing w:val="-13"/>
          <w:sz w:val="24"/>
        </w:rPr>
        <w:t xml:space="preserve"> </w:t>
      </w:r>
      <w:r>
        <w:rPr>
          <w:sz w:val="24"/>
        </w:rPr>
        <w:t>pada</w:t>
      </w:r>
      <w:r>
        <w:rPr>
          <w:spacing w:val="-13"/>
          <w:sz w:val="24"/>
        </w:rPr>
        <w:t xml:space="preserve"> </w:t>
      </w:r>
      <w:r>
        <w:rPr>
          <w:sz w:val="24"/>
        </w:rPr>
        <w:t>resource</w:t>
      </w:r>
      <w:r>
        <w:rPr>
          <w:spacing w:val="-13"/>
          <w:sz w:val="24"/>
        </w:rPr>
        <w:t xml:space="preserve"> </w:t>
      </w:r>
      <w:r>
        <w:rPr>
          <w:sz w:val="24"/>
        </w:rPr>
        <w:t>controller</w:t>
      </w:r>
      <w:r>
        <w:rPr>
          <w:spacing w:val="-14"/>
          <w:sz w:val="24"/>
        </w:rPr>
        <w:t xml:space="preserve"> </w:t>
      </w:r>
      <w:r>
        <w:rPr>
          <w:sz w:val="24"/>
        </w:rPr>
        <w:t>dibutuhkan</w:t>
      </w:r>
      <w:r>
        <w:rPr>
          <w:spacing w:val="-14"/>
          <w:sz w:val="24"/>
        </w:rPr>
        <w:t xml:space="preserve"> </w:t>
      </w:r>
      <w:r>
        <w:rPr>
          <w:sz w:val="24"/>
        </w:rPr>
        <w:t>dapat</w:t>
      </w:r>
      <w:r>
        <w:rPr>
          <w:spacing w:val="-13"/>
          <w:sz w:val="24"/>
        </w:rPr>
        <w:t xml:space="preserve"> </w:t>
      </w:r>
      <w:r>
        <w:rPr>
          <w:sz w:val="24"/>
        </w:rPr>
        <w:t>dikurangi</w:t>
      </w:r>
      <w:r>
        <w:rPr>
          <w:spacing w:val="-13"/>
          <w:sz w:val="24"/>
        </w:rPr>
        <w:t xml:space="preserve"> </w:t>
      </w:r>
      <w:r>
        <w:rPr>
          <w:sz w:val="24"/>
        </w:rPr>
        <w:t>dengan mengupdate route pada web.php menjadi seperti berikut ini.</w:t>
      </w:r>
    </w:p>
    <w:p w14:paraId="6BBBC9DA">
      <w:pPr>
        <w:pStyle w:val="9"/>
        <w:spacing w:after="0" w:line="314" w:lineRule="auto"/>
        <w:jc w:val="both"/>
        <w:rPr>
          <w:sz w:val="24"/>
        </w:rPr>
        <w:sectPr>
          <w:pgSz w:w="11910" w:h="16840"/>
          <w:pgMar w:top="2080" w:right="850" w:bottom="1100" w:left="1275" w:header="568" w:footer="916" w:gutter="0"/>
          <w:cols w:space="720" w:num="1"/>
        </w:sectPr>
      </w:pPr>
    </w:p>
    <w:p w14:paraId="019BACCF">
      <w:pPr>
        <w:pStyle w:val="6"/>
        <w:spacing w:before="45" w:after="1"/>
        <w:rPr>
          <w:sz w:val="20"/>
        </w:rPr>
      </w:pPr>
    </w:p>
    <w:p w14:paraId="23E7C472">
      <w:pPr>
        <w:pStyle w:val="6"/>
        <w:ind w:left="557"/>
        <w:rPr>
          <w:sz w:val="20"/>
        </w:rPr>
      </w:pPr>
      <w:r>
        <w:rPr>
          <w:sz w:val="20"/>
        </w:rPr>
        <mc:AlternateContent>
          <mc:Choice Requires="wps">
            <w:drawing>
              <wp:inline distT="0" distB="0" distL="0" distR="0">
                <wp:extent cx="5582285" cy="1349375"/>
                <wp:effectExtent l="9525" t="0" r="0" b="12700"/>
                <wp:docPr id="35" name="Textbox 35"/>
                <wp:cNvGraphicFramePr/>
                <a:graphic xmlns:a="http://schemas.openxmlformats.org/drawingml/2006/main">
                  <a:graphicData uri="http://schemas.microsoft.com/office/word/2010/wordprocessingShape">
                    <wps:wsp>
                      <wps:cNvSpPr txBox="1"/>
                      <wps:spPr>
                        <a:xfrm>
                          <a:off x="0" y="0"/>
                          <a:ext cx="5582285" cy="1349375"/>
                        </a:xfrm>
                        <a:prstGeom prst="rect">
                          <a:avLst/>
                        </a:prstGeom>
                        <a:ln w="12700">
                          <a:solidFill>
                            <a:srgbClr val="000000"/>
                          </a:solidFill>
                          <a:prstDash val="solid"/>
                        </a:ln>
                      </wps:spPr>
                      <wps:txbx>
                        <w:txbxContent>
                          <w:p w14:paraId="0C5B737F">
                            <w:pPr>
                              <w:pStyle w:val="6"/>
                              <w:spacing w:before="100"/>
                              <w:ind w:left="712" w:hanging="577"/>
                              <w:rPr>
                                <w:rFonts w:ascii="Courier New"/>
                              </w:rPr>
                            </w:pPr>
                            <w:r>
                              <w:rPr>
                                <w:rFonts w:ascii="Courier New"/>
                              </w:rPr>
                              <w:t>Route::resource('photos',</w:t>
                            </w:r>
                            <w:r>
                              <w:rPr>
                                <w:rFonts w:ascii="Courier New"/>
                                <w:spacing w:val="-36"/>
                              </w:rPr>
                              <w:t xml:space="preserve"> </w:t>
                            </w:r>
                            <w:r>
                              <w:rPr>
                                <w:rFonts w:ascii="Courier New"/>
                              </w:rPr>
                              <w:t>PhotoController::class)-&gt;only([ 'index', 'show'</w:t>
                            </w:r>
                          </w:p>
                          <w:p w14:paraId="1B8BD731">
                            <w:pPr>
                              <w:spacing w:before="0"/>
                              <w:ind w:left="135" w:right="0" w:firstLine="0"/>
                              <w:jc w:val="left"/>
                              <w:rPr>
                                <w:rFonts w:ascii="Courier New"/>
                                <w:sz w:val="24"/>
                              </w:rPr>
                            </w:pPr>
                            <w:r>
                              <w:rPr>
                                <w:rFonts w:ascii="Courier New"/>
                                <w:spacing w:val="-5"/>
                                <w:sz w:val="24"/>
                              </w:rPr>
                              <w:t>]);</w:t>
                            </w:r>
                          </w:p>
                          <w:p w14:paraId="50EDC297">
                            <w:pPr>
                              <w:pStyle w:val="6"/>
                              <w:spacing w:before="1"/>
                              <w:rPr>
                                <w:rFonts w:ascii="Courier New"/>
                              </w:rPr>
                            </w:pPr>
                          </w:p>
                          <w:p w14:paraId="166F5593">
                            <w:pPr>
                              <w:pStyle w:val="6"/>
                              <w:ind w:left="712" w:hanging="577"/>
                              <w:rPr>
                                <w:rFonts w:ascii="Courier New"/>
                              </w:rPr>
                            </w:pPr>
                            <w:r>
                              <w:rPr>
                                <w:rFonts w:ascii="Courier New"/>
                              </w:rPr>
                              <w:t>Route::resource('photos',</w:t>
                            </w:r>
                            <w:r>
                              <w:rPr>
                                <w:rFonts w:ascii="Courier New"/>
                                <w:spacing w:val="-36"/>
                              </w:rPr>
                              <w:t xml:space="preserve"> </w:t>
                            </w:r>
                            <w:r>
                              <w:rPr>
                                <w:rFonts w:ascii="Courier New"/>
                              </w:rPr>
                              <w:t>PhotoController::class)-&gt;except([ 'create', 'store', 'update', 'destroy'</w:t>
                            </w:r>
                          </w:p>
                          <w:p w14:paraId="0F89AB8F">
                            <w:pPr>
                              <w:spacing w:before="0"/>
                              <w:ind w:left="135"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id="Textbox 35" o:spid="_x0000_s1026" o:spt="202" type="#_x0000_t202" style="height:106.25pt;width:439.55pt;" filled="f" stroked="t" coordsize="21600,21600" o:gfxdata="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GrzTrVAAAABQEA&#10;AA8AAAAAAAAAAQAgAAAAIgAAAGRycy9kb3ducmV2LnhtbFBLAQIUABQAAAAIAIdO4kCvtBJ+5AEA&#10;ANsDAAAOAAAAAAAAAAEAIAAAACQBAABkcnMvZTJvRG9jLnhtbFBLBQYAAAAABgAGAFkBAAB6BQAA&#10;AAA=&#10;">
                <v:fill on="f" focussize="0,0"/>
                <v:stroke weight="1pt" color="#000000" joinstyle="round"/>
                <v:imagedata o:title=""/>
                <o:lock v:ext="edit" aspectratio="f"/>
                <v:textbox inset="0mm,0mm,0mm,0mm">
                  <w:txbxContent>
                    <w:p w14:paraId="0C5B737F">
                      <w:pPr>
                        <w:pStyle w:val="6"/>
                        <w:spacing w:before="100"/>
                        <w:ind w:left="712" w:hanging="577"/>
                        <w:rPr>
                          <w:rFonts w:ascii="Courier New"/>
                        </w:rPr>
                      </w:pPr>
                      <w:r>
                        <w:rPr>
                          <w:rFonts w:ascii="Courier New"/>
                        </w:rPr>
                        <w:t>Route::resource('photos',</w:t>
                      </w:r>
                      <w:r>
                        <w:rPr>
                          <w:rFonts w:ascii="Courier New"/>
                          <w:spacing w:val="-36"/>
                        </w:rPr>
                        <w:t xml:space="preserve"> </w:t>
                      </w:r>
                      <w:r>
                        <w:rPr>
                          <w:rFonts w:ascii="Courier New"/>
                        </w:rPr>
                        <w:t>PhotoController::class)-&gt;only([ 'index', 'show'</w:t>
                      </w:r>
                    </w:p>
                    <w:p w14:paraId="1B8BD731">
                      <w:pPr>
                        <w:spacing w:before="0"/>
                        <w:ind w:left="135" w:right="0" w:firstLine="0"/>
                        <w:jc w:val="left"/>
                        <w:rPr>
                          <w:rFonts w:ascii="Courier New"/>
                          <w:sz w:val="24"/>
                        </w:rPr>
                      </w:pPr>
                      <w:r>
                        <w:rPr>
                          <w:rFonts w:ascii="Courier New"/>
                          <w:spacing w:val="-5"/>
                          <w:sz w:val="24"/>
                        </w:rPr>
                        <w:t>]);</w:t>
                      </w:r>
                    </w:p>
                    <w:p w14:paraId="50EDC297">
                      <w:pPr>
                        <w:pStyle w:val="6"/>
                        <w:spacing w:before="1"/>
                        <w:rPr>
                          <w:rFonts w:ascii="Courier New"/>
                        </w:rPr>
                      </w:pPr>
                    </w:p>
                    <w:p w14:paraId="166F5593">
                      <w:pPr>
                        <w:pStyle w:val="6"/>
                        <w:ind w:left="712" w:hanging="577"/>
                        <w:rPr>
                          <w:rFonts w:ascii="Courier New"/>
                        </w:rPr>
                      </w:pPr>
                      <w:r>
                        <w:rPr>
                          <w:rFonts w:ascii="Courier New"/>
                        </w:rPr>
                        <w:t>Route::resource('photos',</w:t>
                      </w:r>
                      <w:r>
                        <w:rPr>
                          <w:rFonts w:ascii="Courier New"/>
                          <w:spacing w:val="-36"/>
                        </w:rPr>
                        <w:t xml:space="preserve"> </w:t>
                      </w:r>
                      <w:r>
                        <w:rPr>
                          <w:rFonts w:ascii="Courier New"/>
                        </w:rPr>
                        <w:t>PhotoController::class)-&gt;except([ 'create', 'store', 'update', 'destroy'</w:t>
                      </w:r>
                    </w:p>
                    <w:p w14:paraId="0F89AB8F">
                      <w:pPr>
                        <w:spacing w:before="0"/>
                        <w:ind w:left="135" w:right="0" w:firstLine="0"/>
                        <w:jc w:val="left"/>
                        <w:rPr>
                          <w:rFonts w:ascii="Courier New"/>
                          <w:sz w:val="24"/>
                        </w:rPr>
                      </w:pPr>
                      <w:r>
                        <w:rPr>
                          <w:rFonts w:ascii="Courier New"/>
                          <w:spacing w:val="-5"/>
                          <w:sz w:val="24"/>
                        </w:rPr>
                        <w:t>]);</w:t>
                      </w:r>
                    </w:p>
                  </w:txbxContent>
                </v:textbox>
                <w10:wrap type="none"/>
                <w10:anchorlock/>
              </v:shape>
            </w:pict>
          </mc:Fallback>
        </mc:AlternateContent>
      </w:r>
    </w:p>
    <w:p w14:paraId="54893FC4">
      <w:pPr>
        <w:pStyle w:val="6"/>
        <w:spacing w:before="64"/>
      </w:pPr>
    </w:p>
    <w:p w14:paraId="68D35C13">
      <w:pPr>
        <w:spacing w:before="0"/>
        <w:ind w:left="141" w:right="0" w:firstLine="0"/>
        <w:jc w:val="left"/>
        <w:rPr>
          <w:b/>
          <w:sz w:val="24"/>
        </w:rPr>
      </w:pPr>
      <w:r>
        <w:rPr>
          <w:b/>
          <w:color w:val="FF0000"/>
          <w:sz w:val="24"/>
        </w:rPr>
        <w:t>Simpan</w:t>
      </w:r>
      <w:r>
        <w:rPr>
          <w:b/>
          <w:color w:val="FF0000"/>
          <w:spacing w:val="-5"/>
          <w:sz w:val="24"/>
        </w:rPr>
        <w:t xml:space="preserve"> </w:t>
      </w:r>
      <w:r>
        <w:rPr>
          <w:b/>
          <w:color w:val="FF0000"/>
          <w:sz w:val="24"/>
        </w:rPr>
        <w:t>perubahan</w:t>
      </w:r>
      <w:r>
        <w:rPr>
          <w:b/>
          <w:color w:val="FF0000"/>
          <w:spacing w:val="-5"/>
          <w:sz w:val="24"/>
        </w:rPr>
        <w:t xml:space="preserve"> </w:t>
      </w:r>
      <w:r>
        <w:rPr>
          <w:b/>
          <w:color w:val="FF0000"/>
          <w:sz w:val="24"/>
        </w:rPr>
        <w:t>yang</w:t>
      </w:r>
      <w:r>
        <w:rPr>
          <w:b/>
          <w:color w:val="FF0000"/>
          <w:spacing w:val="-3"/>
          <w:sz w:val="24"/>
        </w:rPr>
        <w:t xml:space="preserve"> </w:t>
      </w:r>
      <w:r>
        <w:rPr>
          <w:b/>
          <w:color w:val="FF0000"/>
          <w:sz w:val="24"/>
        </w:rPr>
        <w:t>telah</w:t>
      </w:r>
      <w:r>
        <w:rPr>
          <w:b/>
          <w:color w:val="FF0000"/>
          <w:spacing w:val="-5"/>
          <w:sz w:val="24"/>
        </w:rPr>
        <w:t xml:space="preserve"> </w:t>
      </w:r>
      <w:r>
        <w:rPr>
          <w:b/>
          <w:color w:val="FF0000"/>
          <w:sz w:val="24"/>
        </w:rPr>
        <w:t>dilakukan</w:t>
      </w:r>
      <w:r>
        <w:rPr>
          <w:b/>
          <w:color w:val="FF0000"/>
          <w:spacing w:val="-5"/>
          <w:sz w:val="24"/>
        </w:rPr>
        <w:t xml:space="preserve"> </w:t>
      </w:r>
      <w:r>
        <w:rPr>
          <w:b/>
          <w:color w:val="FF0000"/>
          <w:sz w:val="24"/>
        </w:rPr>
        <w:t>pada</w:t>
      </w:r>
      <w:r>
        <w:rPr>
          <w:b/>
          <w:color w:val="FF0000"/>
          <w:spacing w:val="-2"/>
          <w:sz w:val="24"/>
        </w:rPr>
        <w:t xml:space="preserve"> </w:t>
      </w:r>
      <w:r>
        <w:rPr>
          <w:b/>
          <w:color w:val="FF0000"/>
          <w:spacing w:val="-4"/>
          <w:sz w:val="24"/>
        </w:rPr>
        <w:t>Git.</w:t>
      </w:r>
    </w:p>
    <w:p w14:paraId="7AEF183A">
      <w:pPr>
        <w:pStyle w:val="6"/>
        <w:rPr>
          <w:b/>
        </w:rPr>
      </w:pPr>
    </w:p>
    <w:p w14:paraId="66FCC5F2">
      <w:pPr>
        <w:pStyle w:val="6"/>
        <w:spacing w:before="134"/>
        <w:rPr>
          <w:b/>
        </w:rPr>
      </w:pPr>
    </w:p>
    <w:p w14:paraId="00D82F3E">
      <w:pPr>
        <w:pStyle w:val="2"/>
        <w:numPr>
          <w:ilvl w:val="0"/>
          <w:numId w:val="1"/>
        </w:numPr>
        <w:tabs>
          <w:tab w:val="left" w:pos="569"/>
        </w:tabs>
        <w:spacing w:before="0" w:after="0" w:line="240" w:lineRule="auto"/>
        <w:ind w:left="569" w:right="0" w:hanging="428"/>
        <w:jc w:val="both"/>
      </w:pPr>
      <w:r>
        <w:rPr>
          <w:spacing w:val="-4"/>
        </w:rPr>
        <w:t>View</w:t>
      </w:r>
    </w:p>
    <w:p w14:paraId="01AE6DA7">
      <w:pPr>
        <w:pStyle w:val="6"/>
        <w:spacing w:before="148" w:line="312" w:lineRule="auto"/>
        <w:ind w:left="141" w:right="572" w:firstLine="568"/>
        <w:jc w:val="both"/>
      </w:pPr>
      <w:r>
        <w:t>Dalam kerangka kerja Laravel, View merujuk pada bagian dari aplikasi web yang bertanggung jawab untuk menampilkan antarmuka pengguna kepada pengguna akhir. View pada dasarnya adalah file template yang digunakan untuk menghasilkan HTML yang akan ditampilkan kepada pengguna.</w:t>
      </w:r>
    </w:p>
    <w:p w14:paraId="251CD663">
      <w:pPr>
        <w:pStyle w:val="6"/>
        <w:spacing w:before="1" w:line="312" w:lineRule="auto"/>
        <w:ind w:left="141" w:right="563" w:firstLine="568"/>
        <w:jc w:val="both"/>
      </w:pPr>
      <w:r>
        <w:t>Blade merupakan templating engine bawaan Laravel. Berguna untuk mempermudah dalam</w:t>
      </w:r>
      <w:r>
        <w:rPr>
          <w:spacing w:val="-1"/>
        </w:rPr>
        <w:t xml:space="preserve"> </w:t>
      </w:r>
      <w:r>
        <w:t>menulis kode tampilan. Dan juga</w:t>
      </w:r>
      <w:r>
        <w:rPr>
          <w:spacing w:val="-1"/>
        </w:rPr>
        <w:t xml:space="preserve"> </w:t>
      </w:r>
      <w:r>
        <w:t>memberikan fitur tambahan untuk memanipulasi data di view</w:t>
      </w:r>
      <w:r>
        <w:rPr>
          <w:spacing w:val="-2"/>
        </w:rPr>
        <w:t xml:space="preserve"> </w:t>
      </w:r>
      <w:r>
        <w:t>yang</w:t>
      </w:r>
      <w:r>
        <w:rPr>
          <w:spacing w:val="-1"/>
        </w:rPr>
        <w:t xml:space="preserve"> </w:t>
      </w:r>
      <w:r>
        <w:t>dilempar</w:t>
      </w:r>
      <w:r>
        <w:rPr>
          <w:spacing w:val="-1"/>
        </w:rPr>
        <w:t xml:space="preserve"> </w:t>
      </w:r>
      <w:r>
        <w:t>dari controller.</w:t>
      </w:r>
      <w:r>
        <w:rPr>
          <w:spacing w:val="-1"/>
        </w:rPr>
        <w:t xml:space="preserve"> </w:t>
      </w:r>
      <w:r>
        <w:t>Blade juga</w:t>
      </w:r>
      <w:r>
        <w:rPr>
          <w:spacing w:val="-3"/>
        </w:rPr>
        <w:t xml:space="preserve"> </w:t>
      </w:r>
      <w:r>
        <w:t>memungkinkan</w:t>
      </w:r>
      <w:r>
        <w:rPr>
          <w:spacing w:val="-5"/>
        </w:rPr>
        <w:t xml:space="preserve"> </w:t>
      </w:r>
      <w:r>
        <w:t>penggunaan</w:t>
      </w:r>
      <w:r>
        <w:rPr>
          <w:spacing w:val="-1"/>
        </w:rPr>
        <w:t xml:space="preserve"> </w:t>
      </w:r>
      <w:r>
        <w:t>plain</w:t>
      </w:r>
      <w:r>
        <w:rPr>
          <w:spacing w:val="-4"/>
        </w:rPr>
        <w:t xml:space="preserve"> </w:t>
      </w:r>
      <w:r>
        <w:t>PHP</w:t>
      </w:r>
      <w:r>
        <w:rPr>
          <w:spacing w:val="-9"/>
        </w:rPr>
        <w:t xml:space="preserve"> </w:t>
      </w:r>
      <w:r>
        <w:t xml:space="preserve">pada kode View. Karena Laravel menggunakan </w:t>
      </w:r>
      <w:r>
        <w:rPr>
          <w:i/>
        </w:rPr>
        <w:t xml:space="preserve">templating engine </w:t>
      </w:r>
      <w:r>
        <w:t xml:space="preserve">bawaan Blade, maka setiap </w:t>
      </w:r>
      <w:r>
        <w:rPr>
          <w:i/>
        </w:rPr>
        <w:t xml:space="preserve">file </w:t>
      </w:r>
      <w:r>
        <w:t>View diakhiri dengan .blade.php. Misal:</w:t>
      </w:r>
      <w:r>
        <w:rPr>
          <w:spacing w:val="-3"/>
        </w:rPr>
        <w:t xml:space="preserve"> </w:t>
      </w:r>
      <w:r>
        <w:t>index.blade.php, home.blade.php, product.blade.php.</w:t>
      </w:r>
    </w:p>
    <w:p w14:paraId="67FBC225">
      <w:pPr>
        <w:pStyle w:val="6"/>
        <w:spacing w:before="83"/>
      </w:pPr>
    </w:p>
    <w:p w14:paraId="20E25F92">
      <w:pPr>
        <w:pStyle w:val="3"/>
        <w:numPr>
          <w:ilvl w:val="0"/>
          <w:numId w:val="6"/>
        </w:numPr>
        <w:tabs>
          <w:tab w:val="left" w:pos="569"/>
        </w:tabs>
        <w:spacing w:before="0" w:after="0" w:line="240" w:lineRule="auto"/>
        <w:ind w:left="569" w:right="0" w:hanging="360"/>
        <w:jc w:val="left"/>
      </w:pPr>
      <w:r>
        <w:t>Membuat</w:t>
      </w:r>
      <w:r>
        <w:rPr>
          <w:spacing w:val="-7"/>
        </w:rPr>
        <w:t xml:space="preserve"> </w:t>
      </w:r>
      <w:r>
        <w:rPr>
          <w:spacing w:val="-4"/>
        </w:rPr>
        <w:t>View</w:t>
      </w:r>
    </w:p>
    <w:p w14:paraId="5D88D91D">
      <w:pPr>
        <w:tabs>
          <w:tab w:val="left" w:pos="9244"/>
        </w:tabs>
        <w:spacing w:before="84"/>
        <w:ind w:left="113" w:right="0" w:firstLine="0"/>
        <w:jc w:val="left"/>
        <w:rPr>
          <w:b/>
          <w:sz w:val="24"/>
        </w:rPr>
      </w:pPr>
      <w:r>
        <w:rPr>
          <w:color w:val="000000"/>
          <w:spacing w:val="-32"/>
          <w:sz w:val="24"/>
          <w:shd w:val="clear" w:color="auto" w:fill="ADAAAA"/>
        </w:rPr>
        <w:t xml:space="preserve"> </w:t>
      </w:r>
      <w:r>
        <w:rPr>
          <w:b/>
          <w:color w:val="000000"/>
          <w:sz w:val="24"/>
          <w:shd w:val="clear" w:color="auto" w:fill="ADAAAA"/>
        </w:rPr>
        <w:t>Langkah-langkah</w:t>
      </w:r>
      <w:r>
        <w:rPr>
          <w:b/>
          <w:color w:val="000000"/>
          <w:spacing w:val="-14"/>
          <w:sz w:val="24"/>
          <w:shd w:val="clear" w:color="auto" w:fill="ADAAAA"/>
        </w:rPr>
        <w:t xml:space="preserve"> </w:t>
      </w:r>
      <w:r>
        <w:rPr>
          <w:b/>
          <w:color w:val="000000"/>
          <w:spacing w:val="-2"/>
          <w:sz w:val="24"/>
          <w:shd w:val="clear" w:color="auto" w:fill="ADAAAA"/>
        </w:rPr>
        <w:t>Praktikum:</w:t>
      </w:r>
      <w:r>
        <w:rPr>
          <w:b/>
          <w:color w:val="000000"/>
          <w:sz w:val="24"/>
          <w:shd w:val="clear" w:color="auto" w:fill="ADAAAA"/>
        </w:rPr>
        <w:tab/>
      </w:r>
    </w:p>
    <w:p w14:paraId="26C36B98">
      <w:pPr>
        <w:pStyle w:val="9"/>
        <w:numPr>
          <w:ilvl w:val="1"/>
          <w:numId w:val="1"/>
        </w:numPr>
        <w:tabs>
          <w:tab w:val="left" w:pos="568"/>
        </w:tabs>
        <w:spacing w:before="80" w:after="0" w:line="240" w:lineRule="auto"/>
        <w:ind w:left="568" w:right="0" w:hanging="359"/>
        <w:jc w:val="left"/>
        <w:rPr>
          <w:sz w:val="24"/>
        </w:rPr>
      </w:pPr>
      <w:r>
        <w:rPr>
          <w:sz w:val="24"/>
        </w:rPr>
        <w:t>Pada</w:t>
      </w:r>
      <w:r>
        <w:rPr>
          <w:spacing w:val="-4"/>
          <w:sz w:val="24"/>
        </w:rPr>
        <w:t xml:space="preserve"> </w:t>
      </w:r>
      <w:r>
        <w:rPr>
          <w:sz w:val="24"/>
        </w:rPr>
        <w:t>direktori</w:t>
      </w:r>
      <w:r>
        <w:rPr>
          <w:spacing w:val="-2"/>
          <w:sz w:val="24"/>
        </w:rPr>
        <w:t xml:space="preserve"> </w:t>
      </w:r>
      <w:r>
        <w:rPr>
          <w:sz w:val="24"/>
        </w:rPr>
        <w:t>app/resources/views,</w:t>
      </w:r>
      <w:r>
        <w:rPr>
          <w:spacing w:val="-2"/>
          <w:sz w:val="24"/>
        </w:rPr>
        <w:t xml:space="preserve"> </w:t>
      </w:r>
      <w:r>
        <w:rPr>
          <w:sz w:val="24"/>
        </w:rPr>
        <w:t>buatlah</w:t>
      </w:r>
      <w:r>
        <w:rPr>
          <w:spacing w:val="-3"/>
          <w:sz w:val="24"/>
        </w:rPr>
        <w:t xml:space="preserve"> </w:t>
      </w:r>
      <w:r>
        <w:rPr>
          <w:sz w:val="24"/>
        </w:rPr>
        <w:t>file</w:t>
      </w:r>
      <w:r>
        <w:rPr>
          <w:spacing w:val="-1"/>
          <w:sz w:val="24"/>
        </w:rPr>
        <w:t xml:space="preserve"> </w:t>
      </w:r>
      <w:r>
        <w:rPr>
          <w:spacing w:val="-2"/>
          <w:sz w:val="24"/>
        </w:rPr>
        <w:t>hello.blade.php.</w:t>
      </w:r>
    </w:p>
    <w:p w14:paraId="4CE14B9D">
      <w:pPr>
        <w:pStyle w:val="6"/>
        <w:spacing w:before="2"/>
        <w:rPr>
          <w:sz w:val="5"/>
        </w:rPr>
      </w:pPr>
      <w:r>
        <w:rPr>
          <w:sz w:val="5"/>
        </w:rPr>
        <mc:AlternateContent>
          <mc:Choice Requires="wps">
            <w:drawing>
              <wp:anchor distT="0" distB="0" distL="0" distR="0" simplePos="0" relativeHeight="251674624" behindDoc="1" locked="0" layoutInCell="1" allowOverlap="1">
                <wp:simplePos x="0" y="0"/>
                <wp:positionH relativeFrom="page">
                  <wp:posOffset>1169670</wp:posOffset>
                </wp:positionH>
                <wp:positionV relativeFrom="paragraph">
                  <wp:posOffset>59690</wp:posOffset>
                </wp:positionV>
                <wp:extent cx="5491480" cy="1176655"/>
                <wp:effectExtent l="0" t="0" r="0" b="0"/>
                <wp:wrapTopAndBottom/>
                <wp:docPr id="36" name="Textbox 36"/>
                <wp:cNvGraphicFramePr/>
                <a:graphic xmlns:a="http://schemas.openxmlformats.org/drawingml/2006/main">
                  <a:graphicData uri="http://schemas.microsoft.com/office/word/2010/wordprocessingShape">
                    <wps:wsp>
                      <wps:cNvSpPr txBox="1"/>
                      <wps:spPr>
                        <a:xfrm>
                          <a:off x="0" y="0"/>
                          <a:ext cx="5491480" cy="1176655"/>
                        </a:xfrm>
                        <a:prstGeom prst="rect">
                          <a:avLst/>
                        </a:prstGeom>
                        <a:ln w="12700">
                          <a:solidFill>
                            <a:srgbClr val="000000"/>
                          </a:solidFill>
                          <a:prstDash val="solid"/>
                        </a:ln>
                      </wps:spPr>
                      <wps:txbx>
                        <w:txbxContent>
                          <w:p w14:paraId="48067694">
                            <w:pPr>
                              <w:pStyle w:val="6"/>
                              <w:spacing w:before="100"/>
                              <w:ind w:left="91"/>
                              <w:rPr>
                                <w:rFonts w:ascii="Courier New"/>
                              </w:rPr>
                            </w:pPr>
                            <w:r>
                              <w:rPr>
                                <w:rFonts w:ascii="Courier New"/>
                              </w:rPr>
                              <w:t>&lt;!--</w:t>
                            </w:r>
                            <w:r>
                              <w:rPr>
                                <w:rFonts w:ascii="Courier New"/>
                                <w:spacing w:val="-13"/>
                              </w:rPr>
                              <w:t xml:space="preserve"> </w:t>
                            </w:r>
                            <w:r>
                              <w:rPr>
                                <w:rFonts w:ascii="Courier New"/>
                              </w:rPr>
                              <w:t>View</w:t>
                            </w:r>
                            <w:r>
                              <w:rPr>
                                <w:rFonts w:ascii="Courier New"/>
                                <w:spacing w:val="-10"/>
                              </w:rPr>
                              <w:t xml:space="preserve"> </w:t>
                            </w:r>
                            <w:r>
                              <w:rPr>
                                <w:rFonts w:ascii="Courier New"/>
                              </w:rPr>
                              <w:t>pada</w:t>
                            </w:r>
                            <w:r>
                              <w:rPr>
                                <w:rFonts w:ascii="Courier New"/>
                                <w:spacing w:val="-11"/>
                              </w:rPr>
                              <w:t xml:space="preserve"> </w:t>
                            </w:r>
                            <w:r>
                              <w:rPr>
                                <w:rFonts w:ascii="Courier New"/>
                              </w:rPr>
                              <w:t>resources/views/hello.blade.php</w:t>
                            </w:r>
                            <w:r>
                              <w:rPr>
                                <w:rFonts w:ascii="Courier New"/>
                                <w:spacing w:val="-9"/>
                              </w:rPr>
                              <w:t xml:space="preserve"> </w:t>
                            </w:r>
                            <w:r>
                              <w:rPr>
                                <w:rFonts w:ascii="Courier New"/>
                              </w:rPr>
                              <w:t>--</w:t>
                            </w:r>
                            <w:r>
                              <w:rPr>
                                <w:rFonts w:ascii="Courier New"/>
                                <w:spacing w:val="-10"/>
                              </w:rPr>
                              <w:t>&gt;</w:t>
                            </w:r>
                          </w:p>
                          <w:p w14:paraId="071DA272">
                            <w:pPr>
                              <w:pStyle w:val="6"/>
                              <w:ind w:left="91"/>
                              <w:rPr>
                                <w:rFonts w:ascii="Courier New"/>
                              </w:rPr>
                            </w:pPr>
                            <w:r>
                              <w:rPr>
                                <w:rFonts w:ascii="Courier New"/>
                                <w:spacing w:val="-2"/>
                              </w:rPr>
                              <w:t>&lt;html&gt;</w:t>
                            </w:r>
                          </w:p>
                          <w:p w14:paraId="0F7CB339">
                            <w:pPr>
                              <w:pStyle w:val="6"/>
                              <w:ind w:left="812"/>
                              <w:rPr>
                                <w:rFonts w:ascii="Courier New"/>
                              </w:rPr>
                            </w:pPr>
                            <w:r>
                              <w:rPr>
                                <w:rFonts w:ascii="Courier New"/>
                                <w:spacing w:val="-2"/>
                              </w:rPr>
                              <w:t>&lt;body&gt;</w:t>
                            </w:r>
                          </w:p>
                          <w:p w14:paraId="51D51E3E">
                            <w:pPr>
                              <w:pStyle w:val="6"/>
                              <w:ind w:left="812"/>
                              <w:rPr>
                                <w:rFonts w:ascii="Courier New"/>
                              </w:rPr>
                            </w:pPr>
                            <w:r>
                              <w:rPr>
                                <w:rFonts w:ascii="Courier New"/>
                              </w:rPr>
                              <w:t>&lt;h1&gt;Hello,</w:t>
                            </w:r>
                            <w:r>
                              <w:rPr>
                                <w:rFonts w:ascii="Courier New"/>
                                <w:spacing w:val="-6"/>
                              </w:rPr>
                              <w:t xml:space="preserve"> </w:t>
                            </w:r>
                            <w:r>
                              <w:rPr>
                                <w:rFonts w:ascii="Courier New"/>
                              </w:rPr>
                              <w:t>{{</w:t>
                            </w:r>
                            <w:r>
                              <w:rPr>
                                <w:rFonts w:ascii="Courier New"/>
                                <w:spacing w:val="-6"/>
                              </w:rPr>
                              <w:t xml:space="preserve"> </w:t>
                            </w:r>
                            <w:r>
                              <w:rPr>
                                <w:rFonts w:ascii="Courier New"/>
                              </w:rPr>
                              <w:t>$name</w:t>
                            </w:r>
                            <w:r>
                              <w:rPr>
                                <w:rFonts w:ascii="Courier New"/>
                                <w:spacing w:val="-5"/>
                              </w:rPr>
                              <w:t xml:space="preserve"> </w:t>
                            </w:r>
                            <w:r>
                              <w:rPr>
                                <w:rFonts w:ascii="Courier New"/>
                                <w:spacing w:val="-2"/>
                              </w:rPr>
                              <w:t>}}&lt;/h1&gt;</w:t>
                            </w:r>
                          </w:p>
                          <w:p w14:paraId="7A3C1421">
                            <w:pPr>
                              <w:pStyle w:val="6"/>
                              <w:spacing w:before="1"/>
                              <w:ind w:left="812"/>
                              <w:rPr>
                                <w:rFonts w:ascii="Courier New"/>
                              </w:rPr>
                            </w:pPr>
                            <w:r>
                              <w:rPr>
                                <w:rFonts w:ascii="Courier New"/>
                                <w:spacing w:val="-2"/>
                              </w:rPr>
                              <w:t>&lt;/body&gt;</w:t>
                            </w:r>
                          </w:p>
                          <w:p w14:paraId="0E0079CE">
                            <w:pPr>
                              <w:pStyle w:val="6"/>
                              <w:ind w:left="91"/>
                              <w:rPr>
                                <w:rFonts w:ascii="Courier New"/>
                              </w:rPr>
                            </w:pPr>
                            <w:r>
                              <w:rPr>
                                <w:rFonts w:ascii="Courier New"/>
                                <w:spacing w:val="-2"/>
                              </w:rPr>
                              <w:t>&lt;/html&gt;</w:t>
                            </w:r>
                          </w:p>
                        </w:txbxContent>
                      </wps:txbx>
                      <wps:bodyPr wrap="square" lIns="0" tIns="0" rIns="0" bIns="0" rtlCol="0">
                        <a:noAutofit/>
                      </wps:bodyPr>
                    </wps:wsp>
                  </a:graphicData>
                </a:graphic>
              </wp:anchor>
            </w:drawing>
          </mc:Choice>
          <mc:Fallback>
            <w:pict>
              <v:shape id="Textbox 36" o:spid="_x0000_s1026" o:spt="202" type="#_x0000_t202" style="position:absolute;left:0pt;margin-left:92.1pt;margin-top:4.7pt;height:92.65pt;width:432.4pt;mso-position-horizontal-relative:page;mso-wrap-distance-bottom:0pt;mso-wrap-distance-top:0pt;z-index:-251641856;mso-width-relative:page;mso-height-relative:page;" filled="f" stroked="t" coordsize="21600,21600" o:gfxdata="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5TFKVdkAAAAK&#10;AQAADwAAAAAAAAABACAAAAAiAAAAZHJzL2Rvd25yZXYueG1sUEsBAhQAFAAAAAgAh07iQN5L1R3i&#10;AQAA2wMAAA4AAAAAAAAAAQAgAAAAKAEAAGRycy9lMm9Eb2MueG1sUEsFBgAAAAAGAAYAWQEAAHwF&#10;AAAAAA==&#10;">
                <v:fill on="f" focussize="0,0"/>
                <v:stroke weight="1pt" color="#000000" joinstyle="round"/>
                <v:imagedata o:title=""/>
                <o:lock v:ext="edit" aspectratio="f"/>
                <v:textbox inset="0mm,0mm,0mm,0mm">
                  <w:txbxContent>
                    <w:p w14:paraId="48067694">
                      <w:pPr>
                        <w:pStyle w:val="6"/>
                        <w:spacing w:before="100"/>
                        <w:ind w:left="91"/>
                        <w:rPr>
                          <w:rFonts w:ascii="Courier New"/>
                        </w:rPr>
                      </w:pPr>
                      <w:r>
                        <w:rPr>
                          <w:rFonts w:ascii="Courier New"/>
                        </w:rPr>
                        <w:t>&lt;!--</w:t>
                      </w:r>
                      <w:r>
                        <w:rPr>
                          <w:rFonts w:ascii="Courier New"/>
                          <w:spacing w:val="-13"/>
                        </w:rPr>
                        <w:t xml:space="preserve"> </w:t>
                      </w:r>
                      <w:r>
                        <w:rPr>
                          <w:rFonts w:ascii="Courier New"/>
                        </w:rPr>
                        <w:t>View</w:t>
                      </w:r>
                      <w:r>
                        <w:rPr>
                          <w:rFonts w:ascii="Courier New"/>
                          <w:spacing w:val="-10"/>
                        </w:rPr>
                        <w:t xml:space="preserve"> </w:t>
                      </w:r>
                      <w:r>
                        <w:rPr>
                          <w:rFonts w:ascii="Courier New"/>
                        </w:rPr>
                        <w:t>pada</w:t>
                      </w:r>
                      <w:r>
                        <w:rPr>
                          <w:rFonts w:ascii="Courier New"/>
                          <w:spacing w:val="-11"/>
                        </w:rPr>
                        <w:t xml:space="preserve"> </w:t>
                      </w:r>
                      <w:r>
                        <w:rPr>
                          <w:rFonts w:ascii="Courier New"/>
                        </w:rPr>
                        <w:t>resources/views/hello.blade.php</w:t>
                      </w:r>
                      <w:r>
                        <w:rPr>
                          <w:rFonts w:ascii="Courier New"/>
                          <w:spacing w:val="-9"/>
                        </w:rPr>
                        <w:t xml:space="preserve"> </w:t>
                      </w:r>
                      <w:r>
                        <w:rPr>
                          <w:rFonts w:ascii="Courier New"/>
                        </w:rPr>
                        <w:t>--</w:t>
                      </w:r>
                      <w:r>
                        <w:rPr>
                          <w:rFonts w:ascii="Courier New"/>
                          <w:spacing w:val="-10"/>
                        </w:rPr>
                        <w:t>&gt;</w:t>
                      </w:r>
                    </w:p>
                    <w:p w14:paraId="071DA272">
                      <w:pPr>
                        <w:pStyle w:val="6"/>
                        <w:ind w:left="91"/>
                        <w:rPr>
                          <w:rFonts w:ascii="Courier New"/>
                        </w:rPr>
                      </w:pPr>
                      <w:r>
                        <w:rPr>
                          <w:rFonts w:ascii="Courier New"/>
                          <w:spacing w:val="-2"/>
                        </w:rPr>
                        <w:t>&lt;html&gt;</w:t>
                      </w:r>
                    </w:p>
                    <w:p w14:paraId="0F7CB339">
                      <w:pPr>
                        <w:pStyle w:val="6"/>
                        <w:ind w:left="812"/>
                        <w:rPr>
                          <w:rFonts w:ascii="Courier New"/>
                        </w:rPr>
                      </w:pPr>
                      <w:r>
                        <w:rPr>
                          <w:rFonts w:ascii="Courier New"/>
                          <w:spacing w:val="-2"/>
                        </w:rPr>
                        <w:t>&lt;body&gt;</w:t>
                      </w:r>
                    </w:p>
                    <w:p w14:paraId="51D51E3E">
                      <w:pPr>
                        <w:pStyle w:val="6"/>
                        <w:ind w:left="812"/>
                        <w:rPr>
                          <w:rFonts w:ascii="Courier New"/>
                        </w:rPr>
                      </w:pPr>
                      <w:r>
                        <w:rPr>
                          <w:rFonts w:ascii="Courier New"/>
                        </w:rPr>
                        <w:t>&lt;h1&gt;Hello,</w:t>
                      </w:r>
                      <w:r>
                        <w:rPr>
                          <w:rFonts w:ascii="Courier New"/>
                          <w:spacing w:val="-6"/>
                        </w:rPr>
                        <w:t xml:space="preserve"> </w:t>
                      </w:r>
                      <w:r>
                        <w:rPr>
                          <w:rFonts w:ascii="Courier New"/>
                        </w:rPr>
                        <w:t>{{</w:t>
                      </w:r>
                      <w:r>
                        <w:rPr>
                          <w:rFonts w:ascii="Courier New"/>
                          <w:spacing w:val="-6"/>
                        </w:rPr>
                        <w:t xml:space="preserve"> </w:t>
                      </w:r>
                      <w:r>
                        <w:rPr>
                          <w:rFonts w:ascii="Courier New"/>
                        </w:rPr>
                        <w:t>$name</w:t>
                      </w:r>
                      <w:r>
                        <w:rPr>
                          <w:rFonts w:ascii="Courier New"/>
                          <w:spacing w:val="-5"/>
                        </w:rPr>
                        <w:t xml:space="preserve"> </w:t>
                      </w:r>
                      <w:r>
                        <w:rPr>
                          <w:rFonts w:ascii="Courier New"/>
                          <w:spacing w:val="-2"/>
                        </w:rPr>
                        <w:t>}}&lt;/h1&gt;</w:t>
                      </w:r>
                    </w:p>
                    <w:p w14:paraId="7A3C1421">
                      <w:pPr>
                        <w:pStyle w:val="6"/>
                        <w:spacing w:before="1"/>
                        <w:ind w:left="812"/>
                        <w:rPr>
                          <w:rFonts w:ascii="Courier New"/>
                        </w:rPr>
                      </w:pPr>
                      <w:r>
                        <w:rPr>
                          <w:rFonts w:ascii="Courier New"/>
                          <w:spacing w:val="-2"/>
                        </w:rPr>
                        <w:t>&lt;/body&gt;</w:t>
                      </w:r>
                    </w:p>
                    <w:p w14:paraId="0E0079CE">
                      <w:pPr>
                        <w:pStyle w:val="6"/>
                        <w:ind w:left="91"/>
                        <w:rPr>
                          <w:rFonts w:ascii="Courier New"/>
                        </w:rPr>
                      </w:pPr>
                      <w:r>
                        <w:rPr>
                          <w:rFonts w:ascii="Courier New"/>
                          <w:spacing w:val="-2"/>
                        </w:rPr>
                        <w:t>&lt;/html&gt;</w:t>
                      </w:r>
                    </w:p>
                  </w:txbxContent>
                </v:textbox>
                <w10:wrap type="topAndBottom"/>
              </v:shape>
            </w:pict>
          </mc:Fallback>
        </mc:AlternateContent>
      </w:r>
    </w:p>
    <w:p w14:paraId="045AF0A2">
      <w:pPr>
        <w:pStyle w:val="6"/>
        <w:spacing w:before="89"/>
      </w:pPr>
    </w:p>
    <w:p w14:paraId="559A8649">
      <w:pPr>
        <w:pStyle w:val="9"/>
        <w:numPr>
          <w:ilvl w:val="1"/>
          <w:numId w:val="1"/>
        </w:numPr>
        <w:tabs>
          <w:tab w:val="left" w:pos="569"/>
        </w:tabs>
        <w:spacing w:before="1" w:after="2" w:line="312" w:lineRule="auto"/>
        <w:ind w:left="569" w:right="562" w:hanging="360"/>
        <w:jc w:val="left"/>
        <w:rPr>
          <w:sz w:val="24"/>
        </w:rPr>
      </w:pPr>
      <w:r>
        <w:rPr>
          <w:sz w:val="24"/>
        </w:rPr>
        <w:t>View</w:t>
      </w:r>
      <w:r>
        <w:rPr>
          <w:spacing w:val="39"/>
          <w:sz w:val="24"/>
        </w:rPr>
        <w:t xml:space="preserve"> </w:t>
      </w:r>
      <w:r>
        <w:rPr>
          <w:sz w:val="24"/>
        </w:rPr>
        <w:t>tersebut</w:t>
      </w:r>
      <w:r>
        <w:rPr>
          <w:spacing w:val="40"/>
          <w:sz w:val="24"/>
        </w:rPr>
        <w:t xml:space="preserve"> </w:t>
      </w:r>
      <w:r>
        <w:rPr>
          <w:sz w:val="24"/>
        </w:rPr>
        <w:t>dapat</w:t>
      </w:r>
      <w:r>
        <w:rPr>
          <w:spacing w:val="40"/>
          <w:sz w:val="24"/>
        </w:rPr>
        <w:t xml:space="preserve"> </w:t>
      </w:r>
      <w:r>
        <w:rPr>
          <w:sz w:val="24"/>
        </w:rPr>
        <w:t>dijalankan</w:t>
      </w:r>
      <w:r>
        <w:rPr>
          <w:spacing w:val="40"/>
          <w:sz w:val="24"/>
        </w:rPr>
        <w:t xml:space="preserve"> </w:t>
      </w:r>
      <w:r>
        <w:rPr>
          <w:sz w:val="24"/>
        </w:rPr>
        <w:t>melalui</w:t>
      </w:r>
      <w:r>
        <w:rPr>
          <w:spacing w:val="37"/>
          <w:sz w:val="24"/>
        </w:rPr>
        <w:t xml:space="preserve"> </w:t>
      </w:r>
      <w:r>
        <w:rPr>
          <w:sz w:val="24"/>
        </w:rPr>
        <w:t>Routing,</w:t>
      </w:r>
      <w:r>
        <w:rPr>
          <w:spacing w:val="40"/>
          <w:sz w:val="24"/>
        </w:rPr>
        <w:t xml:space="preserve"> </w:t>
      </w:r>
      <w:r>
        <w:rPr>
          <w:sz w:val="24"/>
        </w:rPr>
        <w:t>dimana</w:t>
      </w:r>
      <w:r>
        <w:rPr>
          <w:spacing w:val="40"/>
          <w:sz w:val="24"/>
        </w:rPr>
        <w:t xml:space="preserve"> </w:t>
      </w:r>
      <w:r>
        <w:rPr>
          <w:i/>
          <w:sz w:val="24"/>
        </w:rPr>
        <w:t>route</w:t>
      </w:r>
      <w:r>
        <w:rPr>
          <w:i/>
          <w:spacing w:val="38"/>
          <w:sz w:val="24"/>
        </w:rPr>
        <w:t xml:space="preserve"> </w:t>
      </w:r>
      <w:r>
        <w:rPr>
          <w:sz w:val="24"/>
        </w:rPr>
        <w:t>akan</w:t>
      </w:r>
      <w:r>
        <w:rPr>
          <w:spacing w:val="36"/>
          <w:sz w:val="24"/>
        </w:rPr>
        <w:t xml:space="preserve"> </w:t>
      </w:r>
      <w:r>
        <w:rPr>
          <w:sz w:val="24"/>
        </w:rPr>
        <w:t>memanggil</w:t>
      </w:r>
      <w:r>
        <w:rPr>
          <w:spacing w:val="31"/>
          <w:sz w:val="24"/>
        </w:rPr>
        <w:t xml:space="preserve"> </w:t>
      </w:r>
      <w:r>
        <w:rPr>
          <w:sz w:val="24"/>
        </w:rPr>
        <w:t xml:space="preserve">View sesuai dengan nama </w:t>
      </w:r>
      <w:r>
        <w:rPr>
          <w:i/>
          <w:sz w:val="24"/>
        </w:rPr>
        <w:t xml:space="preserve">file </w:t>
      </w:r>
      <w:r>
        <w:rPr>
          <w:sz w:val="24"/>
        </w:rPr>
        <w:t>tanpa ‘blade.php’. (Catatan: Gantilah</w:t>
      </w:r>
      <w:r>
        <w:rPr>
          <w:spacing w:val="-8"/>
          <w:sz w:val="24"/>
        </w:rPr>
        <w:t xml:space="preserve"> </w:t>
      </w:r>
      <w:r>
        <w:rPr>
          <w:sz w:val="24"/>
        </w:rPr>
        <w:t>Andi dengan nama</w:t>
      </w:r>
      <w:r>
        <w:rPr>
          <w:spacing w:val="-1"/>
          <w:sz w:val="24"/>
        </w:rPr>
        <w:t xml:space="preserve"> </w:t>
      </w:r>
      <w:r>
        <w:rPr>
          <w:sz w:val="24"/>
        </w:rPr>
        <w:t>Anda)</w:t>
      </w:r>
    </w:p>
    <w:p w14:paraId="566DF2B0">
      <w:pPr>
        <w:pStyle w:val="6"/>
        <w:ind w:left="557"/>
        <w:rPr>
          <w:sz w:val="20"/>
        </w:rPr>
      </w:pPr>
      <w:r>
        <w:rPr>
          <w:sz w:val="20"/>
        </w:rPr>
        <mc:AlternateContent>
          <mc:Choice Requires="wps">
            <w:drawing>
              <wp:inline distT="0" distB="0" distL="0" distR="0">
                <wp:extent cx="5491480" cy="760095"/>
                <wp:effectExtent l="9525" t="0" r="4445" b="11429"/>
                <wp:docPr id="37" name="Textbox 37"/>
                <wp:cNvGraphicFramePr/>
                <a:graphic xmlns:a="http://schemas.openxmlformats.org/drawingml/2006/main">
                  <a:graphicData uri="http://schemas.microsoft.com/office/word/2010/wordprocessingShape">
                    <wps:wsp>
                      <wps:cNvSpPr txBox="1"/>
                      <wps:spPr>
                        <a:xfrm>
                          <a:off x="0" y="0"/>
                          <a:ext cx="5491480" cy="760095"/>
                        </a:xfrm>
                        <a:prstGeom prst="rect">
                          <a:avLst/>
                        </a:prstGeom>
                        <a:ln w="12700">
                          <a:solidFill>
                            <a:srgbClr val="000000"/>
                          </a:solidFill>
                          <a:prstDash val="solid"/>
                        </a:ln>
                      </wps:spPr>
                      <wps:txbx>
                        <w:txbxContent>
                          <w:p w14:paraId="496A7145">
                            <w:pPr>
                              <w:pStyle w:val="6"/>
                              <w:spacing w:before="100"/>
                              <w:ind w:left="144"/>
                              <w:rPr>
                                <w:rFonts w:ascii="Courier New"/>
                              </w:rPr>
                            </w:pPr>
                            <w:r>
                              <w:rPr>
                                <w:rFonts w:ascii="Courier New"/>
                              </w:rPr>
                              <w:t>Route::get('/greeting',</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61FA9054">
                            <w:pPr>
                              <w:pStyle w:val="6"/>
                              <w:spacing w:before="80"/>
                              <w:ind w:left="812"/>
                              <w:rPr>
                                <w:rFonts w:ascii="Courier New"/>
                              </w:rPr>
                            </w:pPr>
                            <w:r>
                              <w:rPr>
                                <w:rFonts w:ascii="Courier New"/>
                              </w:rPr>
                              <w:t>return</w:t>
                            </w:r>
                            <w:r>
                              <w:rPr>
                                <w:rFonts w:ascii="Courier New"/>
                                <w:spacing w:val="-9"/>
                              </w:rPr>
                              <w:t xml:space="preserve"> </w:t>
                            </w:r>
                            <w:r>
                              <w:rPr>
                                <w:rFonts w:ascii="Courier New"/>
                              </w:rPr>
                              <w:t>view('hello',</w:t>
                            </w:r>
                            <w:r>
                              <w:rPr>
                                <w:rFonts w:ascii="Courier New"/>
                                <w:spacing w:val="-7"/>
                              </w:rPr>
                              <w:t xml:space="preserve"> </w:t>
                            </w:r>
                            <w:r>
                              <w:rPr>
                                <w:rFonts w:ascii="Courier New"/>
                              </w:rPr>
                              <w:t>['name'</w:t>
                            </w:r>
                            <w:r>
                              <w:rPr>
                                <w:rFonts w:ascii="Courier New"/>
                                <w:spacing w:val="-7"/>
                              </w:rPr>
                              <w:t xml:space="preserve"> </w:t>
                            </w:r>
                            <w:r>
                              <w:rPr>
                                <w:rFonts w:ascii="Courier New"/>
                              </w:rPr>
                              <w:t>=&gt;</w:t>
                            </w:r>
                            <w:r>
                              <w:rPr>
                                <w:rFonts w:ascii="Courier New"/>
                                <w:spacing w:val="-7"/>
                              </w:rPr>
                              <w:t xml:space="preserve"> </w:t>
                            </w:r>
                            <w:r>
                              <w:rPr>
                                <w:rFonts w:ascii="Courier New"/>
                                <w:spacing w:val="-2"/>
                              </w:rPr>
                              <w:t>'Andi']);</w:t>
                            </w:r>
                          </w:p>
                          <w:p w14:paraId="5E6FDF3C">
                            <w:pPr>
                              <w:spacing w:before="81"/>
                              <w:ind w:left="144"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inline>
            </w:drawing>
          </mc:Choice>
          <mc:Fallback>
            <w:pict>
              <v:shape id="Textbox 37" o:spid="_x0000_s1026" o:spt="202" type="#_x0000_t202" style="height:59.85pt;width:432.4pt;" filled="f" stroked="t" coordsize="21600,21600" o:gfxdata="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ITvO/VAAAABQEAAA8A&#10;AAAAAAAAAQAgAAAAIgAAAGRycy9kb3ducmV2LnhtbFBLAQIUABQAAAAIAIdO4kBz1JCI4QEAANoD&#10;AAAOAAAAAAAAAAEAIAAAACQBAABkcnMvZTJvRG9jLnhtbFBLBQYAAAAABgAGAFkBAAB3BQAAAAA=&#10;">
                <v:fill on="f" focussize="0,0"/>
                <v:stroke weight="1pt" color="#000000" joinstyle="round"/>
                <v:imagedata o:title=""/>
                <o:lock v:ext="edit" aspectratio="f"/>
                <v:textbox inset="0mm,0mm,0mm,0mm">
                  <w:txbxContent>
                    <w:p w14:paraId="496A7145">
                      <w:pPr>
                        <w:pStyle w:val="6"/>
                        <w:spacing w:before="100"/>
                        <w:ind w:left="144"/>
                        <w:rPr>
                          <w:rFonts w:ascii="Courier New"/>
                        </w:rPr>
                      </w:pPr>
                      <w:r>
                        <w:rPr>
                          <w:rFonts w:ascii="Courier New"/>
                        </w:rPr>
                        <w:t>Route::get('/greeting',</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61FA9054">
                      <w:pPr>
                        <w:pStyle w:val="6"/>
                        <w:spacing w:before="80"/>
                        <w:ind w:left="812"/>
                        <w:rPr>
                          <w:rFonts w:ascii="Courier New"/>
                        </w:rPr>
                      </w:pPr>
                      <w:r>
                        <w:rPr>
                          <w:rFonts w:ascii="Courier New"/>
                        </w:rPr>
                        <w:t>return</w:t>
                      </w:r>
                      <w:r>
                        <w:rPr>
                          <w:rFonts w:ascii="Courier New"/>
                          <w:spacing w:val="-9"/>
                        </w:rPr>
                        <w:t xml:space="preserve"> </w:t>
                      </w:r>
                      <w:r>
                        <w:rPr>
                          <w:rFonts w:ascii="Courier New"/>
                        </w:rPr>
                        <w:t>view('hello',</w:t>
                      </w:r>
                      <w:r>
                        <w:rPr>
                          <w:rFonts w:ascii="Courier New"/>
                          <w:spacing w:val="-7"/>
                        </w:rPr>
                        <w:t xml:space="preserve"> </w:t>
                      </w:r>
                      <w:r>
                        <w:rPr>
                          <w:rFonts w:ascii="Courier New"/>
                        </w:rPr>
                        <w:t>['name'</w:t>
                      </w:r>
                      <w:r>
                        <w:rPr>
                          <w:rFonts w:ascii="Courier New"/>
                          <w:spacing w:val="-7"/>
                        </w:rPr>
                        <w:t xml:space="preserve"> </w:t>
                      </w:r>
                      <w:r>
                        <w:rPr>
                          <w:rFonts w:ascii="Courier New"/>
                        </w:rPr>
                        <w:t>=&gt;</w:t>
                      </w:r>
                      <w:r>
                        <w:rPr>
                          <w:rFonts w:ascii="Courier New"/>
                          <w:spacing w:val="-7"/>
                        </w:rPr>
                        <w:t xml:space="preserve"> </w:t>
                      </w:r>
                      <w:r>
                        <w:rPr>
                          <w:rFonts w:ascii="Courier New"/>
                          <w:spacing w:val="-2"/>
                        </w:rPr>
                        <w:t>'Andi']);</w:t>
                      </w:r>
                    </w:p>
                    <w:p w14:paraId="5E6FDF3C">
                      <w:pPr>
                        <w:spacing w:before="81"/>
                        <w:ind w:left="144" w:right="0" w:firstLine="0"/>
                        <w:jc w:val="left"/>
                        <w:rPr>
                          <w:rFonts w:ascii="Courier New"/>
                          <w:sz w:val="24"/>
                        </w:rPr>
                      </w:pPr>
                      <w:r>
                        <w:rPr>
                          <w:rFonts w:ascii="Courier New"/>
                          <w:spacing w:val="-5"/>
                          <w:sz w:val="24"/>
                        </w:rPr>
                        <w:t>});</w:t>
                      </w:r>
                    </w:p>
                  </w:txbxContent>
                </v:textbox>
                <w10:wrap type="none"/>
                <w10:anchorlock/>
              </v:shape>
            </w:pict>
          </mc:Fallback>
        </mc:AlternateContent>
      </w:r>
    </w:p>
    <w:p w14:paraId="01785225">
      <w:pPr>
        <w:pStyle w:val="6"/>
        <w:spacing w:after="0"/>
        <w:rPr>
          <w:sz w:val="20"/>
        </w:rPr>
        <w:sectPr>
          <w:pgSz w:w="11910" w:h="16840"/>
          <w:pgMar w:top="2080" w:right="850" w:bottom="1100" w:left="1275" w:header="568" w:footer="916" w:gutter="0"/>
          <w:cols w:space="720" w:num="1"/>
        </w:sectPr>
      </w:pPr>
    </w:p>
    <w:p w14:paraId="178D07C0">
      <w:pPr>
        <w:pStyle w:val="6"/>
      </w:pPr>
    </w:p>
    <w:p w14:paraId="6C5015E8">
      <w:pPr>
        <w:pStyle w:val="6"/>
        <w:spacing w:before="83"/>
      </w:pPr>
    </w:p>
    <w:p w14:paraId="4C23F8FA">
      <w:pPr>
        <w:pStyle w:val="9"/>
        <w:numPr>
          <w:ilvl w:val="1"/>
          <w:numId w:val="1"/>
        </w:numPr>
        <w:tabs>
          <w:tab w:val="left" w:pos="569"/>
        </w:tabs>
        <w:spacing w:before="0" w:after="0" w:line="309" w:lineRule="auto"/>
        <w:ind w:left="569" w:right="562" w:hanging="360"/>
        <w:jc w:val="left"/>
        <w:rPr>
          <w:sz w:val="24"/>
        </w:rPr>
      </w:pPr>
      <w:r>
        <w:rPr>
          <w:sz w:val="24"/>
        </w:rPr>
        <w:t>Jalankan</w:t>
      </w:r>
      <w:r>
        <w:rPr>
          <w:spacing w:val="40"/>
          <w:sz w:val="24"/>
        </w:rPr>
        <w:t xml:space="preserve"> </w:t>
      </w:r>
      <w:r>
        <w:rPr>
          <w:sz w:val="24"/>
        </w:rPr>
        <w:t>code</w:t>
      </w:r>
      <w:r>
        <w:rPr>
          <w:spacing w:val="40"/>
          <w:sz w:val="24"/>
        </w:rPr>
        <w:t xml:space="preserve"> </w:t>
      </w:r>
      <w:r>
        <w:rPr>
          <w:sz w:val="24"/>
        </w:rPr>
        <w:t>dengan</w:t>
      </w:r>
      <w:r>
        <w:rPr>
          <w:spacing w:val="40"/>
          <w:sz w:val="24"/>
        </w:rPr>
        <w:t xml:space="preserve"> </w:t>
      </w:r>
      <w:r>
        <w:rPr>
          <w:sz w:val="24"/>
        </w:rPr>
        <w:t>membuka</w:t>
      </w:r>
      <w:r>
        <w:rPr>
          <w:spacing w:val="40"/>
          <w:sz w:val="24"/>
        </w:rPr>
        <w:t xml:space="preserve"> </w:t>
      </w:r>
      <w:r>
        <w:rPr>
          <w:sz w:val="24"/>
        </w:rPr>
        <w:t>url</w:t>
      </w:r>
      <w:r>
        <w:rPr>
          <w:spacing w:val="40"/>
          <w:sz w:val="24"/>
        </w:rPr>
        <w:t xml:space="preserve"> </w:t>
      </w:r>
      <w:r>
        <w:rPr>
          <w:sz w:val="24"/>
        </w:rPr>
        <w:t>localhost/PWL_2024/public/greeting.</w:t>
      </w:r>
      <w:r>
        <w:rPr>
          <w:spacing w:val="40"/>
          <w:sz w:val="24"/>
        </w:rPr>
        <w:t xml:space="preserve"> </w:t>
      </w:r>
      <w:r>
        <w:rPr>
          <w:sz w:val="24"/>
        </w:rPr>
        <w:t>Perhatikan halaman yang muncul dan jelaskan pengamatan Anda.</w:t>
      </w:r>
    </w:p>
    <w:p w14:paraId="2CC96E80">
      <w:pPr>
        <w:pStyle w:val="6"/>
        <w:spacing w:before="89"/>
      </w:pPr>
    </w:p>
    <w:p w14:paraId="7AB297E7">
      <w:pPr>
        <w:pStyle w:val="3"/>
        <w:numPr>
          <w:ilvl w:val="0"/>
          <w:numId w:val="6"/>
        </w:numPr>
        <w:tabs>
          <w:tab w:val="left" w:pos="568"/>
        </w:tabs>
        <w:spacing w:before="0" w:after="0" w:line="240" w:lineRule="auto"/>
        <w:ind w:left="568" w:right="0" w:hanging="359"/>
        <w:jc w:val="both"/>
      </w:pPr>
      <w:r>
        <w:t>View</w:t>
      </w:r>
      <w:r>
        <w:rPr>
          <w:spacing w:val="-6"/>
        </w:rPr>
        <w:t xml:space="preserve"> </w:t>
      </w:r>
      <w:r>
        <w:t>dalam</w:t>
      </w:r>
      <w:r>
        <w:rPr>
          <w:spacing w:val="-4"/>
        </w:rPr>
        <w:t xml:space="preserve"> </w:t>
      </w:r>
      <w:r>
        <w:rPr>
          <w:spacing w:val="-2"/>
        </w:rPr>
        <w:t>direktori</w:t>
      </w:r>
    </w:p>
    <w:p w14:paraId="69608B84">
      <w:pPr>
        <w:pStyle w:val="6"/>
        <w:spacing w:before="80" w:line="312" w:lineRule="auto"/>
        <w:ind w:left="209" w:right="561"/>
        <w:jc w:val="both"/>
      </w:pPr>
      <w:r>
        <w:t xml:space="preserve">Jika di dalam direktori </w:t>
      </w:r>
      <w:r>
        <w:rPr>
          <w:rFonts w:ascii="Courier New" w:hAnsi="Courier New"/>
          <w:color w:val="C9463E"/>
          <w:sz w:val="19"/>
          <w:shd w:val="clear" w:color="auto" w:fill="FAFAFC"/>
        </w:rPr>
        <w:t>resources</w:t>
      </w:r>
      <w:r>
        <w:rPr>
          <w:rFonts w:ascii="Courier New" w:hAnsi="Courier New"/>
          <w:color w:val="09090F"/>
          <w:sz w:val="19"/>
        </w:rPr>
        <w:t>/</w:t>
      </w:r>
      <w:r>
        <w:rPr>
          <w:rFonts w:ascii="Courier New" w:hAnsi="Courier New"/>
          <w:color w:val="C9463E"/>
          <w:sz w:val="19"/>
          <w:shd w:val="clear" w:color="auto" w:fill="FAFAFC"/>
        </w:rPr>
        <w:t>views</w:t>
      </w:r>
      <w:r>
        <w:rPr>
          <w:rFonts w:ascii="Courier New" w:hAnsi="Courier New"/>
          <w:color w:val="C9463E"/>
          <w:spacing w:val="-29"/>
          <w:sz w:val="19"/>
        </w:rPr>
        <w:t xml:space="preserve"> </w:t>
      </w:r>
      <w:r>
        <w:rPr>
          <w:color w:val="000000"/>
        </w:rPr>
        <w:t xml:space="preserve">terdapat direktori lagi untuk menyimpan </w:t>
      </w:r>
      <w:r>
        <w:rPr>
          <w:i/>
          <w:color w:val="000000"/>
        </w:rPr>
        <w:t xml:space="preserve">file </w:t>
      </w:r>
      <w:r>
        <w:rPr>
          <w:color w:val="000000"/>
        </w:rPr>
        <w:t>view, sebagai</w:t>
      </w:r>
      <w:r>
        <w:rPr>
          <w:color w:val="000000"/>
          <w:spacing w:val="-14"/>
        </w:rPr>
        <w:t xml:space="preserve"> </w:t>
      </w:r>
      <w:r>
        <w:rPr>
          <w:color w:val="000000"/>
        </w:rPr>
        <w:t>contoh</w:t>
      </w:r>
      <w:r>
        <w:rPr>
          <w:color w:val="000000"/>
          <w:spacing w:val="-15"/>
        </w:rPr>
        <w:t xml:space="preserve"> </w:t>
      </w:r>
      <w:r>
        <w:rPr>
          <w:color w:val="000000"/>
        </w:rPr>
        <w:t>hello.blade.php</w:t>
      </w:r>
      <w:r>
        <w:rPr>
          <w:color w:val="000000"/>
          <w:spacing w:val="-15"/>
        </w:rPr>
        <w:t xml:space="preserve"> </w:t>
      </w:r>
      <w:r>
        <w:rPr>
          <w:color w:val="000000"/>
        </w:rPr>
        <w:t>ada</w:t>
      </w:r>
      <w:r>
        <w:rPr>
          <w:color w:val="000000"/>
          <w:spacing w:val="-14"/>
        </w:rPr>
        <w:t xml:space="preserve"> </w:t>
      </w:r>
      <w:r>
        <w:rPr>
          <w:color w:val="000000"/>
        </w:rPr>
        <w:t>di</w:t>
      </w:r>
      <w:r>
        <w:rPr>
          <w:color w:val="000000"/>
          <w:spacing w:val="-10"/>
        </w:rPr>
        <w:t xml:space="preserve"> </w:t>
      </w:r>
      <w:r>
        <w:rPr>
          <w:color w:val="000000"/>
        </w:rPr>
        <w:t>dalam</w:t>
      </w:r>
      <w:r>
        <w:rPr>
          <w:color w:val="000000"/>
          <w:spacing w:val="-10"/>
        </w:rPr>
        <w:t xml:space="preserve"> </w:t>
      </w:r>
      <w:r>
        <w:rPr>
          <w:color w:val="000000"/>
        </w:rPr>
        <w:t>direktori</w:t>
      </w:r>
      <w:r>
        <w:rPr>
          <w:color w:val="000000"/>
          <w:spacing w:val="-14"/>
        </w:rPr>
        <w:t xml:space="preserve"> </w:t>
      </w:r>
      <w:r>
        <w:rPr>
          <w:color w:val="000000"/>
        </w:rPr>
        <w:t>blog,</w:t>
      </w:r>
      <w:r>
        <w:rPr>
          <w:color w:val="000000"/>
          <w:spacing w:val="-15"/>
        </w:rPr>
        <w:t xml:space="preserve"> </w:t>
      </w:r>
      <w:r>
        <w:rPr>
          <w:color w:val="000000"/>
        </w:rPr>
        <w:t>maka</w:t>
      </w:r>
      <w:r>
        <w:rPr>
          <w:color w:val="000000"/>
          <w:spacing w:val="-10"/>
        </w:rPr>
        <w:t xml:space="preserve"> </w:t>
      </w:r>
      <w:r>
        <w:rPr>
          <w:color w:val="000000"/>
        </w:rPr>
        <w:t>kita</w:t>
      </w:r>
      <w:r>
        <w:rPr>
          <w:color w:val="000000"/>
          <w:spacing w:val="-14"/>
        </w:rPr>
        <w:t xml:space="preserve"> </w:t>
      </w:r>
      <w:r>
        <w:rPr>
          <w:color w:val="000000"/>
        </w:rPr>
        <w:t>bisa</w:t>
      </w:r>
      <w:r>
        <w:rPr>
          <w:color w:val="000000"/>
          <w:spacing w:val="-14"/>
        </w:rPr>
        <w:t xml:space="preserve"> </w:t>
      </w:r>
      <w:r>
        <w:rPr>
          <w:color w:val="000000"/>
        </w:rPr>
        <w:t>menggunakan</w:t>
      </w:r>
      <w:r>
        <w:rPr>
          <w:color w:val="000000"/>
          <w:spacing w:val="-11"/>
        </w:rPr>
        <w:t xml:space="preserve"> </w:t>
      </w:r>
      <w:r>
        <w:rPr>
          <w:color w:val="000000"/>
        </w:rPr>
        <w:t>“dot” notation untuk mereferensikan direktori,</w:t>
      </w:r>
    </w:p>
    <w:p w14:paraId="2B8D00B3">
      <w:pPr>
        <w:pStyle w:val="6"/>
        <w:spacing w:before="83"/>
      </w:pPr>
    </w:p>
    <w:p w14:paraId="420FBEB1">
      <w:pPr>
        <w:pStyle w:val="3"/>
        <w:tabs>
          <w:tab w:val="left" w:pos="9244"/>
        </w:tabs>
        <w:ind w:left="113"/>
      </w:pPr>
      <w:r>
        <w:rPr>
          <w:b w:val="0"/>
          <w:color w:val="000000"/>
          <w:spacing w:val="-32"/>
          <w:shd w:val="clear" w:color="auto" w:fill="ADAAAA"/>
        </w:rPr>
        <w:t xml:space="preserve"> </w:t>
      </w:r>
      <w:r>
        <w:rPr>
          <w:color w:val="000000"/>
          <w:shd w:val="clear" w:color="auto" w:fill="ADAAAA"/>
        </w:rPr>
        <w:t>Langkah-langkah</w:t>
      </w:r>
      <w:r>
        <w:rPr>
          <w:color w:val="000000"/>
          <w:spacing w:val="-14"/>
          <w:shd w:val="clear" w:color="auto" w:fill="ADAAAA"/>
        </w:rPr>
        <w:t xml:space="preserve"> </w:t>
      </w:r>
      <w:r>
        <w:rPr>
          <w:color w:val="000000"/>
          <w:spacing w:val="-2"/>
          <w:shd w:val="clear" w:color="auto" w:fill="ADAAAA"/>
        </w:rPr>
        <w:t>Praktikum:</w:t>
      </w:r>
      <w:r>
        <w:rPr>
          <w:color w:val="000000"/>
          <w:shd w:val="clear" w:color="auto" w:fill="ADAAAA"/>
        </w:rPr>
        <w:tab/>
      </w:r>
    </w:p>
    <w:p w14:paraId="51B2478B">
      <w:pPr>
        <w:pStyle w:val="9"/>
        <w:numPr>
          <w:ilvl w:val="0"/>
          <w:numId w:val="7"/>
        </w:numPr>
        <w:tabs>
          <w:tab w:val="left" w:pos="568"/>
        </w:tabs>
        <w:spacing w:before="84" w:after="0" w:line="240" w:lineRule="auto"/>
        <w:ind w:left="568" w:right="0" w:hanging="359"/>
        <w:jc w:val="left"/>
        <w:rPr>
          <w:sz w:val="24"/>
        </w:rPr>
      </w:pPr>
      <w:r>
        <w:rPr>
          <w:sz w:val="24"/>
        </w:rPr>
        <w:t>Buatlah</w:t>
      </w:r>
      <w:r>
        <w:rPr>
          <w:spacing w:val="-2"/>
          <w:sz w:val="24"/>
        </w:rPr>
        <w:t xml:space="preserve"> </w:t>
      </w:r>
      <w:r>
        <w:rPr>
          <w:sz w:val="24"/>
        </w:rPr>
        <w:t>direktori blog</w:t>
      </w:r>
      <w:r>
        <w:rPr>
          <w:spacing w:val="-1"/>
          <w:sz w:val="24"/>
        </w:rPr>
        <w:t xml:space="preserve"> </w:t>
      </w:r>
      <w:r>
        <w:rPr>
          <w:sz w:val="24"/>
        </w:rPr>
        <w:t>di</w:t>
      </w:r>
      <w:r>
        <w:rPr>
          <w:spacing w:val="-1"/>
          <w:sz w:val="24"/>
        </w:rPr>
        <w:t xml:space="preserve"> </w:t>
      </w:r>
      <w:r>
        <w:rPr>
          <w:sz w:val="24"/>
        </w:rPr>
        <w:t xml:space="preserve">dalam direktori </w:t>
      </w:r>
      <w:r>
        <w:rPr>
          <w:spacing w:val="-2"/>
          <w:sz w:val="24"/>
        </w:rPr>
        <w:t>views.</w:t>
      </w:r>
    </w:p>
    <w:p w14:paraId="1DF02AE0">
      <w:pPr>
        <w:pStyle w:val="9"/>
        <w:numPr>
          <w:ilvl w:val="0"/>
          <w:numId w:val="7"/>
        </w:numPr>
        <w:tabs>
          <w:tab w:val="left" w:pos="569"/>
        </w:tabs>
        <w:spacing w:before="84" w:after="0" w:line="240" w:lineRule="auto"/>
        <w:ind w:left="569" w:right="0" w:hanging="360"/>
        <w:jc w:val="left"/>
        <w:rPr>
          <w:sz w:val="24"/>
        </w:rPr>
      </w:pPr>
      <w:r>
        <w:rPr>
          <w:sz w:val="24"/>
        </w:rPr>
        <w:t>Pindahkan</w:t>
      </w:r>
      <w:r>
        <w:rPr>
          <w:spacing w:val="-2"/>
          <w:sz w:val="24"/>
        </w:rPr>
        <w:t xml:space="preserve"> </w:t>
      </w:r>
      <w:r>
        <w:rPr>
          <w:sz w:val="24"/>
        </w:rPr>
        <w:t>file</w:t>
      </w:r>
      <w:r>
        <w:rPr>
          <w:spacing w:val="-1"/>
          <w:sz w:val="24"/>
        </w:rPr>
        <w:t xml:space="preserve"> </w:t>
      </w:r>
      <w:r>
        <w:rPr>
          <w:sz w:val="24"/>
        </w:rPr>
        <w:t>hello.blade.php</w:t>
      </w:r>
      <w:r>
        <w:rPr>
          <w:spacing w:val="-2"/>
          <w:sz w:val="24"/>
        </w:rPr>
        <w:t xml:space="preserve"> </w:t>
      </w:r>
      <w:r>
        <w:rPr>
          <w:sz w:val="24"/>
        </w:rPr>
        <w:t>ke</w:t>
      </w:r>
      <w:r>
        <w:rPr>
          <w:spacing w:val="-1"/>
          <w:sz w:val="24"/>
        </w:rPr>
        <w:t xml:space="preserve"> </w:t>
      </w:r>
      <w:r>
        <w:rPr>
          <w:sz w:val="24"/>
        </w:rPr>
        <w:t>dalam</w:t>
      </w:r>
      <w:r>
        <w:rPr>
          <w:spacing w:val="-1"/>
          <w:sz w:val="24"/>
        </w:rPr>
        <w:t xml:space="preserve"> </w:t>
      </w:r>
      <w:r>
        <w:rPr>
          <w:sz w:val="24"/>
        </w:rPr>
        <w:t>direktori</w:t>
      </w:r>
      <w:r>
        <w:rPr>
          <w:spacing w:val="-1"/>
          <w:sz w:val="24"/>
        </w:rPr>
        <w:t xml:space="preserve"> </w:t>
      </w:r>
      <w:r>
        <w:rPr>
          <w:spacing w:val="-2"/>
          <w:sz w:val="24"/>
        </w:rPr>
        <w:t>blog.</w:t>
      </w:r>
    </w:p>
    <w:p w14:paraId="46895EAE">
      <w:pPr>
        <w:pStyle w:val="6"/>
        <w:spacing w:before="11"/>
        <w:rPr>
          <w:sz w:val="4"/>
        </w:rPr>
      </w:pPr>
      <w:r>
        <w:rPr>
          <w:sz w:val="4"/>
        </w:rPr>
        <w:drawing>
          <wp:anchor distT="0" distB="0" distL="0" distR="0" simplePos="0" relativeHeight="251675648" behindDoc="1" locked="0" layoutInCell="1" allowOverlap="1">
            <wp:simplePos x="0" y="0"/>
            <wp:positionH relativeFrom="page">
              <wp:posOffset>1170305</wp:posOffset>
            </wp:positionH>
            <wp:positionV relativeFrom="paragraph">
              <wp:posOffset>51435</wp:posOffset>
            </wp:positionV>
            <wp:extent cx="2276475" cy="1495425"/>
            <wp:effectExtent l="0" t="0" r="0" b="0"/>
            <wp:wrapTopAndBottom/>
            <wp:docPr id="38" name="Image 38" descr="A screenshot of a computer  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 38" descr="A screenshot of a computer  Description automatically generated"/>
                    <pic:cNvPicPr/>
                  </pic:nvPicPr>
                  <pic:blipFill>
                    <a:blip r:embed="rId22" cstate="print"/>
                    <a:stretch>
                      <a:fillRect/>
                    </a:stretch>
                  </pic:blipFill>
                  <pic:spPr>
                    <a:xfrm>
                      <a:off x="0" y="0"/>
                      <a:ext cx="2276475" cy="1495425"/>
                    </a:xfrm>
                    <a:prstGeom prst="rect">
                      <a:avLst/>
                    </a:prstGeom>
                  </pic:spPr>
                </pic:pic>
              </a:graphicData>
            </a:graphic>
          </wp:anchor>
        </w:drawing>
      </w:r>
    </w:p>
    <w:p w14:paraId="08A88B9B">
      <w:pPr>
        <w:pStyle w:val="9"/>
        <w:numPr>
          <w:ilvl w:val="0"/>
          <w:numId w:val="7"/>
        </w:numPr>
        <w:tabs>
          <w:tab w:val="left" w:pos="568"/>
        </w:tabs>
        <w:spacing w:before="101" w:after="0" w:line="240" w:lineRule="auto"/>
        <w:ind w:left="568" w:right="0" w:hanging="359"/>
        <w:jc w:val="left"/>
        <w:rPr>
          <w:sz w:val="24"/>
        </w:rPr>
      </w:pPr>
      <w:r>
        <w:rPr>
          <w:sz w:val="24"/>
        </w:rPr>
        <w:t>Selanjutnya</w:t>
      </w:r>
      <w:r>
        <w:rPr>
          <w:spacing w:val="-2"/>
          <w:sz w:val="24"/>
        </w:rPr>
        <w:t xml:space="preserve"> </w:t>
      </w:r>
      <w:r>
        <w:rPr>
          <w:sz w:val="24"/>
        </w:rPr>
        <w:t>lakukan</w:t>
      </w:r>
      <w:r>
        <w:rPr>
          <w:spacing w:val="-2"/>
          <w:sz w:val="24"/>
        </w:rPr>
        <w:t xml:space="preserve"> </w:t>
      </w:r>
      <w:r>
        <w:rPr>
          <w:sz w:val="24"/>
        </w:rPr>
        <w:t>perubahan</w:t>
      </w:r>
      <w:r>
        <w:rPr>
          <w:spacing w:val="-2"/>
          <w:sz w:val="24"/>
        </w:rPr>
        <w:t xml:space="preserve"> </w:t>
      </w:r>
      <w:r>
        <w:rPr>
          <w:sz w:val="24"/>
        </w:rPr>
        <w:t>pada</w:t>
      </w:r>
      <w:r>
        <w:rPr>
          <w:spacing w:val="-1"/>
          <w:sz w:val="24"/>
        </w:rPr>
        <w:t xml:space="preserve"> </w:t>
      </w:r>
      <w:r>
        <w:rPr>
          <w:spacing w:val="-2"/>
          <w:sz w:val="24"/>
        </w:rPr>
        <w:t>route.</w:t>
      </w:r>
    </w:p>
    <w:p w14:paraId="620A7EA7">
      <w:pPr>
        <w:pStyle w:val="6"/>
        <w:spacing w:before="10"/>
        <w:rPr>
          <w:sz w:val="4"/>
        </w:rPr>
      </w:pPr>
      <w:r>
        <w:rPr>
          <w:sz w:val="4"/>
        </w:rPr>
        <mc:AlternateContent>
          <mc:Choice Requires="wps">
            <w:drawing>
              <wp:anchor distT="0" distB="0" distL="0" distR="0" simplePos="0" relativeHeight="251676672" behindDoc="1" locked="0" layoutInCell="1" allowOverlap="1">
                <wp:simplePos x="0" y="0"/>
                <wp:positionH relativeFrom="page">
                  <wp:posOffset>1169670</wp:posOffset>
                </wp:positionH>
                <wp:positionV relativeFrom="paragraph">
                  <wp:posOffset>57150</wp:posOffset>
                </wp:positionV>
                <wp:extent cx="5491480" cy="762635"/>
                <wp:effectExtent l="0" t="0" r="0" b="0"/>
                <wp:wrapTopAndBottom/>
                <wp:docPr id="39" name="Textbox 39"/>
                <wp:cNvGraphicFramePr/>
                <a:graphic xmlns:a="http://schemas.openxmlformats.org/drawingml/2006/main">
                  <a:graphicData uri="http://schemas.microsoft.com/office/word/2010/wordprocessingShape">
                    <wps:wsp>
                      <wps:cNvSpPr txBox="1"/>
                      <wps:spPr>
                        <a:xfrm>
                          <a:off x="0" y="0"/>
                          <a:ext cx="5491480" cy="762635"/>
                        </a:xfrm>
                        <a:prstGeom prst="rect">
                          <a:avLst/>
                        </a:prstGeom>
                        <a:ln w="12700">
                          <a:solidFill>
                            <a:srgbClr val="000000"/>
                          </a:solidFill>
                          <a:prstDash val="solid"/>
                        </a:ln>
                      </wps:spPr>
                      <wps:txbx>
                        <w:txbxContent>
                          <w:p w14:paraId="08E51CAB">
                            <w:pPr>
                              <w:pStyle w:val="6"/>
                              <w:spacing w:before="100"/>
                              <w:ind w:left="144"/>
                              <w:rPr>
                                <w:rFonts w:ascii="Courier New"/>
                              </w:rPr>
                            </w:pPr>
                            <w:r>
                              <w:rPr>
                                <w:rFonts w:ascii="Courier New"/>
                              </w:rPr>
                              <w:t>Route::get('/greeting',</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6A08C9BA">
                            <w:pPr>
                              <w:pStyle w:val="6"/>
                              <w:spacing w:before="85"/>
                              <w:ind w:left="812"/>
                              <w:rPr>
                                <w:rFonts w:ascii="Courier New"/>
                              </w:rPr>
                            </w:pPr>
                            <w:r>
                              <w:rPr>
                                <w:rFonts w:ascii="Courier New"/>
                              </w:rPr>
                              <w:t>return</w:t>
                            </w:r>
                            <w:r>
                              <w:rPr>
                                <w:rFonts w:ascii="Courier New"/>
                                <w:spacing w:val="-8"/>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8"/>
                              </w:rPr>
                              <w:t xml:space="preserve"> </w:t>
                            </w:r>
                            <w:r>
                              <w:rPr>
                                <w:rFonts w:ascii="Courier New"/>
                                <w:spacing w:val="-2"/>
                              </w:rPr>
                              <w:t>'Andi']);</w:t>
                            </w:r>
                          </w:p>
                          <w:p w14:paraId="6117C939">
                            <w:pPr>
                              <w:spacing w:before="80"/>
                              <w:ind w:left="144"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anchor>
            </w:drawing>
          </mc:Choice>
          <mc:Fallback>
            <w:pict>
              <v:shape id="Textbox 39" o:spid="_x0000_s1026" o:spt="202" type="#_x0000_t202" style="position:absolute;left:0pt;margin-left:92.1pt;margin-top:4.5pt;height:60.05pt;width:432.4pt;mso-position-horizontal-relative:page;mso-wrap-distance-bottom:0pt;mso-wrap-distance-top:0pt;z-index:-251639808;mso-width-relative:page;mso-height-relative:page;" filled="f" stroked="t" coordsize="21600,21600" o:gfxdata="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Uqbe9YAAAAKAQAA&#10;DwAAAAAAAAABACAAAAAiAAAAZHJzL2Rvd25yZXYueG1sUEsBAhQAFAAAAAgAh07iQMCMgEbiAQAA&#10;2gMAAA4AAAAAAAAAAQAgAAAAJQEAAGRycy9lMm9Eb2MueG1sUEsFBgAAAAAGAAYAWQEAAHkFAAAA&#10;AA==&#10;">
                <v:fill on="f" focussize="0,0"/>
                <v:stroke weight="1pt" color="#000000" joinstyle="round"/>
                <v:imagedata o:title=""/>
                <o:lock v:ext="edit" aspectratio="f"/>
                <v:textbox inset="0mm,0mm,0mm,0mm">
                  <w:txbxContent>
                    <w:p w14:paraId="08E51CAB">
                      <w:pPr>
                        <w:pStyle w:val="6"/>
                        <w:spacing w:before="100"/>
                        <w:ind w:left="144"/>
                        <w:rPr>
                          <w:rFonts w:ascii="Courier New"/>
                        </w:rPr>
                      </w:pPr>
                      <w:r>
                        <w:rPr>
                          <w:rFonts w:ascii="Courier New"/>
                        </w:rPr>
                        <w:t>Route::get('/greeting',</w:t>
                      </w:r>
                      <w:r>
                        <w:rPr>
                          <w:rFonts w:ascii="Courier New"/>
                          <w:spacing w:val="-11"/>
                        </w:rPr>
                        <w:t xml:space="preserve"> </w:t>
                      </w:r>
                      <w:r>
                        <w:rPr>
                          <w:rFonts w:ascii="Courier New"/>
                        </w:rPr>
                        <w:t>function</w:t>
                      </w:r>
                      <w:r>
                        <w:rPr>
                          <w:rFonts w:ascii="Courier New"/>
                          <w:spacing w:val="-10"/>
                        </w:rPr>
                        <w:t xml:space="preserve"> </w:t>
                      </w:r>
                      <w:r>
                        <w:rPr>
                          <w:rFonts w:ascii="Courier New"/>
                        </w:rPr>
                        <w:t>()</w:t>
                      </w:r>
                      <w:r>
                        <w:rPr>
                          <w:rFonts w:ascii="Courier New"/>
                          <w:spacing w:val="-10"/>
                        </w:rPr>
                        <w:t xml:space="preserve"> {</w:t>
                      </w:r>
                    </w:p>
                    <w:p w14:paraId="6A08C9BA">
                      <w:pPr>
                        <w:pStyle w:val="6"/>
                        <w:spacing w:before="85"/>
                        <w:ind w:left="812"/>
                        <w:rPr>
                          <w:rFonts w:ascii="Courier New"/>
                        </w:rPr>
                      </w:pPr>
                      <w:r>
                        <w:rPr>
                          <w:rFonts w:ascii="Courier New"/>
                        </w:rPr>
                        <w:t>return</w:t>
                      </w:r>
                      <w:r>
                        <w:rPr>
                          <w:rFonts w:ascii="Courier New"/>
                          <w:spacing w:val="-8"/>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8"/>
                        </w:rPr>
                        <w:t xml:space="preserve"> </w:t>
                      </w:r>
                      <w:r>
                        <w:rPr>
                          <w:rFonts w:ascii="Courier New"/>
                          <w:spacing w:val="-2"/>
                        </w:rPr>
                        <w:t>'Andi']);</w:t>
                      </w:r>
                    </w:p>
                    <w:p w14:paraId="6117C939">
                      <w:pPr>
                        <w:spacing w:before="80"/>
                        <w:ind w:left="144" w:right="0" w:firstLine="0"/>
                        <w:jc w:val="left"/>
                        <w:rPr>
                          <w:rFonts w:ascii="Courier New"/>
                          <w:sz w:val="24"/>
                        </w:rPr>
                      </w:pPr>
                      <w:r>
                        <w:rPr>
                          <w:rFonts w:ascii="Courier New"/>
                          <w:spacing w:val="-5"/>
                          <w:sz w:val="24"/>
                        </w:rPr>
                        <w:t>});</w:t>
                      </w:r>
                    </w:p>
                  </w:txbxContent>
                </v:textbox>
                <w10:wrap type="topAndBottom"/>
              </v:shape>
            </w:pict>
          </mc:Fallback>
        </mc:AlternateContent>
      </w:r>
    </w:p>
    <w:p w14:paraId="4520F4CC">
      <w:pPr>
        <w:pStyle w:val="6"/>
        <w:spacing w:before="93"/>
      </w:pPr>
    </w:p>
    <w:p w14:paraId="2265D093">
      <w:pPr>
        <w:pStyle w:val="9"/>
        <w:numPr>
          <w:ilvl w:val="0"/>
          <w:numId w:val="7"/>
        </w:numPr>
        <w:tabs>
          <w:tab w:val="left" w:pos="569"/>
        </w:tabs>
        <w:spacing w:before="0" w:after="0" w:line="309" w:lineRule="auto"/>
        <w:ind w:left="569" w:right="573" w:hanging="360"/>
        <w:jc w:val="left"/>
        <w:rPr>
          <w:sz w:val="24"/>
        </w:rPr>
      </w:pPr>
      <w:r>
        <w:rPr>
          <w:sz w:val="24"/>
        </w:rPr>
        <w:t>Jalankan</w:t>
      </w:r>
      <w:r>
        <w:rPr>
          <w:spacing w:val="40"/>
          <w:sz w:val="24"/>
        </w:rPr>
        <w:t xml:space="preserve"> </w:t>
      </w:r>
      <w:r>
        <w:rPr>
          <w:sz w:val="24"/>
        </w:rPr>
        <w:t>code</w:t>
      </w:r>
      <w:r>
        <w:rPr>
          <w:spacing w:val="40"/>
          <w:sz w:val="24"/>
        </w:rPr>
        <w:t xml:space="preserve"> </w:t>
      </w:r>
      <w:r>
        <w:rPr>
          <w:sz w:val="24"/>
        </w:rPr>
        <w:t>dengan</w:t>
      </w:r>
      <w:r>
        <w:rPr>
          <w:spacing w:val="40"/>
          <w:sz w:val="24"/>
        </w:rPr>
        <w:t xml:space="preserve"> </w:t>
      </w:r>
      <w:r>
        <w:rPr>
          <w:sz w:val="24"/>
        </w:rPr>
        <w:t>membuka</w:t>
      </w:r>
      <w:r>
        <w:rPr>
          <w:spacing w:val="40"/>
          <w:sz w:val="24"/>
        </w:rPr>
        <w:t xml:space="preserve"> </w:t>
      </w:r>
      <w:r>
        <w:rPr>
          <w:sz w:val="24"/>
        </w:rPr>
        <w:t>url</w:t>
      </w:r>
      <w:r>
        <w:rPr>
          <w:spacing w:val="40"/>
          <w:sz w:val="24"/>
        </w:rPr>
        <w:t xml:space="preserve"> </w:t>
      </w:r>
      <w:r>
        <w:rPr>
          <w:sz w:val="24"/>
        </w:rPr>
        <w:t>localhost/PWL_2024/public/greeting.</w:t>
      </w:r>
      <w:r>
        <w:rPr>
          <w:spacing w:val="40"/>
          <w:sz w:val="24"/>
        </w:rPr>
        <w:t xml:space="preserve"> </w:t>
      </w:r>
      <w:r>
        <w:rPr>
          <w:sz w:val="24"/>
        </w:rPr>
        <w:t>Perhatikan halaman yang muncul dan jelaskan pengamatan Anda.</w:t>
      </w:r>
    </w:p>
    <w:p w14:paraId="64EBDA4F">
      <w:pPr>
        <w:pStyle w:val="6"/>
        <w:spacing w:before="89"/>
      </w:pPr>
    </w:p>
    <w:p w14:paraId="7976F2C4">
      <w:pPr>
        <w:pStyle w:val="3"/>
        <w:numPr>
          <w:ilvl w:val="0"/>
          <w:numId w:val="6"/>
        </w:numPr>
        <w:tabs>
          <w:tab w:val="left" w:pos="569"/>
        </w:tabs>
        <w:spacing w:before="0" w:after="0" w:line="240" w:lineRule="auto"/>
        <w:ind w:left="569" w:right="0" w:hanging="360"/>
        <w:jc w:val="left"/>
      </w:pPr>
      <w:r>
        <w:t>Menampilkan</w:t>
      </w:r>
      <w:r>
        <w:rPr>
          <w:spacing w:val="-11"/>
        </w:rPr>
        <w:t xml:space="preserve"> </w:t>
      </w:r>
      <w:r>
        <w:t>View</w:t>
      </w:r>
      <w:r>
        <w:rPr>
          <w:spacing w:val="-7"/>
        </w:rPr>
        <w:t xml:space="preserve"> </w:t>
      </w:r>
      <w:r>
        <w:t>dari</w:t>
      </w:r>
      <w:r>
        <w:rPr>
          <w:spacing w:val="-3"/>
        </w:rPr>
        <w:t xml:space="preserve"> </w:t>
      </w:r>
      <w:r>
        <w:rPr>
          <w:spacing w:val="-2"/>
        </w:rPr>
        <w:t>Controller</w:t>
      </w:r>
    </w:p>
    <w:p w14:paraId="0ADCCD01">
      <w:pPr>
        <w:pStyle w:val="6"/>
        <w:spacing w:before="84" w:line="309" w:lineRule="auto"/>
        <w:ind w:left="209" w:right="444"/>
      </w:pPr>
      <w:r>
        <w:t>View</w:t>
      </w:r>
      <w:r>
        <w:rPr>
          <w:spacing w:val="40"/>
        </w:rPr>
        <w:t xml:space="preserve"> </w:t>
      </w:r>
      <w:r>
        <w:t>dapat</w:t>
      </w:r>
      <w:r>
        <w:rPr>
          <w:spacing w:val="40"/>
        </w:rPr>
        <w:t xml:space="preserve"> </w:t>
      </w:r>
      <w:r>
        <w:t>dipanggil</w:t>
      </w:r>
      <w:r>
        <w:rPr>
          <w:spacing w:val="40"/>
        </w:rPr>
        <w:t xml:space="preserve"> </w:t>
      </w:r>
      <w:r>
        <w:t>melalui</w:t>
      </w:r>
      <w:r>
        <w:rPr>
          <w:spacing w:val="40"/>
        </w:rPr>
        <w:t xml:space="preserve"> </w:t>
      </w:r>
      <w:r>
        <w:t>Controller.</w:t>
      </w:r>
      <w:r>
        <w:rPr>
          <w:spacing w:val="40"/>
        </w:rPr>
        <w:t xml:space="preserve"> </w:t>
      </w:r>
      <w:r>
        <w:t>Sehingga</w:t>
      </w:r>
      <w:r>
        <w:rPr>
          <w:spacing w:val="40"/>
        </w:rPr>
        <w:t xml:space="preserve"> </w:t>
      </w:r>
      <w:r>
        <w:t>Routing</w:t>
      </w:r>
      <w:r>
        <w:rPr>
          <w:spacing w:val="40"/>
        </w:rPr>
        <w:t xml:space="preserve"> </w:t>
      </w:r>
      <w:r>
        <w:t>akan</w:t>
      </w:r>
      <w:r>
        <w:rPr>
          <w:spacing w:val="40"/>
        </w:rPr>
        <w:t xml:space="preserve"> </w:t>
      </w:r>
      <w:r>
        <w:t>memanggil</w:t>
      </w:r>
      <w:r>
        <w:rPr>
          <w:spacing w:val="40"/>
        </w:rPr>
        <w:t xml:space="preserve"> </w:t>
      </w:r>
      <w:r>
        <w:t>Controller terlebih dahulu, dan Controller akan me-</w:t>
      </w:r>
      <w:r>
        <w:rPr>
          <w:i/>
        </w:rPr>
        <w:t xml:space="preserve">return </w:t>
      </w:r>
      <w:r>
        <w:t>view yang dimaksud.</w:t>
      </w:r>
    </w:p>
    <w:p w14:paraId="0651A2E3">
      <w:pPr>
        <w:pStyle w:val="3"/>
        <w:tabs>
          <w:tab w:val="left" w:pos="9244"/>
        </w:tabs>
        <w:spacing w:before="4"/>
        <w:ind w:left="113"/>
      </w:pPr>
      <w:r>
        <w:rPr>
          <w:b w:val="0"/>
          <w:color w:val="000000"/>
          <w:spacing w:val="-32"/>
          <w:shd w:val="clear" w:color="auto" w:fill="ADAAAA"/>
        </w:rPr>
        <w:t xml:space="preserve"> </w:t>
      </w:r>
      <w:r>
        <w:rPr>
          <w:color w:val="000000"/>
          <w:shd w:val="clear" w:color="auto" w:fill="ADAAAA"/>
        </w:rPr>
        <w:t>Langkah-langkah</w:t>
      </w:r>
      <w:r>
        <w:rPr>
          <w:color w:val="000000"/>
          <w:spacing w:val="-14"/>
          <w:shd w:val="clear" w:color="auto" w:fill="ADAAAA"/>
        </w:rPr>
        <w:t xml:space="preserve"> </w:t>
      </w:r>
      <w:r>
        <w:rPr>
          <w:color w:val="000000"/>
          <w:spacing w:val="-2"/>
          <w:shd w:val="clear" w:color="auto" w:fill="ADAAAA"/>
        </w:rPr>
        <w:t>Praktikum:</w:t>
      </w:r>
      <w:r>
        <w:rPr>
          <w:color w:val="000000"/>
          <w:shd w:val="clear" w:color="auto" w:fill="ADAAAA"/>
        </w:rPr>
        <w:tab/>
      </w:r>
    </w:p>
    <w:p w14:paraId="4E012B82">
      <w:pPr>
        <w:pStyle w:val="9"/>
        <w:numPr>
          <w:ilvl w:val="0"/>
          <w:numId w:val="8"/>
        </w:numPr>
        <w:tabs>
          <w:tab w:val="left" w:pos="568"/>
        </w:tabs>
        <w:spacing w:before="84" w:after="0" w:line="240" w:lineRule="auto"/>
        <w:ind w:left="568" w:right="0" w:hanging="359"/>
        <w:jc w:val="left"/>
        <w:rPr>
          <w:sz w:val="24"/>
        </w:rPr>
      </w:pPr>
      <w:r>
        <w:rPr>
          <w:sz w:val="24"/>
        </w:rPr>
        <w:t>Buka</w:t>
      </w:r>
      <w:r>
        <w:rPr>
          <w:spacing w:val="-10"/>
          <w:sz w:val="24"/>
        </w:rPr>
        <w:t xml:space="preserve"> </w:t>
      </w:r>
      <w:r>
        <w:rPr>
          <w:sz w:val="24"/>
        </w:rPr>
        <w:t>WelcomeController.php</w:t>
      </w:r>
      <w:r>
        <w:rPr>
          <w:spacing w:val="-6"/>
          <w:sz w:val="24"/>
        </w:rPr>
        <w:t xml:space="preserve"> </w:t>
      </w:r>
      <w:r>
        <w:rPr>
          <w:sz w:val="24"/>
        </w:rPr>
        <w:t>dan</w:t>
      </w:r>
      <w:r>
        <w:rPr>
          <w:spacing w:val="-11"/>
          <w:sz w:val="24"/>
        </w:rPr>
        <w:t xml:space="preserve"> </w:t>
      </w:r>
      <w:r>
        <w:rPr>
          <w:sz w:val="24"/>
        </w:rPr>
        <w:t>tambahkan</w:t>
      </w:r>
      <w:r>
        <w:rPr>
          <w:spacing w:val="-7"/>
          <w:sz w:val="24"/>
        </w:rPr>
        <w:t xml:space="preserve"> </w:t>
      </w:r>
      <w:r>
        <w:rPr>
          <w:sz w:val="24"/>
        </w:rPr>
        <w:t>fungsi</w:t>
      </w:r>
      <w:r>
        <w:rPr>
          <w:spacing w:val="-5"/>
          <w:sz w:val="24"/>
        </w:rPr>
        <w:t xml:space="preserve"> </w:t>
      </w:r>
      <w:r>
        <w:rPr>
          <w:sz w:val="24"/>
        </w:rPr>
        <w:t>baru</w:t>
      </w:r>
      <w:r>
        <w:rPr>
          <w:spacing w:val="-7"/>
          <w:sz w:val="24"/>
        </w:rPr>
        <w:t xml:space="preserve"> </w:t>
      </w:r>
      <w:r>
        <w:rPr>
          <w:sz w:val="24"/>
        </w:rPr>
        <w:t>yaitu</w:t>
      </w:r>
      <w:r>
        <w:rPr>
          <w:spacing w:val="-6"/>
          <w:sz w:val="24"/>
        </w:rPr>
        <w:t xml:space="preserve"> </w:t>
      </w:r>
      <w:r>
        <w:rPr>
          <w:spacing w:val="-2"/>
          <w:sz w:val="24"/>
        </w:rPr>
        <w:t>greeting.</w:t>
      </w:r>
    </w:p>
    <w:p w14:paraId="5C534641">
      <w:pPr>
        <w:pStyle w:val="6"/>
        <w:spacing w:before="10"/>
        <w:rPr>
          <w:sz w:val="4"/>
        </w:rPr>
      </w:pPr>
      <w:r>
        <w:rPr>
          <w:sz w:val="4"/>
        </w:rPr>
        <mc:AlternateContent>
          <mc:Choice Requires="wps">
            <w:drawing>
              <wp:anchor distT="0" distB="0" distL="0" distR="0" simplePos="0" relativeHeight="251676672" behindDoc="1" locked="0" layoutInCell="1" allowOverlap="1">
                <wp:simplePos x="0" y="0"/>
                <wp:positionH relativeFrom="page">
                  <wp:posOffset>1169670</wp:posOffset>
                </wp:positionH>
                <wp:positionV relativeFrom="paragraph">
                  <wp:posOffset>56515</wp:posOffset>
                </wp:positionV>
                <wp:extent cx="5491480" cy="831215"/>
                <wp:effectExtent l="0" t="0" r="0" b="0"/>
                <wp:wrapTopAndBottom/>
                <wp:docPr id="40" name="Textbox 40"/>
                <wp:cNvGraphicFramePr/>
                <a:graphic xmlns:a="http://schemas.openxmlformats.org/drawingml/2006/main">
                  <a:graphicData uri="http://schemas.microsoft.com/office/word/2010/wordprocessingShape">
                    <wps:wsp>
                      <wps:cNvSpPr txBox="1"/>
                      <wps:spPr>
                        <a:xfrm>
                          <a:off x="0" y="0"/>
                          <a:ext cx="5491480" cy="831215"/>
                        </a:xfrm>
                        <a:prstGeom prst="rect">
                          <a:avLst/>
                        </a:prstGeom>
                        <a:ln w="12700">
                          <a:solidFill>
                            <a:srgbClr val="000000"/>
                          </a:solidFill>
                          <a:prstDash val="solid"/>
                        </a:ln>
                      </wps:spPr>
                      <wps:txbx>
                        <w:txbxContent>
                          <w:p w14:paraId="23F2A2F1">
                            <w:pPr>
                              <w:pStyle w:val="6"/>
                              <w:spacing w:before="100"/>
                              <w:ind w:left="144"/>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4835F3A0">
                            <w:pPr>
                              <w:spacing w:before="0"/>
                              <w:ind w:left="144" w:right="0" w:firstLine="0"/>
                              <w:jc w:val="left"/>
                              <w:rPr>
                                <w:rFonts w:ascii="Courier New"/>
                                <w:sz w:val="24"/>
                              </w:rPr>
                            </w:pPr>
                            <w:r>
                              <w:rPr>
                                <w:rFonts w:ascii="Courier New"/>
                                <w:spacing w:val="-10"/>
                                <w:sz w:val="24"/>
                              </w:rPr>
                              <w:t>{</w:t>
                            </w:r>
                          </w:p>
                          <w:p w14:paraId="1F4EC53D">
                            <w:pPr>
                              <w:pStyle w:val="6"/>
                              <w:spacing w:before="1"/>
                              <w:ind w:left="1296" w:right="3652" w:hanging="576"/>
                              <w:rPr>
                                <w:rFonts w:ascii="Courier New"/>
                              </w:rPr>
                            </w:pPr>
                            <w:r>
                              <w:rPr>
                                <w:rFonts w:ascii="Courier New"/>
                              </w:rPr>
                              <w:t>public function hello(){ return('Hello</w:t>
                            </w:r>
                            <w:r>
                              <w:rPr>
                                <w:rFonts w:ascii="Courier New"/>
                                <w:spacing w:val="-38"/>
                              </w:rPr>
                              <w:t xml:space="preserve"> </w:t>
                            </w:r>
                            <w:r>
                              <w:rPr>
                                <w:rFonts w:ascii="Courier New"/>
                              </w:rPr>
                              <w:t>World');</w:t>
                            </w:r>
                          </w:p>
                        </w:txbxContent>
                      </wps:txbx>
                      <wps:bodyPr wrap="square" lIns="0" tIns="0" rIns="0" bIns="0" rtlCol="0">
                        <a:noAutofit/>
                      </wps:bodyPr>
                    </wps:wsp>
                  </a:graphicData>
                </a:graphic>
              </wp:anchor>
            </w:drawing>
          </mc:Choice>
          <mc:Fallback>
            <w:pict>
              <v:shape id="Textbox 40" o:spid="_x0000_s1026" o:spt="202" type="#_x0000_t202" style="position:absolute;left:0pt;margin-left:92.1pt;margin-top:4.45pt;height:65.45pt;width:432.4pt;mso-position-horizontal-relative:page;mso-wrap-distance-bottom:0pt;mso-wrap-distance-top:0pt;z-index:-251639808;mso-width-relative:page;mso-height-relative:page;" filled="f" stroked="t" coordsize="21600,21600" o:gfxdata="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tYYk7ZAAAACgEA&#10;AA8AAAAAAAAAAQAgAAAAIgAAAGRycy9kb3ducmV2LnhtbFBLAQIUABQAAAAIAIdO4kAa3ODS4AEA&#10;ANoDAAAOAAAAAAAAAAEAIAAAACgBAABkcnMvZTJvRG9jLnhtbFBLBQYAAAAABgAGAFkBAAB6BQAA&#10;AAA=&#10;">
                <v:fill on="f" focussize="0,0"/>
                <v:stroke weight="1pt" color="#000000" joinstyle="round"/>
                <v:imagedata o:title=""/>
                <o:lock v:ext="edit" aspectratio="f"/>
                <v:textbox inset="0mm,0mm,0mm,0mm">
                  <w:txbxContent>
                    <w:p w14:paraId="23F2A2F1">
                      <w:pPr>
                        <w:pStyle w:val="6"/>
                        <w:spacing w:before="100"/>
                        <w:ind w:left="144"/>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4835F3A0">
                      <w:pPr>
                        <w:spacing w:before="0"/>
                        <w:ind w:left="144" w:right="0" w:firstLine="0"/>
                        <w:jc w:val="left"/>
                        <w:rPr>
                          <w:rFonts w:ascii="Courier New"/>
                          <w:sz w:val="24"/>
                        </w:rPr>
                      </w:pPr>
                      <w:r>
                        <w:rPr>
                          <w:rFonts w:ascii="Courier New"/>
                          <w:spacing w:val="-10"/>
                          <w:sz w:val="24"/>
                        </w:rPr>
                        <w:t>{</w:t>
                      </w:r>
                    </w:p>
                    <w:p w14:paraId="1F4EC53D">
                      <w:pPr>
                        <w:pStyle w:val="6"/>
                        <w:spacing w:before="1"/>
                        <w:ind w:left="1296" w:right="3652" w:hanging="576"/>
                        <w:rPr>
                          <w:rFonts w:ascii="Courier New"/>
                        </w:rPr>
                      </w:pPr>
                      <w:r>
                        <w:rPr>
                          <w:rFonts w:ascii="Courier New"/>
                        </w:rPr>
                        <w:t>public function hello(){ return('Hello</w:t>
                      </w:r>
                      <w:r>
                        <w:rPr>
                          <w:rFonts w:ascii="Courier New"/>
                          <w:spacing w:val="-38"/>
                        </w:rPr>
                        <w:t xml:space="preserve"> </w:t>
                      </w:r>
                      <w:r>
                        <w:rPr>
                          <w:rFonts w:ascii="Courier New"/>
                        </w:rPr>
                        <w:t>World');</w:t>
                      </w:r>
                    </w:p>
                  </w:txbxContent>
                </v:textbox>
                <w10:wrap type="topAndBottom"/>
              </v:shape>
            </w:pict>
          </mc:Fallback>
        </mc:AlternateContent>
      </w:r>
    </w:p>
    <w:p w14:paraId="7E64AFB5">
      <w:pPr>
        <w:pStyle w:val="6"/>
        <w:spacing w:after="0"/>
        <w:rPr>
          <w:sz w:val="4"/>
        </w:rPr>
        <w:sectPr>
          <w:pgSz w:w="11910" w:h="16840"/>
          <w:pgMar w:top="2080" w:right="850" w:bottom="1100" w:left="1275" w:header="568" w:footer="916" w:gutter="0"/>
          <w:cols w:space="720" w:num="1"/>
        </w:sectPr>
      </w:pPr>
    </w:p>
    <w:p w14:paraId="274E9BB9">
      <w:pPr>
        <w:pStyle w:val="6"/>
        <w:spacing w:before="45" w:after="1"/>
        <w:rPr>
          <w:sz w:val="20"/>
        </w:rPr>
      </w:pPr>
    </w:p>
    <w:p w14:paraId="3594E306">
      <w:pPr>
        <w:pStyle w:val="6"/>
        <w:ind w:left="557"/>
        <w:rPr>
          <w:sz w:val="20"/>
        </w:rPr>
      </w:pPr>
      <w:r>
        <w:rPr>
          <w:sz w:val="20"/>
        </w:rPr>
        <mc:AlternateContent>
          <mc:Choice Requires="wps">
            <w:drawing>
              <wp:inline distT="0" distB="0" distL="0" distR="0">
                <wp:extent cx="5491480" cy="1176655"/>
                <wp:effectExtent l="9525" t="0" r="4445" b="13969"/>
                <wp:docPr id="41" name="Textbox 41"/>
                <wp:cNvGraphicFramePr/>
                <a:graphic xmlns:a="http://schemas.openxmlformats.org/drawingml/2006/main">
                  <a:graphicData uri="http://schemas.microsoft.com/office/word/2010/wordprocessingShape">
                    <wps:wsp>
                      <wps:cNvSpPr txBox="1"/>
                      <wps:spPr>
                        <a:xfrm>
                          <a:off x="0" y="0"/>
                          <a:ext cx="5491480" cy="1176655"/>
                        </a:xfrm>
                        <a:prstGeom prst="rect">
                          <a:avLst/>
                        </a:prstGeom>
                        <a:ln w="12700">
                          <a:solidFill>
                            <a:srgbClr val="000000"/>
                          </a:solidFill>
                          <a:prstDash val="solid"/>
                        </a:ln>
                      </wps:spPr>
                      <wps:txbx>
                        <w:txbxContent>
                          <w:p w14:paraId="017F00F0">
                            <w:pPr>
                              <w:spacing w:before="100"/>
                              <w:ind w:left="720" w:right="0" w:firstLine="0"/>
                              <w:jc w:val="left"/>
                              <w:rPr>
                                <w:rFonts w:ascii="Courier New"/>
                                <w:sz w:val="24"/>
                              </w:rPr>
                            </w:pPr>
                            <w:r>
                              <w:rPr>
                                <w:rFonts w:ascii="Courier New"/>
                                <w:spacing w:val="-10"/>
                                <w:sz w:val="24"/>
                              </w:rPr>
                              <w:t>}</w:t>
                            </w:r>
                          </w:p>
                          <w:p w14:paraId="36EAB7B2">
                            <w:pPr>
                              <w:pStyle w:val="6"/>
                              <w:rPr>
                                <w:rFonts w:ascii="Courier New"/>
                              </w:rPr>
                            </w:pPr>
                          </w:p>
                          <w:p w14:paraId="4B1559B4">
                            <w:pPr>
                              <w:pStyle w:val="6"/>
                              <w:ind w:left="720"/>
                              <w:rPr>
                                <w:rFonts w:ascii="Courier New"/>
                              </w:rPr>
                            </w:pPr>
                            <w:r>
                              <w:rPr>
                                <w:rFonts w:ascii="Courier New"/>
                              </w:rPr>
                              <w:t>public</w:t>
                            </w:r>
                            <w:r>
                              <w:rPr>
                                <w:rFonts w:ascii="Courier New"/>
                                <w:spacing w:val="-7"/>
                              </w:rPr>
                              <w:t xml:space="preserve"> </w:t>
                            </w:r>
                            <w:r>
                              <w:rPr>
                                <w:rFonts w:ascii="Courier New"/>
                              </w:rPr>
                              <w:t>function</w:t>
                            </w:r>
                            <w:r>
                              <w:rPr>
                                <w:rFonts w:ascii="Courier New"/>
                                <w:spacing w:val="-7"/>
                              </w:rPr>
                              <w:t xml:space="preserve"> </w:t>
                            </w:r>
                            <w:r>
                              <w:rPr>
                                <w:rFonts w:ascii="Courier New"/>
                                <w:spacing w:val="-2"/>
                              </w:rPr>
                              <w:t>greeting(){</w:t>
                            </w:r>
                          </w:p>
                          <w:p w14:paraId="0A898052">
                            <w:pPr>
                              <w:pStyle w:val="6"/>
                              <w:spacing w:before="1"/>
                              <w:ind w:left="1296"/>
                              <w:rPr>
                                <w:rFonts w:ascii="Courier New"/>
                              </w:rPr>
                            </w:pPr>
                            <w:r>
                              <w:rPr>
                                <w:rFonts w:ascii="Courier New"/>
                              </w:rPr>
                              <w:t>return</w:t>
                            </w:r>
                            <w:r>
                              <w:rPr>
                                <w:rFonts w:ascii="Courier New"/>
                                <w:spacing w:val="-11"/>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8"/>
                              </w:rPr>
                              <w:t xml:space="preserve"> </w:t>
                            </w:r>
                            <w:r>
                              <w:rPr>
                                <w:rFonts w:ascii="Courier New"/>
                                <w:spacing w:val="-2"/>
                              </w:rPr>
                              <w:t>'Andi']);</w:t>
                            </w:r>
                          </w:p>
                          <w:p w14:paraId="5D527341">
                            <w:pPr>
                              <w:spacing w:before="0"/>
                              <w:ind w:left="720" w:right="0" w:firstLine="0"/>
                              <w:jc w:val="left"/>
                              <w:rPr>
                                <w:rFonts w:ascii="Courier New"/>
                                <w:sz w:val="24"/>
                              </w:rPr>
                            </w:pPr>
                            <w:r>
                              <w:rPr>
                                <w:rFonts w:ascii="Courier New"/>
                                <w:spacing w:val="-10"/>
                                <w:sz w:val="24"/>
                              </w:rPr>
                              <w:t>}</w:t>
                            </w:r>
                          </w:p>
                          <w:p w14:paraId="48A1B291">
                            <w:pPr>
                              <w:spacing w:before="0"/>
                              <w:ind w:left="144" w:right="0" w:firstLine="0"/>
                              <w:jc w:val="left"/>
                              <w:rPr>
                                <w:rFonts w:ascii="Courier New"/>
                                <w:sz w:val="24"/>
                              </w:rPr>
                            </w:pPr>
                            <w:r>
                              <w:rPr>
                                <w:rFonts w:ascii="Courier New"/>
                                <w:spacing w:val="-10"/>
                                <w:sz w:val="24"/>
                              </w:rPr>
                              <w:t>}</w:t>
                            </w:r>
                          </w:p>
                        </w:txbxContent>
                      </wps:txbx>
                      <wps:bodyPr wrap="square" lIns="0" tIns="0" rIns="0" bIns="0" rtlCol="0">
                        <a:noAutofit/>
                      </wps:bodyPr>
                    </wps:wsp>
                  </a:graphicData>
                </a:graphic>
              </wp:inline>
            </w:drawing>
          </mc:Choice>
          <mc:Fallback>
            <w:pict>
              <v:shape id="Textbox 41" o:spid="_x0000_s1026" o:spt="202" type="#_x0000_t202" style="height:92.65pt;width:432.4pt;" filled="f" stroked="t" coordsize="21600,21600" o:gfxdata="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qcpv1QAAAAUBAAAP&#10;AAAAAAAAAAEAIAAAACIAAABkcnMvZG93bnJldi54bWxQSwECFAAUAAAACACHTuJAsgiwWOIBAADb&#10;AwAADgAAAAAAAAABACAAAAAkAQAAZHJzL2Uyb0RvYy54bWxQSwUGAAAAAAYABgBZAQAAeAUAAAAA&#10;">
                <v:fill on="f" focussize="0,0"/>
                <v:stroke weight="1pt" color="#000000" joinstyle="round"/>
                <v:imagedata o:title=""/>
                <o:lock v:ext="edit" aspectratio="f"/>
                <v:textbox inset="0mm,0mm,0mm,0mm">
                  <w:txbxContent>
                    <w:p w14:paraId="017F00F0">
                      <w:pPr>
                        <w:spacing w:before="100"/>
                        <w:ind w:left="720" w:right="0" w:firstLine="0"/>
                        <w:jc w:val="left"/>
                        <w:rPr>
                          <w:rFonts w:ascii="Courier New"/>
                          <w:sz w:val="24"/>
                        </w:rPr>
                      </w:pPr>
                      <w:r>
                        <w:rPr>
                          <w:rFonts w:ascii="Courier New"/>
                          <w:spacing w:val="-10"/>
                          <w:sz w:val="24"/>
                        </w:rPr>
                        <w:t>}</w:t>
                      </w:r>
                    </w:p>
                    <w:p w14:paraId="36EAB7B2">
                      <w:pPr>
                        <w:pStyle w:val="6"/>
                        <w:rPr>
                          <w:rFonts w:ascii="Courier New"/>
                        </w:rPr>
                      </w:pPr>
                    </w:p>
                    <w:p w14:paraId="4B1559B4">
                      <w:pPr>
                        <w:pStyle w:val="6"/>
                        <w:ind w:left="720"/>
                        <w:rPr>
                          <w:rFonts w:ascii="Courier New"/>
                        </w:rPr>
                      </w:pPr>
                      <w:r>
                        <w:rPr>
                          <w:rFonts w:ascii="Courier New"/>
                        </w:rPr>
                        <w:t>public</w:t>
                      </w:r>
                      <w:r>
                        <w:rPr>
                          <w:rFonts w:ascii="Courier New"/>
                          <w:spacing w:val="-7"/>
                        </w:rPr>
                        <w:t xml:space="preserve"> </w:t>
                      </w:r>
                      <w:r>
                        <w:rPr>
                          <w:rFonts w:ascii="Courier New"/>
                        </w:rPr>
                        <w:t>function</w:t>
                      </w:r>
                      <w:r>
                        <w:rPr>
                          <w:rFonts w:ascii="Courier New"/>
                          <w:spacing w:val="-7"/>
                        </w:rPr>
                        <w:t xml:space="preserve"> </w:t>
                      </w:r>
                      <w:r>
                        <w:rPr>
                          <w:rFonts w:ascii="Courier New"/>
                          <w:spacing w:val="-2"/>
                        </w:rPr>
                        <w:t>greeting(){</w:t>
                      </w:r>
                    </w:p>
                    <w:p w14:paraId="0A898052">
                      <w:pPr>
                        <w:pStyle w:val="6"/>
                        <w:spacing w:before="1"/>
                        <w:ind w:left="1296"/>
                        <w:rPr>
                          <w:rFonts w:ascii="Courier New"/>
                        </w:rPr>
                      </w:pPr>
                      <w:r>
                        <w:rPr>
                          <w:rFonts w:ascii="Courier New"/>
                        </w:rPr>
                        <w:t>return</w:t>
                      </w:r>
                      <w:r>
                        <w:rPr>
                          <w:rFonts w:ascii="Courier New"/>
                          <w:spacing w:val="-11"/>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8"/>
                        </w:rPr>
                        <w:t xml:space="preserve"> </w:t>
                      </w:r>
                      <w:r>
                        <w:rPr>
                          <w:rFonts w:ascii="Courier New"/>
                          <w:spacing w:val="-2"/>
                        </w:rPr>
                        <w:t>'Andi']);</w:t>
                      </w:r>
                    </w:p>
                    <w:p w14:paraId="5D527341">
                      <w:pPr>
                        <w:spacing w:before="0"/>
                        <w:ind w:left="720" w:right="0" w:firstLine="0"/>
                        <w:jc w:val="left"/>
                        <w:rPr>
                          <w:rFonts w:ascii="Courier New"/>
                          <w:sz w:val="24"/>
                        </w:rPr>
                      </w:pPr>
                      <w:r>
                        <w:rPr>
                          <w:rFonts w:ascii="Courier New"/>
                          <w:spacing w:val="-10"/>
                          <w:sz w:val="24"/>
                        </w:rPr>
                        <w:t>}</w:t>
                      </w:r>
                    </w:p>
                    <w:p w14:paraId="48A1B291">
                      <w:pPr>
                        <w:spacing w:before="0"/>
                        <w:ind w:left="144" w:right="0" w:firstLine="0"/>
                        <w:jc w:val="left"/>
                        <w:rPr>
                          <w:rFonts w:ascii="Courier New"/>
                          <w:sz w:val="24"/>
                        </w:rPr>
                      </w:pPr>
                      <w:r>
                        <w:rPr>
                          <w:rFonts w:ascii="Courier New"/>
                          <w:spacing w:val="-10"/>
                          <w:sz w:val="24"/>
                        </w:rPr>
                        <w:t>}</w:t>
                      </w:r>
                    </w:p>
                  </w:txbxContent>
                </v:textbox>
                <w10:wrap type="none"/>
                <w10:anchorlock/>
              </v:shape>
            </w:pict>
          </mc:Fallback>
        </mc:AlternateContent>
      </w:r>
    </w:p>
    <w:p w14:paraId="0B0EC2B0">
      <w:pPr>
        <w:pStyle w:val="6"/>
        <w:spacing w:before="62"/>
      </w:pPr>
    </w:p>
    <w:p w14:paraId="21C68550">
      <w:pPr>
        <w:pStyle w:val="9"/>
        <w:numPr>
          <w:ilvl w:val="0"/>
          <w:numId w:val="8"/>
        </w:numPr>
        <w:tabs>
          <w:tab w:val="left" w:pos="569"/>
        </w:tabs>
        <w:spacing w:before="0" w:after="0" w:line="240" w:lineRule="auto"/>
        <w:ind w:left="569" w:right="0" w:hanging="360"/>
        <w:jc w:val="left"/>
        <w:rPr>
          <w:sz w:val="24"/>
        </w:rPr>
      </w:pPr>
      <w:r>
        <w:rPr>
          <w:sz w:val="24"/>
        </w:rPr>
        <w:t>Ubah</w:t>
      </w:r>
      <w:r>
        <w:rPr>
          <w:spacing w:val="-4"/>
          <w:sz w:val="24"/>
        </w:rPr>
        <w:t xml:space="preserve"> </w:t>
      </w:r>
      <w:r>
        <w:rPr>
          <w:sz w:val="24"/>
        </w:rPr>
        <w:t>route</w:t>
      </w:r>
      <w:r>
        <w:rPr>
          <w:spacing w:val="-3"/>
          <w:sz w:val="24"/>
        </w:rPr>
        <w:t xml:space="preserve"> </w:t>
      </w:r>
      <w:r>
        <w:rPr>
          <w:sz w:val="24"/>
        </w:rPr>
        <w:t>/greeting</w:t>
      </w:r>
      <w:r>
        <w:rPr>
          <w:spacing w:val="-4"/>
          <w:sz w:val="24"/>
        </w:rPr>
        <w:t xml:space="preserve"> </w:t>
      </w:r>
      <w:r>
        <w:rPr>
          <w:sz w:val="24"/>
        </w:rPr>
        <w:t>dan</w:t>
      </w:r>
      <w:r>
        <w:rPr>
          <w:spacing w:val="-4"/>
          <w:sz w:val="24"/>
        </w:rPr>
        <w:t xml:space="preserve"> </w:t>
      </w:r>
      <w:r>
        <w:rPr>
          <w:sz w:val="24"/>
        </w:rPr>
        <w:t>arahkan</w:t>
      </w:r>
      <w:r>
        <w:rPr>
          <w:spacing w:val="-4"/>
          <w:sz w:val="24"/>
        </w:rPr>
        <w:t xml:space="preserve"> </w:t>
      </w:r>
      <w:r>
        <w:rPr>
          <w:sz w:val="24"/>
        </w:rPr>
        <w:t>ke</w:t>
      </w:r>
      <w:r>
        <w:rPr>
          <w:spacing w:val="-10"/>
          <w:sz w:val="24"/>
        </w:rPr>
        <w:t xml:space="preserve"> </w:t>
      </w:r>
      <w:r>
        <w:rPr>
          <w:sz w:val="24"/>
        </w:rPr>
        <w:t>WelcomeController pada</w:t>
      </w:r>
      <w:r>
        <w:rPr>
          <w:spacing w:val="-3"/>
          <w:sz w:val="24"/>
        </w:rPr>
        <w:t xml:space="preserve"> </w:t>
      </w:r>
      <w:r>
        <w:rPr>
          <w:sz w:val="24"/>
        </w:rPr>
        <w:t>fungsi</w:t>
      </w:r>
      <w:r>
        <w:rPr>
          <w:spacing w:val="-2"/>
          <w:sz w:val="24"/>
        </w:rPr>
        <w:t xml:space="preserve"> greeting.</w:t>
      </w:r>
    </w:p>
    <w:p w14:paraId="582CAA03">
      <w:pPr>
        <w:pStyle w:val="6"/>
        <w:spacing w:before="3"/>
        <w:rPr>
          <w:sz w:val="5"/>
        </w:rPr>
      </w:pPr>
      <w:r>
        <w:rPr>
          <w:sz w:val="5"/>
        </w:rPr>
        <mc:AlternateContent>
          <mc:Choice Requires="wps">
            <w:drawing>
              <wp:anchor distT="0" distB="0" distL="0" distR="0" simplePos="0" relativeHeight="251677696" behindDoc="1" locked="0" layoutInCell="1" allowOverlap="1">
                <wp:simplePos x="0" y="0"/>
                <wp:positionH relativeFrom="page">
                  <wp:posOffset>1169670</wp:posOffset>
                </wp:positionH>
                <wp:positionV relativeFrom="paragraph">
                  <wp:posOffset>59690</wp:posOffset>
                </wp:positionV>
                <wp:extent cx="5491480" cy="485775"/>
                <wp:effectExtent l="0" t="0" r="0" b="0"/>
                <wp:wrapTopAndBottom/>
                <wp:docPr id="42" name="Textbox 42"/>
                <wp:cNvGraphicFramePr/>
                <a:graphic xmlns:a="http://schemas.openxmlformats.org/drawingml/2006/main">
                  <a:graphicData uri="http://schemas.microsoft.com/office/word/2010/wordprocessingShape">
                    <wps:wsp>
                      <wps:cNvSpPr txBox="1"/>
                      <wps:spPr>
                        <a:xfrm>
                          <a:off x="0" y="0"/>
                          <a:ext cx="5491480" cy="485775"/>
                        </a:xfrm>
                        <a:prstGeom prst="rect">
                          <a:avLst/>
                        </a:prstGeom>
                        <a:ln w="12700">
                          <a:solidFill>
                            <a:srgbClr val="000000"/>
                          </a:solidFill>
                          <a:prstDash val="solid"/>
                        </a:ln>
                      </wps:spPr>
                      <wps:txbx>
                        <w:txbxContent>
                          <w:p w14:paraId="29310E18">
                            <w:pPr>
                              <w:pStyle w:val="6"/>
                              <w:spacing w:before="100"/>
                              <w:ind w:left="144" w:right="203"/>
                              <w:rPr>
                                <w:rFonts w:ascii="Courier New"/>
                              </w:rPr>
                            </w:pPr>
                            <w:r>
                              <w:rPr>
                                <w:rFonts w:ascii="Courier New"/>
                              </w:rPr>
                              <w:t>Route::get('/greeting',</w:t>
                            </w:r>
                            <w:r>
                              <w:rPr>
                                <w:rFonts w:ascii="Courier New"/>
                                <w:spacing w:val="-38"/>
                              </w:rPr>
                              <w:t xml:space="preserve"> </w:t>
                            </w:r>
                            <w:r>
                              <w:rPr>
                                <w:rFonts w:ascii="Courier New"/>
                              </w:rPr>
                              <w:t xml:space="preserve">[WelcomeController::class, </w:t>
                            </w:r>
                            <w:r>
                              <w:rPr>
                                <w:rFonts w:ascii="Courier New"/>
                                <w:spacing w:val="-2"/>
                              </w:rPr>
                              <w:t>'greeting']);</w:t>
                            </w:r>
                          </w:p>
                        </w:txbxContent>
                      </wps:txbx>
                      <wps:bodyPr wrap="square" lIns="0" tIns="0" rIns="0" bIns="0" rtlCol="0">
                        <a:noAutofit/>
                      </wps:bodyPr>
                    </wps:wsp>
                  </a:graphicData>
                </a:graphic>
              </wp:anchor>
            </w:drawing>
          </mc:Choice>
          <mc:Fallback>
            <w:pict>
              <v:shape id="Textbox 42" o:spid="_x0000_s1026" o:spt="202" type="#_x0000_t202" style="position:absolute;left:0pt;margin-left:92.1pt;margin-top:4.7pt;height:38.25pt;width:432.4pt;mso-position-horizontal-relative:page;mso-wrap-distance-bottom:0pt;mso-wrap-distance-top:0pt;z-index:-251638784;mso-width-relative:page;mso-height-relative:page;" filled="f" stroked="t" coordsize="21600,21600" o:gfxdata="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OBK5GNcAAAAJAQAA&#10;DwAAAAAAAAABACAAAAAiAAAAZHJzL2Rvd25yZXYueG1sUEsBAhQAFAAAAAgAh07iQFBtO/vhAQAA&#10;2gMAAA4AAAAAAAAAAQAgAAAAJgEAAGRycy9lMm9Eb2MueG1sUEsFBgAAAAAGAAYAWQEAAHkFAAAA&#10;AA==&#10;">
                <v:fill on="f" focussize="0,0"/>
                <v:stroke weight="1pt" color="#000000" joinstyle="round"/>
                <v:imagedata o:title=""/>
                <o:lock v:ext="edit" aspectratio="f"/>
                <v:textbox inset="0mm,0mm,0mm,0mm">
                  <w:txbxContent>
                    <w:p w14:paraId="29310E18">
                      <w:pPr>
                        <w:pStyle w:val="6"/>
                        <w:spacing w:before="100"/>
                        <w:ind w:left="144" w:right="203"/>
                        <w:rPr>
                          <w:rFonts w:ascii="Courier New"/>
                        </w:rPr>
                      </w:pPr>
                      <w:r>
                        <w:rPr>
                          <w:rFonts w:ascii="Courier New"/>
                        </w:rPr>
                        <w:t>Route::get('/greeting',</w:t>
                      </w:r>
                      <w:r>
                        <w:rPr>
                          <w:rFonts w:ascii="Courier New"/>
                          <w:spacing w:val="-38"/>
                        </w:rPr>
                        <w:t xml:space="preserve"> </w:t>
                      </w:r>
                      <w:r>
                        <w:rPr>
                          <w:rFonts w:ascii="Courier New"/>
                        </w:rPr>
                        <w:t xml:space="preserve">[WelcomeController::class, </w:t>
                      </w:r>
                      <w:r>
                        <w:rPr>
                          <w:rFonts w:ascii="Courier New"/>
                          <w:spacing w:val="-2"/>
                        </w:rPr>
                        <w:t>'greeting']);</w:t>
                      </w:r>
                    </w:p>
                  </w:txbxContent>
                </v:textbox>
                <w10:wrap type="topAndBottom"/>
              </v:shape>
            </w:pict>
          </mc:Fallback>
        </mc:AlternateContent>
      </w:r>
    </w:p>
    <w:p w14:paraId="4B654200">
      <w:pPr>
        <w:pStyle w:val="6"/>
        <w:spacing w:before="93"/>
      </w:pPr>
    </w:p>
    <w:p w14:paraId="35C365BD">
      <w:pPr>
        <w:pStyle w:val="9"/>
        <w:numPr>
          <w:ilvl w:val="0"/>
          <w:numId w:val="8"/>
        </w:numPr>
        <w:tabs>
          <w:tab w:val="left" w:pos="569"/>
        </w:tabs>
        <w:spacing w:before="1" w:after="0" w:line="309" w:lineRule="auto"/>
        <w:ind w:left="569" w:right="573" w:hanging="360"/>
        <w:jc w:val="left"/>
        <w:rPr>
          <w:sz w:val="24"/>
        </w:rPr>
      </w:pPr>
      <w:r>
        <w:rPr>
          <w:sz w:val="24"/>
        </w:rPr>
        <w:t>Jalankan</w:t>
      </w:r>
      <w:r>
        <w:rPr>
          <w:spacing w:val="40"/>
          <w:sz w:val="24"/>
        </w:rPr>
        <w:t xml:space="preserve"> </w:t>
      </w:r>
      <w:r>
        <w:rPr>
          <w:sz w:val="24"/>
        </w:rPr>
        <w:t>code</w:t>
      </w:r>
      <w:r>
        <w:rPr>
          <w:spacing w:val="40"/>
          <w:sz w:val="24"/>
        </w:rPr>
        <w:t xml:space="preserve"> </w:t>
      </w:r>
      <w:r>
        <w:rPr>
          <w:sz w:val="24"/>
        </w:rPr>
        <w:t>dengan</w:t>
      </w:r>
      <w:r>
        <w:rPr>
          <w:spacing w:val="40"/>
          <w:sz w:val="24"/>
        </w:rPr>
        <w:t xml:space="preserve"> </w:t>
      </w:r>
      <w:r>
        <w:rPr>
          <w:sz w:val="24"/>
        </w:rPr>
        <w:t>membuka</w:t>
      </w:r>
      <w:r>
        <w:rPr>
          <w:spacing w:val="40"/>
          <w:sz w:val="24"/>
        </w:rPr>
        <w:t xml:space="preserve"> </w:t>
      </w:r>
      <w:r>
        <w:rPr>
          <w:sz w:val="24"/>
        </w:rPr>
        <w:t>url</w:t>
      </w:r>
      <w:r>
        <w:rPr>
          <w:spacing w:val="40"/>
          <w:sz w:val="24"/>
        </w:rPr>
        <w:t xml:space="preserve"> </w:t>
      </w:r>
      <w:r>
        <w:rPr>
          <w:sz w:val="24"/>
        </w:rPr>
        <w:t>localhost/PWL_2024/public/greeting.</w:t>
      </w:r>
      <w:r>
        <w:rPr>
          <w:spacing w:val="40"/>
          <w:sz w:val="24"/>
        </w:rPr>
        <w:t xml:space="preserve"> </w:t>
      </w:r>
      <w:r>
        <w:rPr>
          <w:sz w:val="24"/>
        </w:rPr>
        <w:t>Perhatikan halaman yang muncul dan jelaskan pengamatan Anda.</w:t>
      </w:r>
    </w:p>
    <w:p w14:paraId="0AC06B4A">
      <w:pPr>
        <w:pStyle w:val="6"/>
        <w:spacing w:before="87"/>
      </w:pPr>
    </w:p>
    <w:p w14:paraId="0EF5815C">
      <w:pPr>
        <w:pStyle w:val="3"/>
        <w:numPr>
          <w:ilvl w:val="0"/>
          <w:numId w:val="6"/>
        </w:numPr>
        <w:tabs>
          <w:tab w:val="left" w:pos="569"/>
        </w:tabs>
        <w:spacing w:before="1" w:after="0" w:line="240" w:lineRule="auto"/>
        <w:ind w:left="569" w:right="0" w:hanging="360"/>
        <w:jc w:val="left"/>
        <w:rPr>
          <w:sz w:val="22"/>
        </w:rPr>
      </w:pPr>
      <w:r>
        <w:t>Meneruskan</w:t>
      </w:r>
      <w:r>
        <w:rPr>
          <w:spacing w:val="-5"/>
        </w:rPr>
        <w:t xml:space="preserve"> </w:t>
      </w:r>
      <w:r>
        <w:t>data</w:t>
      </w:r>
      <w:r>
        <w:rPr>
          <w:spacing w:val="-3"/>
        </w:rPr>
        <w:t xml:space="preserve"> </w:t>
      </w:r>
      <w:r>
        <w:t>ke</w:t>
      </w:r>
      <w:r>
        <w:rPr>
          <w:spacing w:val="-2"/>
        </w:rPr>
        <w:t xml:space="preserve"> </w:t>
      </w:r>
      <w:r>
        <w:rPr>
          <w:spacing w:val="-4"/>
        </w:rPr>
        <w:t>view</w:t>
      </w:r>
    </w:p>
    <w:p w14:paraId="3D76E063">
      <w:pPr>
        <w:pStyle w:val="6"/>
        <w:spacing w:before="80" w:line="314" w:lineRule="auto"/>
        <w:ind w:left="209" w:right="86"/>
      </w:pPr>
      <w:r>
        <w:t>Pada</w:t>
      </w:r>
      <w:r>
        <w:rPr>
          <w:spacing w:val="-6"/>
        </w:rPr>
        <w:t xml:space="preserve"> </w:t>
      </w:r>
      <w:r>
        <w:t>contoh</w:t>
      </w:r>
      <w:r>
        <w:rPr>
          <w:spacing w:val="-8"/>
        </w:rPr>
        <w:t xml:space="preserve"> </w:t>
      </w:r>
      <w:r>
        <w:t>sebelumnya,</w:t>
      </w:r>
      <w:r>
        <w:rPr>
          <w:spacing w:val="-8"/>
        </w:rPr>
        <w:t xml:space="preserve"> </w:t>
      </w:r>
      <w:r>
        <w:t>kita</w:t>
      </w:r>
      <w:r>
        <w:rPr>
          <w:spacing w:val="-6"/>
        </w:rPr>
        <w:t xml:space="preserve"> </w:t>
      </w:r>
      <w:r>
        <w:t>dapat</w:t>
      </w:r>
      <w:r>
        <w:rPr>
          <w:spacing w:val="-2"/>
        </w:rPr>
        <w:t xml:space="preserve"> </w:t>
      </w:r>
      <w:r>
        <w:t>meneruskan</w:t>
      </w:r>
      <w:r>
        <w:rPr>
          <w:spacing w:val="-8"/>
        </w:rPr>
        <w:t xml:space="preserve"> </w:t>
      </w:r>
      <w:r>
        <w:t>data</w:t>
      </w:r>
      <w:r>
        <w:rPr>
          <w:spacing w:val="-6"/>
        </w:rPr>
        <w:t xml:space="preserve"> </w:t>
      </w:r>
      <w:r>
        <w:t>array</w:t>
      </w:r>
      <w:r>
        <w:rPr>
          <w:spacing w:val="-8"/>
        </w:rPr>
        <w:t xml:space="preserve"> </w:t>
      </w:r>
      <w:r>
        <w:t>ke</w:t>
      </w:r>
      <w:r>
        <w:rPr>
          <w:spacing w:val="-6"/>
        </w:rPr>
        <w:t xml:space="preserve"> </w:t>
      </w:r>
      <w:r>
        <w:t>view</w:t>
      </w:r>
      <w:r>
        <w:rPr>
          <w:spacing w:val="-9"/>
        </w:rPr>
        <w:t xml:space="preserve"> </w:t>
      </w:r>
      <w:r>
        <w:t>agar</w:t>
      </w:r>
      <w:r>
        <w:rPr>
          <w:spacing w:val="-7"/>
        </w:rPr>
        <w:t xml:space="preserve"> </w:t>
      </w:r>
      <w:r>
        <w:t>data</w:t>
      </w:r>
      <w:r>
        <w:rPr>
          <w:spacing w:val="-6"/>
        </w:rPr>
        <w:t xml:space="preserve"> </w:t>
      </w:r>
      <w:r>
        <w:t>tersebut</w:t>
      </w:r>
      <w:r>
        <w:rPr>
          <w:spacing w:val="-7"/>
        </w:rPr>
        <w:t xml:space="preserve"> </w:t>
      </w:r>
      <w:r>
        <w:t>tersedia untuk view:</w:t>
      </w:r>
    </w:p>
    <w:p w14:paraId="46C44106">
      <w:pPr>
        <w:pStyle w:val="6"/>
        <w:ind w:left="273"/>
        <w:rPr>
          <w:sz w:val="20"/>
        </w:rPr>
      </w:pPr>
      <w:r>
        <w:rPr>
          <w:sz w:val="20"/>
        </w:rPr>
        <mc:AlternateContent>
          <mc:Choice Requires="wps">
            <w:drawing>
              <wp:inline distT="0" distB="0" distL="0" distR="0">
                <wp:extent cx="5732780" cy="363220"/>
                <wp:effectExtent l="9525" t="0" r="1270" b="8254"/>
                <wp:docPr id="43" name="Textbox 43"/>
                <wp:cNvGraphicFramePr/>
                <a:graphic xmlns:a="http://schemas.openxmlformats.org/drawingml/2006/main">
                  <a:graphicData uri="http://schemas.microsoft.com/office/word/2010/wordprocessingShape">
                    <wps:wsp>
                      <wps:cNvSpPr txBox="1"/>
                      <wps:spPr>
                        <a:xfrm>
                          <a:off x="0" y="0"/>
                          <a:ext cx="5732780" cy="363220"/>
                        </a:xfrm>
                        <a:prstGeom prst="rect">
                          <a:avLst/>
                        </a:prstGeom>
                        <a:ln w="12700">
                          <a:solidFill>
                            <a:srgbClr val="000000"/>
                          </a:solidFill>
                          <a:prstDash val="solid"/>
                        </a:ln>
                      </wps:spPr>
                      <wps:txbx>
                        <w:txbxContent>
                          <w:p w14:paraId="55890F4A">
                            <w:pPr>
                              <w:pStyle w:val="6"/>
                              <w:spacing w:before="100"/>
                              <w:ind w:left="92"/>
                              <w:rPr>
                                <w:rFonts w:ascii="Courier New"/>
                              </w:rPr>
                            </w:pPr>
                            <w:r>
                              <w:rPr>
                                <w:rFonts w:ascii="Courier New"/>
                              </w:rPr>
                              <w:t>return</w:t>
                            </w:r>
                            <w:r>
                              <w:rPr>
                                <w:rFonts w:ascii="Courier New"/>
                                <w:spacing w:val="-8"/>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7"/>
                              </w:rPr>
                              <w:t xml:space="preserve"> </w:t>
                            </w:r>
                            <w:r>
                              <w:rPr>
                                <w:rFonts w:ascii="Courier New"/>
                                <w:spacing w:val="-2"/>
                              </w:rPr>
                              <w:t>'Andi']);</w:t>
                            </w:r>
                          </w:p>
                        </w:txbxContent>
                      </wps:txbx>
                      <wps:bodyPr wrap="square" lIns="0" tIns="0" rIns="0" bIns="0" rtlCol="0">
                        <a:noAutofit/>
                      </wps:bodyPr>
                    </wps:wsp>
                  </a:graphicData>
                </a:graphic>
              </wp:inline>
            </w:drawing>
          </mc:Choice>
          <mc:Fallback>
            <w:pict>
              <v:shape id="Textbox 43" o:spid="_x0000_s1026" o:spt="202" type="#_x0000_t202" style="height:28.6pt;width:451.4pt;" filled="f" stroked="t" coordsize="21600,21600" o:gfxdata="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tuAj01AAAAAQBAAAP&#10;AAAAAAAAAAEAIAAAACIAAABkcnMvZG93bnJldi54bWxQSwECFAAUAAAACACHTuJA8rQN1uMBAADa&#10;AwAADgAAAAAAAAABACAAAAAjAQAAZHJzL2Uyb0RvYy54bWxQSwUGAAAAAAYABgBZAQAAeAUAAAAA&#10;">
                <v:fill on="f" focussize="0,0"/>
                <v:stroke weight="1pt" color="#000000" joinstyle="round"/>
                <v:imagedata o:title=""/>
                <o:lock v:ext="edit" aspectratio="f"/>
                <v:textbox inset="0mm,0mm,0mm,0mm">
                  <w:txbxContent>
                    <w:p w14:paraId="55890F4A">
                      <w:pPr>
                        <w:pStyle w:val="6"/>
                        <w:spacing w:before="100"/>
                        <w:ind w:left="92"/>
                        <w:rPr>
                          <w:rFonts w:ascii="Courier New"/>
                        </w:rPr>
                      </w:pPr>
                      <w:r>
                        <w:rPr>
                          <w:rFonts w:ascii="Courier New"/>
                        </w:rPr>
                        <w:t>return</w:t>
                      </w:r>
                      <w:r>
                        <w:rPr>
                          <w:rFonts w:ascii="Courier New"/>
                          <w:spacing w:val="-8"/>
                        </w:rPr>
                        <w:t xml:space="preserve"> </w:t>
                      </w:r>
                      <w:r>
                        <w:rPr>
                          <w:rFonts w:ascii="Courier New"/>
                        </w:rPr>
                        <w:t>view('blog.hello',</w:t>
                      </w:r>
                      <w:r>
                        <w:rPr>
                          <w:rFonts w:ascii="Courier New"/>
                          <w:spacing w:val="-8"/>
                        </w:rPr>
                        <w:t xml:space="preserve"> </w:t>
                      </w:r>
                      <w:r>
                        <w:rPr>
                          <w:rFonts w:ascii="Courier New"/>
                        </w:rPr>
                        <w:t>['name'</w:t>
                      </w:r>
                      <w:r>
                        <w:rPr>
                          <w:rFonts w:ascii="Courier New"/>
                          <w:spacing w:val="-8"/>
                        </w:rPr>
                        <w:t xml:space="preserve"> </w:t>
                      </w:r>
                      <w:r>
                        <w:rPr>
                          <w:rFonts w:ascii="Courier New"/>
                        </w:rPr>
                        <w:t>=&gt;</w:t>
                      </w:r>
                      <w:r>
                        <w:rPr>
                          <w:rFonts w:ascii="Courier New"/>
                          <w:spacing w:val="-7"/>
                        </w:rPr>
                        <w:t xml:space="preserve"> </w:t>
                      </w:r>
                      <w:r>
                        <w:rPr>
                          <w:rFonts w:ascii="Courier New"/>
                          <w:spacing w:val="-2"/>
                        </w:rPr>
                        <w:t>'Andi']);</w:t>
                      </w:r>
                    </w:p>
                  </w:txbxContent>
                </v:textbox>
                <w10:wrap type="none"/>
                <w10:anchorlock/>
              </v:shape>
            </w:pict>
          </mc:Fallback>
        </mc:AlternateContent>
      </w:r>
    </w:p>
    <w:p w14:paraId="2428802F">
      <w:pPr>
        <w:pStyle w:val="6"/>
        <w:spacing w:before="214" w:line="312" w:lineRule="auto"/>
        <w:ind w:left="141" w:right="562"/>
        <w:jc w:val="both"/>
      </w:pPr>
      <w:r>
        <w:t>Saat meneruskan informasi dengan cara ini, data harus berupa array dengan pasangan kunci / nilai.</w:t>
      </w:r>
      <w:r>
        <w:rPr>
          <w:spacing w:val="-15"/>
        </w:rPr>
        <w:t xml:space="preserve"> </w:t>
      </w:r>
      <w:r>
        <w:t>Setelah</w:t>
      </w:r>
      <w:r>
        <w:rPr>
          <w:spacing w:val="-15"/>
        </w:rPr>
        <w:t xml:space="preserve"> </w:t>
      </w:r>
      <w:r>
        <w:t>memberikan</w:t>
      </w:r>
      <w:r>
        <w:rPr>
          <w:spacing w:val="-15"/>
        </w:rPr>
        <w:t xml:space="preserve"> </w:t>
      </w:r>
      <w:r>
        <w:t>data</w:t>
      </w:r>
      <w:r>
        <w:rPr>
          <w:spacing w:val="-15"/>
        </w:rPr>
        <w:t xml:space="preserve"> </w:t>
      </w:r>
      <w:r>
        <w:t>ke</w:t>
      </w:r>
      <w:r>
        <w:rPr>
          <w:spacing w:val="-15"/>
        </w:rPr>
        <w:t xml:space="preserve"> </w:t>
      </w:r>
      <w:r>
        <w:t>view,</w:t>
      </w:r>
      <w:r>
        <w:rPr>
          <w:spacing w:val="-15"/>
        </w:rPr>
        <w:t xml:space="preserve"> </w:t>
      </w:r>
      <w:r>
        <w:t>kemudian</w:t>
      </w:r>
      <w:r>
        <w:rPr>
          <w:spacing w:val="-15"/>
        </w:rPr>
        <w:t xml:space="preserve"> </w:t>
      </w:r>
      <w:r>
        <w:t>kita</w:t>
      </w:r>
      <w:r>
        <w:rPr>
          <w:spacing w:val="-15"/>
        </w:rPr>
        <w:t xml:space="preserve"> </w:t>
      </w:r>
      <w:r>
        <w:t>dapat</w:t>
      </w:r>
      <w:r>
        <w:rPr>
          <w:spacing w:val="-15"/>
        </w:rPr>
        <w:t xml:space="preserve"> </w:t>
      </w:r>
      <w:r>
        <w:t>mengakses</w:t>
      </w:r>
      <w:r>
        <w:rPr>
          <w:spacing w:val="-15"/>
        </w:rPr>
        <w:t xml:space="preserve"> </w:t>
      </w:r>
      <w:r>
        <w:t>setiap</w:t>
      </w:r>
      <w:r>
        <w:rPr>
          <w:spacing w:val="-15"/>
        </w:rPr>
        <w:t xml:space="preserve"> </w:t>
      </w:r>
      <w:r>
        <w:t>nilai</w:t>
      </w:r>
      <w:r>
        <w:rPr>
          <w:spacing w:val="-15"/>
        </w:rPr>
        <w:t xml:space="preserve"> </w:t>
      </w:r>
      <w:r>
        <w:t>dalam</w:t>
      </w:r>
      <w:r>
        <w:rPr>
          <w:spacing w:val="-15"/>
        </w:rPr>
        <w:t xml:space="preserve"> </w:t>
      </w:r>
      <w:r>
        <w:t>view menggunakan</w:t>
      </w:r>
      <w:r>
        <w:rPr>
          <w:spacing w:val="-7"/>
        </w:rPr>
        <w:t xml:space="preserve"> </w:t>
      </w:r>
      <w:r>
        <w:t>kunci</w:t>
      </w:r>
      <w:r>
        <w:rPr>
          <w:spacing w:val="-5"/>
        </w:rPr>
        <w:t xml:space="preserve"> </w:t>
      </w:r>
      <w:r>
        <w:t>data</w:t>
      </w:r>
      <w:r>
        <w:rPr>
          <w:spacing w:val="-1"/>
        </w:rPr>
        <w:t xml:space="preserve"> </w:t>
      </w:r>
      <w:r>
        <w:t>seperti:</w:t>
      </w:r>
      <w:r>
        <w:rPr>
          <w:spacing w:val="-2"/>
        </w:rPr>
        <w:t xml:space="preserve"> </w:t>
      </w:r>
      <w:r>
        <w:rPr>
          <w:rFonts w:ascii="Courier New"/>
          <w:color w:val="C9463E"/>
          <w:shd w:val="clear" w:color="auto" w:fill="FAFAFC"/>
        </w:rPr>
        <w:t>&lt;?php</w:t>
      </w:r>
      <w:r>
        <w:rPr>
          <w:rFonts w:ascii="Courier New"/>
          <w:color w:val="C9463E"/>
          <w:spacing w:val="-8"/>
          <w:shd w:val="clear" w:color="auto" w:fill="FAFAFC"/>
        </w:rPr>
        <w:t xml:space="preserve"> </w:t>
      </w:r>
      <w:r>
        <w:rPr>
          <w:rFonts w:ascii="Courier New"/>
          <w:color w:val="C9463E"/>
          <w:shd w:val="clear" w:color="auto" w:fill="FAFAFC"/>
        </w:rPr>
        <w:t>echo</w:t>
      </w:r>
      <w:r>
        <w:rPr>
          <w:rFonts w:ascii="Courier New"/>
          <w:color w:val="C9463E"/>
          <w:spacing w:val="-8"/>
          <w:shd w:val="clear" w:color="auto" w:fill="FAFAFC"/>
        </w:rPr>
        <w:t xml:space="preserve"> </w:t>
      </w:r>
      <w:r>
        <w:rPr>
          <w:rFonts w:ascii="Courier New"/>
          <w:color w:val="C9463E"/>
          <w:shd w:val="clear" w:color="auto" w:fill="FAFAFC"/>
        </w:rPr>
        <w:t>$name;</w:t>
      </w:r>
      <w:r>
        <w:rPr>
          <w:rFonts w:ascii="Courier New"/>
          <w:color w:val="C9463E"/>
          <w:spacing w:val="-8"/>
          <w:shd w:val="clear" w:color="auto" w:fill="FAFAFC"/>
        </w:rPr>
        <w:t xml:space="preserve"> </w:t>
      </w:r>
      <w:r>
        <w:rPr>
          <w:rFonts w:ascii="Courier New"/>
          <w:color w:val="C9463E"/>
          <w:shd w:val="clear" w:color="auto" w:fill="FAFAFC"/>
        </w:rPr>
        <w:t>?&gt;</w:t>
      </w:r>
      <w:r>
        <w:rPr>
          <w:rFonts w:ascii="Courier New"/>
          <w:color w:val="C9463E"/>
          <w:spacing w:val="40"/>
          <w:shd w:val="clear" w:color="auto" w:fill="FAFAFC"/>
        </w:rPr>
        <w:t xml:space="preserve"> </w:t>
      </w:r>
      <w:r>
        <w:rPr>
          <w:color w:val="000000"/>
        </w:rPr>
        <w:t>atau</w:t>
      </w:r>
      <w:r>
        <w:rPr>
          <w:color w:val="000000"/>
          <w:spacing w:val="40"/>
        </w:rPr>
        <w:t xml:space="preserve"> </w:t>
      </w:r>
      <w:r>
        <w:rPr>
          <w:rFonts w:ascii="Courier New"/>
          <w:color w:val="C9463E"/>
          <w:shd w:val="clear" w:color="auto" w:fill="FAFAFC"/>
        </w:rPr>
        <w:t>{{$name}}</w:t>
      </w:r>
      <w:r>
        <w:rPr>
          <w:rFonts w:ascii="Roboto"/>
          <w:color w:val="2B2D38"/>
        </w:rPr>
        <w:t>.</w:t>
      </w:r>
      <w:r>
        <w:rPr>
          <w:rFonts w:ascii="Roboto"/>
          <w:color w:val="2B2D38"/>
          <w:spacing w:val="-1"/>
        </w:rPr>
        <w:t xml:space="preserve"> </w:t>
      </w:r>
      <w:r>
        <w:rPr>
          <w:color w:val="000000"/>
        </w:rPr>
        <w:t>Sebagai alternatif</w:t>
      </w:r>
      <w:r>
        <w:rPr>
          <w:color w:val="000000"/>
          <w:spacing w:val="-7"/>
        </w:rPr>
        <w:t xml:space="preserve"> </w:t>
      </w:r>
      <w:r>
        <w:rPr>
          <w:color w:val="000000"/>
        </w:rPr>
        <w:t>untuk</w:t>
      </w:r>
      <w:r>
        <w:rPr>
          <w:color w:val="000000"/>
          <w:spacing w:val="-8"/>
        </w:rPr>
        <w:t xml:space="preserve"> </w:t>
      </w:r>
      <w:r>
        <w:rPr>
          <w:color w:val="000000"/>
        </w:rPr>
        <w:t>meneruskan</w:t>
      </w:r>
      <w:r>
        <w:rPr>
          <w:color w:val="000000"/>
          <w:spacing w:val="-8"/>
        </w:rPr>
        <w:t xml:space="preserve"> </w:t>
      </w:r>
      <w:r>
        <w:rPr>
          <w:color w:val="000000"/>
        </w:rPr>
        <w:t>array</w:t>
      </w:r>
      <w:r>
        <w:rPr>
          <w:color w:val="000000"/>
          <w:spacing w:val="-8"/>
        </w:rPr>
        <w:t xml:space="preserve"> </w:t>
      </w:r>
      <w:r>
        <w:rPr>
          <w:color w:val="000000"/>
        </w:rPr>
        <w:t>data</w:t>
      </w:r>
      <w:r>
        <w:rPr>
          <w:color w:val="000000"/>
          <w:spacing w:val="-10"/>
        </w:rPr>
        <w:t xml:space="preserve"> </w:t>
      </w:r>
      <w:r>
        <w:rPr>
          <w:color w:val="000000"/>
        </w:rPr>
        <w:t>lengkap</w:t>
      </w:r>
      <w:r>
        <w:rPr>
          <w:color w:val="000000"/>
          <w:spacing w:val="-8"/>
        </w:rPr>
        <w:t xml:space="preserve"> </w:t>
      </w:r>
      <w:r>
        <w:rPr>
          <w:color w:val="000000"/>
        </w:rPr>
        <w:t>ke</w:t>
      </w:r>
      <w:r>
        <w:rPr>
          <w:color w:val="000000"/>
          <w:spacing w:val="-6"/>
        </w:rPr>
        <w:t xml:space="preserve"> </w:t>
      </w:r>
      <w:r>
        <w:rPr>
          <w:color w:val="000000"/>
        </w:rPr>
        <w:t>fungsi</w:t>
      </w:r>
      <w:r>
        <w:rPr>
          <w:color w:val="000000"/>
          <w:spacing w:val="-7"/>
        </w:rPr>
        <w:t xml:space="preserve"> </w:t>
      </w:r>
      <w:r>
        <w:rPr>
          <w:color w:val="000000"/>
        </w:rPr>
        <w:t>view</w:t>
      </w:r>
      <w:r>
        <w:rPr>
          <w:color w:val="000000"/>
          <w:spacing w:val="-9"/>
        </w:rPr>
        <w:t xml:space="preserve"> </w:t>
      </w:r>
      <w:r>
        <w:rPr>
          <w:color w:val="000000"/>
        </w:rPr>
        <w:t>helper, kita</w:t>
      </w:r>
      <w:r>
        <w:rPr>
          <w:color w:val="000000"/>
          <w:spacing w:val="-6"/>
        </w:rPr>
        <w:t xml:space="preserve"> </w:t>
      </w:r>
      <w:r>
        <w:rPr>
          <w:color w:val="000000"/>
        </w:rPr>
        <w:t>dapat</w:t>
      </w:r>
      <w:r>
        <w:rPr>
          <w:color w:val="000000"/>
          <w:spacing w:val="-7"/>
        </w:rPr>
        <w:t xml:space="preserve"> </w:t>
      </w:r>
      <w:r>
        <w:rPr>
          <w:color w:val="000000"/>
        </w:rPr>
        <w:t xml:space="preserve">menggunakan metode </w:t>
      </w:r>
      <w:r>
        <w:rPr>
          <w:b/>
          <w:color w:val="000000"/>
        </w:rPr>
        <w:t xml:space="preserve">with </w:t>
      </w:r>
      <w:r>
        <w:rPr>
          <w:color w:val="000000"/>
        </w:rPr>
        <w:t xml:space="preserve">untuk menambahkan bagian data individual ke view. Metode </w:t>
      </w:r>
      <w:r>
        <w:rPr>
          <w:b/>
          <w:color w:val="000000"/>
        </w:rPr>
        <w:t xml:space="preserve">with </w:t>
      </w:r>
      <w:r>
        <w:rPr>
          <w:color w:val="000000"/>
        </w:rPr>
        <w:t>mengembalikan instance view objek sehingga kita dapat melanjutkan rangkaian metode sebelum mengembalikan tampilan</w:t>
      </w:r>
    </w:p>
    <w:p w14:paraId="68591634">
      <w:pPr>
        <w:pStyle w:val="6"/>
        <w:spacing w:before="241"/>
        <w:ind w:left="209"/>
      </w:pPr>
      <w:r>
        <w:t>notation</w:t>
      </w:r>
      <w:r>
        <w:rPr>
          <w:spacing w:val="-2"/>
        </w:rPr>
        <w:t xml:space="preserve"> </w:t>
      </w:r>
      <w:r>
        <w:t>untuk</w:t>
      </w:r>
      <w:r>
        <w:rPr>
          <w:spacing w:val="-1"/>
        </w:rPr>
        <w:t xml:space="preserve"> </w:t>
      </w:r>
      <w:r>
        <w:t>mereferensikan</w:t>
      </w:r>
      <w:r>
        <w:rPr>
          <w:spacing w:val="-1"/>
        </w:rPr>
        <w:t xml:space="preserve"> </w:t>
      </w:r>
      <w:r>
        <w:rPr>
          <w:spacing w:val="-2"/>
        </w:rPr>
        <w:t>direktori,</w:t>
      </w:r>
    </w:p>
    <w:p w14:paraId="6ACC883F">
      <w:pPr>
        <w:pStyle w:val="3"/>
        <w:tabs>
          <w:tab w:val="left" w:pos="9244"/>
        </w:tabs>
        <w:spacing w:before="85"/>
        <w:ind w:left="113"/>
      </w:pPr>
      <w:r>
        <w:rPr>
          <w:b w:val="0"/>
          <w:color w:val="000000"/>
          <w:spacing w:val="-32"/>
          <w:shd w:val="clear" w:color="auto" w:fill="ADAAAA"/>
        </w:rPr>
        <w:t xml:space="preserve"> </w:t>
      </w:r>
      <w:r>
        <w:rPr>
          <w:color w:val="000000"/>
          <w:shd w:val="clear" w:color="auto" w:fill="ADAAAA"/>
        </w:rPr>
        <w:t>Langkah-langkah</w:t>
      </w:r>
      <w:r>
        <w:rPr>
          <w:color w:val="000000"/>
          <w:spacing w:val="-14"/>
          <w:shd w:val="clear" w:color="auto" w:fill="ADAAAA"/>
        </w:rPr>
        <w:t xml:space="preserve"> </w:t>
      </w:r>
      <w:r>
        <w:rPr>
          <w:color w:val="000000"/>
          <w:spacing w:val="-2"/>
          <w:shd w:val="clear" w:color="auto" w:fill="ADAAAA"/>
        </w:rPr>
        <w:t>Praktikum:</w:t>
      </w:r>
      <w:r>
        <w:rPr>
          <w:color w:val="000000"/>
          <w:shd w:val="clear" w:color="auto" w:fill="ADAAAA"/>
        </w:rPr>
        <w:tab/>
      </w:r>
    </w:p>
    <w:p w14:paraId="55FEE67A">
      <w:pPr>
        <w:pStyle w:val="9"/>
        <w:numPr>
          <w:ilvl w:val="0"/>
          <w:numId w:val="9"/>
        </w:numPr>
        <w:tabs>
          <w:tab w:val="left" w:pos="568"/>
        </w:tabs>
        <w:spacing w:before="80" w:after="0" w:line="240" w:lineRule="auto"/>
        <w:ind w:left="568" w:right="0" w:hanging="359"/>
        <w:jc w:val="left"/>
        <w:rPr>
          <w:sz w:val="24"/>
        </w:rPr>
      </w:pPr>
      <w:r>
        <w:rPr>
          <w:sz w:val="24"/>
        </w:rPr>
        <w:t>Buka</w:t>
      </w:r>
      <w:r>
        <w:rPr>
          <w:spacing w:val="-11"/>
          <w:sz w:val="24"/>
        </w:rPr>
        <w:t xml:space="preserve"> </w:t>
      </w:r>
      <w:r>
        <w:rPr>
          <w:sz w:val="24"/>
        </w:rPr>
        <w:t>WelcomeController.php</w:t>
      </w:r>
      <w:r>
        <w:rPr>
          <w:spacing w:val="-7"/>
          <w:sz w:val="24"/>
        </w:rPr>
        <w:t xml:space="preserve"> </w:t>
      </w:r>
      <w:r>
        <w:rPr>
          <w:sz w:val="24"/>
        </w:rPr>
        <w:t>dan</w:t>
      </w:r>
      <w:r>
        <w:rPr>
          <w:spacing w:val="-12"/>
          <w:sz w:val="24"/>
        </w:rPr>
        <w:t xml:space="preserve"> </w:t>
      </w:r>
      <w:r>
        <w:rPr>
          <w:sz w:val="24"/>
        </w:rPr>
        <w:t>tambahkan</w:t>
      </w:r>
      <w:r>
        <w:rPr>
          <w:spacing w:val="-7"/>
          <w:sz w:val="24"/>
        </w:rPr>
        <w:t xml:space="preserve"> </w:t>
      </w:r>
      <w:r>
        <w:rPr>
          <w:sz w:val="24"/>
        </w:rPr>
        <w:t>ubah</w:t>
      </w:r>
      <w:r>
        <w:rPr>
          <w:spacing w:val="-8"/>
          <w:sz w:val="24"/>
        </w:rPr>
        <w:t xml:space="preserve"> </w:t>
      </w:r>
      <w:r>
        <w:rPr>
          <w:sz w:val="24"/>
        </w:rPr>
        <w:t>fungsi</w:t>
      </w:r>
      <w:r>
        <w:rPr>
          <w:spacing w:val="-6"/>
          <w:sz w:val="24"/>
        </w:rPr>
        <w:t xml:space="preserve"> </w:t>
      </w:r>
      <w:r>
        <w:rPr>
          <w:spacing w:val="-2"/>
          <w:sz w:val="24"/>
        </w:rPr>
        <w:t>greeting.</w:t>
      </w:r>
    </w:p>
    <w:p w14:paraId="7EB6AE93">
      <w:pPr>
        <w:pStyle w:val="6"/>
        <w:spacing w:before="2"/>
        <w:rPr>
          <w:sz w:val="5"/>
        </w:rPr>
      </w:pPr>
      <w:r>
        <w:rPr>
          <w:sz w:val="5"/>
        </w:rPr>
        <mc:AlternateContent>
          <mc:Choice Requires="wps">
            <w:drawing>
              <wp:anchor distT="0" distB="0" distL="0" distR="0" simplePos="0" relativeHeight="251678720" behindDoc="1" locked="0" layoutInCell="1" allowOverlap="1">
                <wp:simplePos x="0" y="0"/>
                <wp:positionH relativeFrom="page">
                  <wp:posOffset>1169670</wp:posOffset>
                </wp:positionH>
                <wp:positionV relativeFrom="paragraph">
                  <wp:posOffset>59055</wp:posOffset>
                </wp:positionV>
                <wp:extent cx="5491480" cy="1522095"/>
                <wp:effectExtent l="0" t="0" r="0" b="0"/>
                <wp:wrapTopAndBottom/>
                <wp:docPr id="44" name="Textbox 44"/>
                <wp:cNvGraphicFramePr/>
                <a:graphic xmlns:a="http://schemas.openxmlformats.org/drawingml/2006/main">
                  <a:graphicData uri="http://schemas.microsoft.com/office/word/2010/wordprocessingShape">
                    <wps:wsp>
                      <wps:cNvSpPr txBox="1"/>
                      <wps:spPr>
                        <a:xfrm>
                          <a:off x="0" y="0"/>
                          <a:ext cx="5491480" cy="1522095"/>
                        </a:xfrm>
                        <a:prstGeom prst="rect">
                          <a:avLst/>
                        </a:prstGeom>
                        <a:ln w="12700">
                          <a:solidFill>
                            <a:srgbClr val="000000"/>
                          </a:solidFill>
                          <a:prstDash val="solid"/>
                        </a:ln>
                      </wps:spPr>
                      <wps:txbx>
                        <w:txbxContent>
                          <w:p w14:paraId="06C3A632">
                            <w:pPr>
                              <w:pStyle w:val="6"/>
                              <w:spacing w:before="100"/>
                              <w:ind w:left="144"/>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27ECF16B">
                            <w:pPr>
                              <w:spacing w:before="0"/>
                              <w:ind w:left="144" w:right="0" w:firstLine="0"/>
                              <w:jc w:val="left"/>
                              <w:rPr>
                                <w:rFonts w:ascii="Courier New"/>
                                <w:sz w:val="24"/>
                              </w:rPr>
                            </w:pPr>
                            <w:r>
                              <w:rPr>
                                <w:rFonts w:ascii="Courier New"/>
                                <w:spacing w:val="-10"/>
                                <w:sz w:val="24"/>
                              </w:rPr>
                              <w:t>{</w:t>
                            </w:r>
                          </w:p>
                          <w:p w14:paraId="4C61533E">
                            <w:pPr>
                              <w:pStyle w:val="6"/>
                              <w:ind w:left="1296" w:right="3652" w:hanging="576"/>
                              <w:rPr>
                                <w:rFonts w:ascii="Courier New"/>
                              </w:rPr>
                            </w:pPr>
                            <w:r>
                              <w:rPr>
                                <w:rFonts w:ascii="Courier New"/>
                              </w:rPr>
                              <w:t>public function hello(){ return('Hello</w:t>
                            </w:r>
                            <w:r>
                              <w:rPr>
                                <w:rFonts w:ascii="Courier New"/>
                                <w:spacing w:val="-38"/>
                              </w:rPr>
                              <w:t xml:space="preserve"> </w:t>
                            </w:r>
                            <w:r>
                              <w:rPr>
                                <w:rFonts w:ascii="Courier New"/>
                              </w:rPr>
                              <w:t>World');</w:t>
                            </w:r>
                          </w:p>
                          <w:p w14:paraId="5D07D46C">
                            <w:pPr>
                              <w:spacing w:before="0"/>
                              <w:ind w:left="720" w:right="0" w:firstLine="0"/>
                              <w:jc w:val="left"/>
                              <w:rPr>
                                <w:rFonts w:ascii="Courier New"/>
                                <w:sz w:val="24"/>
                              </w:rPr>
                            </w:pPr>
                            <w:r>
                              <w:rPr>
                                <w:rFonts w:ascii="Courier New"/>
                                <w:spacing w:val="-10"/>
                                <w:sz w:val="24"/>
                              </w:rPr>
                              <w:t>}</w:t>
                            </w:r>
                          </w:p>
                          <w:p w14:paraId="669D6ECA">
                            <w:pPr>
                              <w:pStyle w:val="6"/>
                              <w:spacing w:before="1"/>
                              <w:rPr>
                                <w:rFonts w:ascii="Courier New"/>
                              </w:rPr>
                            </w:pPr>
                          </w:p>
                          <w:p w14:paraId="2FB5AC70">
                            <w:pPr>
                              <w:pStyle w:val="6"/>
                              <w:ind w:left="1296" w:right="3652" w:hanging="588"/>
                              <w:rPr>
                                <w:rFonts w:ascii="Courier New"/>
                              </w:rPr>
                            </w:pPr>
                            <w:r>
                              <w:rPr>
                                <w:rFonts w:ascii="Courier New"/>
                              </w:rPr>
                              <w:t>public function greeting(){ return</w:t>
                            </w:r>
                            <w:r>
                              <w:rPr>
                                <w:rFonts w:ascii="Courier New"/>
                                <w:spacing w:val="-38"/>
                              </w:rPr>
                              <w:t xml:space="preserve"> </w:t>
                            </w:r>
                            <w:r>
                              <w:rPr>
                                <w:rFonts w:ascii="Courier New"/>
                              </w:rPr>
                              <w:t>view('blog.hello')</w:t>
                            </w:r>
                          </w:p>
                        </w:txbxContent>
                      </wps:txbx>
                      <wps:bodyPr wrap="square" lIns="0" tIns="0" rIns="0" bIns="0" rtlCol="0">
                        <a:noAutofit/>
                      </wps:bodyPr>
                    </wps:wsp>
                  </a:graphicData>
                </a:graphic>
              </wp:anchor>
            </w:drawing>
          </mc:Choice>
          <mc:Fallback>
            <w:pict>
              <v:shape id="Textbox 44" o:spid="_x0000_s1026" o:spt="202" type="#_x0000_t202" style="position:absolute;left:0pt;margin-left:92.1pt;margin-top:4.65pt;height:119.85pt;width:432.4pt;mso-position-horizontal-relative:page;mso-wrap-distance-bottom:0pt;mso-wrap-distance-top:0pt;z-index:-251637760;mso-width-relative:page;mso-height-relative:page;" filled="f" stroked="t" coordsize="21600,21600" o:gfxdata="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xi1C7YAAAACgEA&#10;AA8AAAAAAAAAAQAgAAAAIgAAAGRycy9kb3ducmV2LnhtbFBLAQIUABQAAAAIAIdO4kB7Ap8i4QEA&#10;ANsDAAAOAAAAAAAAAAEAIAAAACcBAABkcnMvZTJvRG9jLnhtbFBLBQYAAAAABgAGAFkBAAB6BQAA&#10;AAA=&#10;">
                <v:fill on="f" focussize="0,0"/>
                <v:stroke weight="1pt" color="#000000" joinstyle="round"/>
                <v:imagedata o:title=""/>
                <o:lock v:ext="edit" aspectratio="f"/>
                <v:textbox inset="0mm,0mm,0mm,0mm">
                  <w:txbxContent>
                    <w:p w14:paraId="06C3A632">
                      <w:pPr>
                        <w:pStyle w:val="6"/>
                        <w:spacing w:before="100"/>
                        <w:ind w:left="144"/>
                        <w:rPr>
                          <w:rFonts w:ascii="Courier New"/>
                        </w:rPr>
                      </w:pPr>
                      <w:r>
                        <w:rPr>
                          <w:rFonts w:ascii="Courier New"/>
                        </w:rPr>
                        <w:t>class</w:t>
                      </w:r>
                      <w:r>
                        <w:rPr>
                          <w:rFonts w:ascii="Courier New"/>
                          <w:spacing w:val="-10"/>
                        </w:rPr>
                        <w:t xml:space="preserve"> </w:t>
                      </w:r>
                      <w:r>
                        <w:rPr>
                          <w:rFonts w:ascii="Courier New"/>
                        </w:rPr>
                        <w:t>WelcomeController</w:t>
                      </w:r>
                      <w:r>
                        <w:rPr>
                          <w:rFonts w:ascii="Courier New"/>
                          <w:spacing w:val="-10"/>
                        </w:rPr>
                        <w:t xml:space="preserve"> </w:t>
                      </w:r>
                      <w:r>
                        <w:rPr>
                          <w:rFonts w:ascii="Courier New"/>
                        </w:rPr>
                        <w:t>extends</w:t>
                      </w:r>
                      <w:r>
                        <w:rPr>
                          <w:rFonts w:ascii="Courier New"/>
                          <w:spacing w:val="-9"/>
                        </w:rPr>
                        <w:t xml:space="preserve"> </w:t>
                      </w:r>
                      <w:r>
                        <w:rPr>
                          <w:rFonts w:ascii="Courier New"/>
                          <w:spacing w:val="-2"/>
                        </w:rPr>
                        <w:t>Controller</w:t>
                      </w:r>
                    </w:p>
                    <w:p w14:paraId="27ECF16B">
                      <w:pPr>
                        <w:spacing w:before="0"/>
                        <w:ind w:left="144" w:right="0" w:firstLine="0"/>
                        <w:jc w:val="left"/>
                        <w:rPr>
                          <w:rFonts w:ascii="Courier New"/>
                          <w:sz w:val="24"/>
                        </w:rPr>
                      </w:pPr>
                      <w:r>
                        <w:rPr>
                          <w:rFonts w:ascii="Courier New"/>
                          <w:spacing w:val="-10"/>
                          <w:sz w:val="24"/>
                        </w:rPr>
                        <w:t>{</w:t>
                      </w:r>
                    </w:p>
                    <w:p w14:paraId="4C61533E">
                      <w:pPr>
                        <w:pStyle w:val="6"/>
                        <w:ind w:left="1296" w:right="3652" w:hanging="576"/>
                        <w:rPr>
                          <w:rFonts w:ascii="Courier New"/>
                        </w:rPr>
                      </w:pPr>
                      <w:r>
                        <w:rPr>
                          <w:rFonts w:ascii="Courier New"/>
                        </w:rPr>
                        <w:t>public function hello(){ return('Hello</w:t>
                      </w:r>
                      <w:r>
                        <w:rPr>
                          <w:rFonts w:ascii="Courier New"/>
                          <w:spacing w:val="-38"/>
                        </w:rPr>
                        <w:t xml:space="preserve"> </w:t>
                      </w:r>
                      <w:r>
                        <w:rPr>
                          <w:rFonts w:ascii="Courier New"/>
                        </w:rPr>
                        <w:t>World');</w:t>
                      </w:r>
                    </w:p>
                    <w:p w14:paraId="5D07D46C">
                      <w:pPr>
                        <w:spacing w:before="0"/>
                        <w:ind w:left="720" w:right="0" w:firstLine="0"/>
                        <w:jc w:val="left"/>
                        <w:rPr>
                          <w:rFonts w:ascii="Courier New"/>
                          <w:sz w:val="24"/>
                        </w:rPr>
                      </w:pPr>
                      <w:r>
                        <w:rPr>
                          <w:rFonts w:ascii="Courier New"/>
                          <w:spacing w:val="-10"/>
                          <w:sz w:val="24"/>
                        </w:rPr>
                        <w:t>}</w:t>
                      </w:r>
                    </w:p>
                    <w:p w14:paraId="669D6ECA">
                      <w:pPr>
                        <w:pStyle w:val="6"/>
                        <w:spacing w:before="1"/>
                        <w:rPr>
                          <w:rFonts w:ascii="Courier New"/>
                        </w:rPr>
                      </w:pPr>
                    </w:p>
                    <w:p w14:paraId="2FB5AC70">
                      <w:pPr>
                        <w:pStyle w:val="6"/>
                        <w:ind w:left="1296" w:right="3652" w:hanging="588"/>
                        <w:rPr>
                          <w:rFonts w:ascii="Courier New"/>
                        </w:rPr>
                      </w:pPr>
                      <w:r>
                        <w:rPr>
                          <w:rFonts w:ascii="Courier New"/>
                        </w:rPr>
                        <w:t>public function greeting(){ return</w:t>
                      </w:r>
                      <w:r>
                        <w:rPr>
                          <w:rFonts w:ascii="Courier New"/>
                          <w:spacing w:val="-38"/>
                        </w:rPr>
                        <w:t xml:space="preserve"> </w:t>
                      </w:r>
                      <w:r>
                        <w:rPr>
                          <w:rFonts w:ascii="Courier New"/>
                        </w:rPr>
                        <w:t>view('blog.hello')</w:t>
                      </w:r>
                    </w:p>
                  </w:txbxContent>
                </v:textbox>
                <w10:wrap type="topAndBottom"/>
              </v:shape>
            </w:pict>
          </mc:Fallback>
        </mc:AlternateContent>
      </w:r>
    </w:p>
    <w:p w14:paraId="059376AB">
      <w:pPr>
        <w:pStyle w:val="6"/>
        <w:spacing w:after="0"/>
        <w:rPr>
          <w:sz w:val="5"/>
        </w:rPr>
        <w:sectPr>
          <w:pgSz w:w="11910" w:h="16840"/>
          <w:pgMar w:top="2080" w:right="850" w:bottom="1100" w:left="1275" w:header="568" w:footer="916" w:gutter="0"/>
          <w:cols w:space="720" w:num="1"/>
        </w:sectPr>
      </w:pPr>
    </w:p>
    <w:p w14:paraId="79106023">
      <w:pPr>
        <w:pStyle w:val="6"/>
        <w:spacing w:before="45" w:after="1"/>
        <w:rPr>
          <w:sz w:val="20"/>
        </w:rPr>
      </w:pPr>
    </w:p>
    <w:p w14:paraId="5EA6CEFD">
      <w:pPr>
        <w:pStyle w:val="6"/>
        <w:ind w:left="557"/>
        <w:rPr>
          <w:sz w:val="20"/>
        </w:rPr>
      </w:pPr>
      <w:r>
        <w:rPr>
          <w:sz w:val="20"/>
        </w:rPr>
        <mc:AlternateContent>
          <mc:Choice Requires="wps">
            <w:drawing>
              <wp:inline distT="0" distB="0" distL="0" distR="0">
                <wp:extent cx="5491480" cy="831215"/>
                <wp:effectExtent l="9525" t="0" r="4445" b="6984"/>
                <wp:docPr id="45" name="Textbox 45"/>
                <wp:cNvGraphicFramePr/>
                <a:graphic xmlns:a="http://schemas.openxmlformats.org/drawingml/2006/main">
                  <a:graphicData uri="http://schemas.microsoft.com/office/word/2010/wordprocessingShape">
                    <wps:wsp>
                      <wps:cNvSpPr txBox="1"/>
                      <wps:spPr>
                        <a:xfrm>
                          <a:off x="0" y="0"/>
                          <a:ext cx="5491480" cy="831215"/>
                        </a:xfrm>
                        <a:prstGeom prst="rect">
                          <a:avLst/>
                        </a:prstGeom>
                        <a:ln w="12700">
                          <a:solidFill>
                            <a:srgbClr val="000000"/>
                          </a:solidFill>
                          <a:prstDash val="solid"/>
                        </a:ln>
                      </wps:spPr>
                      <wps:txbx>
                        <w:txbxContent>
                          <w:p w14:paraId="623F9700">
                            <w:pPr>
                              <w:pStyle w:val="6"/>
                              <w:spacing w:before="100"/>
                              <w:ind w:left="1872"/>
                              <w:rPr>
                                <w:rFonts w:ascii="Courier New"/>
                              </w:rPr>
                            </w:pPr>
                            <w:r>
                              <w:rPr>
                                <w:rFonts w:ascii="Courier New"/>
                                <w:spacing w:val="-2"/>
                              </w:rPr>
                              <w:t>-&gt;with('name','Andi')</w:t>
                            </w:r>
                          </w:p>
                          <w:p w14:paraId="475B21AD">
                            <w:pPr>
                              <w:pStyle w:val="6"/>
                              <w:ind w:left="1872"/>
                              <w:rPr>
                                <w:rFonts w:ascii="Courier New"/>
                              </w:rPr>
                            </w:pPr>
                            <w:r>
                              <w:rPr>
                                <w:rFonts w:ascii="Courier New"/>
                                <w:spacing w:val="-2"/>
                              </w:rPr>
                              <w:t>-&gt;with('occupation','Astronaut');</w:t>
                            </w:r>
                          </w:p>
                          <w:p w14:paraId="74659C43">
                            <w:pPr>
                              <w:spacing w:before="0"/>
                              <w:ind w:left="720" w:right="0" w:firstLine="0"/>
                              <w:jc w:val="left"/>
                              <w:rPr>
                                <w:rFonts w:ascii="Courier New"/>
                                <w:sz w:val="24"/>
                              </w:rPr>
                            </w:pPr>
                            <w:r>
                              <w:rPr>
                                <w:rFonts w:ascii="Courier New"/>
                                <w:spacing w:val="-10"/>
                                <w:sz w:val="24"/>
                              </w:rPr>
                              <w:t>}</w:t>
                            </w:r>
                          </w:p>
                          <w:p w14:paraId="180C10C6">
                            <w:pPr>
                              <w:spacing w:before="1"/>
                              <w:ind w:left="144" w:right="0" w:firstLine="0"/>
                              <w:jc w:val="left"/>
                              <w:rPr>
                                <w:rFonts w:ascii="Courier New"/>
                                <w:sz w:val="24"/>
                              </w:rPr>
                            </w:pPr>
                            <w:r>
                              <w:rPr>
                                <w:rFonts w:ascii="Courier New"/>
                                <w:spacing w:val="-10"/>
                                <w:sz w:val="24"/>
                              </w:rPr>
                              <w:t>}</w:t>
                            </w:r>
                          </w:p>
                        </w:txbxContent>
                      </wps:txbx>
                      <wps:bodyPr wrap="square" lIns="0" tIns="0" rIns="0" bIns="0" rtlCol="0">
                        <a:noAutofit/>
                      </wps:bodyPr>
                    </wps:wsp>
                  </a:graphicData>
                </a:graphic>
              </wp:inline>
            </w:drawing>
          </mc:Choice>
          <mc:Fallback>
            <w:pict>
              <v:shape id="Textbox 45" o:spid="_x0000_s1026" o:spt="202" type="#_x0000_t202" style="height:65.45pt;width:432.4pt;" filled="f" stroked="t" coordsize="21600,21600" o:gfxdata="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em5Z9UAAAAFAQAA&#10;DwAAAAAAAAABACAAAAAiAAAAZHJzL2Rvd25yZXYueG1sUEsBAhQAFAAAAAgAh07iQMFoIAXjAQAA&#10;2gMAAA4AAAAAAAAAAQAgAAAAJAEAAGRycy9lMm9Eb2MueG1sUEsFBgAAAAAGAAYAWQEAAHkFAAAA&#10;AA==&#10;">
                <v:fill on="f" focussize="0,0"/>
                <v:stroke weight="1pt" color="#000000" joinstyle="round"/>
                <v:imagedata o:title=""/>
                <o:lock v:ext="edit" aspectratio="f"/>
                <v:textbox inset="0mm,0mm,0mm,0mm">
                  <w:txbxContent>
                    <w:p w14:paraId="623F9700">
                      <w:pPr>
                        <w:pStyle w:val="6"/>
                        <w:spacing w:before="100"/>
                        <w:ind w:left="1872"/>
                        <w:rPr>
                          <w:rFonts w:ascii="Courier New"/>
                        </w:rPr>
                      </w:pPr>
                      <w:r>
                        <w:rPr>
                          <w:rFonts w:ascii="Courier New"/>
                          <w:spacing w:val="-2"/>
                        </w:rPr>
                        <w:t>-&gt;with('name','Andi')</w:t>
                      </w:r>
                    </w:p>
                    <w:p w14:paraId="475B21AD">
                      <w:pPr>
                        <w:pStyle w:val="6"/>
                        <w:ind w:left="1872"/>
                        <w:rPr>
                          <w:rFonts w:ascii="Courier New"/>
                        </w:rPr>
                      </w:pPr>
                      <w:r>
                        <w:rPr>
                          <w:rFonts w:ascii="Courier New"/>
                          <w:spacing w:val="-2"/>
                        </w:rPr>
                        <w:t>-&gt;with('occupation','Astronaut');</w:t>
                      </w:r>
                    </w:p>
                    <w:p w14:paraId="74659C43">
                      <w:pPr>
                        <w:spacing w:before="0"/>
                        <w:ind w:left="720" w:right="0" w:firstLine="0"/>
                        <w:jc w:val="left"/>
                        <w:rPr>
                          <w:rFonts w:ascii="Courier New"/>
                          <w:sz w:val="24"/>
                        </w:rPr>
                      </w:pPr>
                      <w:r>
                        <w:rPr>
                          <w:rFonts w:ascii="Courier New"/>
                          <w:spacing w:val="-10"/>
                          <w:sz w:val="24"/>
                        </w:rPr>
                        <w:t>}</w:t>
                      </w:r>
                    </w:p>
                    <w:p w14:paraId="180C10C6">
                      <w:pPr>
                        <w:spacing w:before="1"/>
                        <w:ind w:left="144" w:right="0" w:firstLine="0"/>
                        <w:jc w:val="left"/>
                        <w:rPr>
                          <w:rFonts w:ascii="Courier New"/>
                          <w:sz w:val="24"/>
                        </w:rPr>
                      </w:pPr>
                      <w:r>
                        <w:rPr>
                          <w:rFonts w:ascii="Courier New"/>
                          <w:spacing w:val="-10"/>
                          <w:sz w:val="24"/>
                        </w:rPr>
                        <w:t>}</w:t>
                      </w:r>
                    </w:p>
                  </w:txbxContent>
                </v:textbox>
                <w10:wrap type="none"/>
                <w10:anchorlock/>
              </v:shape>
            </w:pict>
          </mc:Fallback>
        </mc:AlternateContent>
      </w:r>
    </w:p>
    <w:p w14:paraId="04BEA4AD">
      <w:pPr>
        <w:pStyle w:val="6"/>
        <w:spacing w:before="58"/>
      </w:pPr>
    </w:p>
    <w:p w14:paraId="7369E054">
      <w:pPr>
        <w:pStyle w:val="9"/>
        <w:numPr>
          <w:ilvl w:val="0"/>
          <w:numId w:val="9"/>
        </w:numPr>
        <w:tabs>
          <w:tab w:val="left" w:pos="569"/>
        </w:tabs>
        <w:spacing w:before="0" w:after="0" w:line="240" w:lineRule="auto"/>
        <w:ind w:left="569" w:right="0" w:hanging="360"/>
        <w:jc w:val="left"/>
        <w:rPr>
          <w:sz w:val="24"/>
        </w:rPr>
      </w:pPr>
      <w:r>
        <w:rPr>
          <w:sz w:val="24"/>
        </w:rPr>
        <w:t>Ubah</w:t>
      </w:r>
      <w:r>
        <w:rPr>
          <w:spacing w:val="-1"/>
          <w:sz w:val="24"/>
        </w:rPr>
        <w:t xml:space="preserve"> </w:t>
      </w:r>
      <w:r>
        <w:rPr>
          <w:sz w:val="24"/>
        </w:rPr>
        <w:t>hello.blade.php</w:t>
      </w:r>
      <w:r>
        <w:rPr>
          <w:spacing w:val="-6"/>
          <w:sz w:val="24"/>
        </w:rPr>
        <w:t xml:space="preserve"> </w:t>
      </w:r>
      <w:r>
        <w:rPr>
          <w:sz w:val="24"/>
        </w:rPr>
        <w:t>agar</w:t>
      </w:r>
      <w:r>
        <w:rPr>
          <w:spacing w:val="-1"/>
          <w:sz w:val="24"/>
        </w:rPr>
        <w:t xml:space="preserve"> </w:t>
      </w:r>
      <w:r>
        <w:rPr>
          <w:sz w:val="24"/>
        </w:rPr>
        <w:t>dapat menampilkan</w:t>
      </w:r>
      <w:r>
        <w:rPr>
          <w:spacing w:val="-1"/>
          <w:sz w:val="24"/>
        </w:rPr>
        <w:t xml:space="preserve"> </w:t>
      </w:r>
      <w:r>
        <w:rPr>
          <w:sz w:val="24"/>
        </w:rPr>
        <w:t xml:space="preserve">dua </w:t>
      </w:r>
      <w:r>
        <w:rPr>
          <w:spacing w:val="-2"/>
          <w:sz w:val="24"/>
        </w:rPr>
        <w:t>parameter.</w:t>
      </w:r>
    </w:p>
    <w:p w14:paraId="0ACF35C2">
      <w:pPr>
        <w:pStyle w:val="6"/>
        <w:spacing w:before="3"/>
        <w:rPr>
          <w:sz w:val="5"/>
        </w:rPr>
      </w:pPr>
      <w:r>
        <w:rPr>
          <w:sz w:val="5"/>
        </w:rPr>
        <mc:AlternateContent>
          <mc:Choice Requires="wps">
            <w:drawing>
              <wp:anchor distT="0" distB="0" distL="0" distR="0" simplePos="0" relativeHeight="251679744" behindDoc="1" locked="0" layoutInCell="1" allowOverlap="1">
                <wp:simplePos x="0" y="0"/>
                <wp:positionH relativeFrom="page">
                  <wp:posOffset>1169670</wp:posOffset>
                </wp:positionH>
                <wp:positionV relativeFrom="paragraph">
                  <wp:posOffset>59690</wp:posOffset>
                </wp:positionV>
                <wp:extent cx="5491480" cy="1176655"/>
                <wp:effectExtent l="0" t="0" r="0" b="0"/>
                <wp:wrapTopAndBottom/>
                <wp:docPr id="46" name="Textbox 46"/>
                <wp:cNvGraphicFramePr/>
                <a:graphic xmlns:a="http://schemas.openxmlformats.org/drawingml/2006/main">
                  <a:graphicData uri="http://schemas.microsoft.com/office/word/2010/wordprocessingShape">
                    <wps:wsp>
                      <wps:cNvSpPr txBox="1"/>
                      <wps:spPr>
                        <a:xfrm>
                          <a:off x="0" y="0"/>
                          <a:ext cx="5491480" cy="1176655"/>
                        </a:xfrm>
                        <a:prstGeom prst="rect">
                          <a:avLst/>
                        </a:prstGeom>
                        <a:ln w="12700">
                          <a:solidFill>
                            <a:srgbClr val="000000"/>
                          </a:solidFill>
                          <a:prstDash val="solid"/>
                        </a:ln>
                      </wps:spPr>
                      <wps:txbx>
                        <w:txbxContent>
                          <w:p w14:paraId="7D22D0E9">
                            <w:pPr>
                              <w:pStyle w:val="6"/>
                              <w:spacing w:before="100"/>
                              <w:ind w:left="144"/>
                              <w:rPr>
                                <w:rFonts w:ascii="Courier New"/>
                              </w:rPr>
                            </w:pPr>
                            <w:r>
                              <w:rPr>
                                <w:rFonts w:ascii="Courier New"/>
                                <w:spacing w:val="-2"/>
                              </w:rPr>
                              <w:t>&lt;html&gt;</w:t>
                            </w:r>
                          </w:p>
                          <w:p w14:paraId="687823BF">
                            <w:pPr>
                              <w:pStyle w:val="6"/>
                              <w:ind w:left="812"/>
                              <w:rPr>
                                <w:rFonts w:ascii="Courier New"/>
                              </w:rPr>
                            </w:pPr>
                            <w:r>
                              <w:rPr>
                                <w:rFonts w:ascii="Courier New"/>
                                <w:spacing w:val="-2"/>
                              </w:rPr>
                              <w:t>&lt;body&gt;</w:t>
                            </w:r>
                          </w:p>
                          <w:p w14:paraId="4B66111A">
                            <w:pPr>
                              <w:pStyle w:val="6"/>
                              <w:ind w:left="812"/>
                              <w:rPr>
                                <w:rFonts w:ascii="Courier New"/>
                              </w:rPr>
                            </w:pPr>
                            <w:r>
                              <w:rPr>
                                <w:rFonts w:ascii="Courier New"/>
                              </w:rPr>
                              <w:t>&lt;h1&gt;Hello,</w:t>
                            </w:r>
                            <w:r>
                              <w:rPr>
                                <w:rFonts w:ascii="Courier New"/>
                                <w:spacing w:val="-6"/>
                              </w:rPr>
                              <w:t xml:space="preserve"> </w:t>
                            </w:r>
                            <w:r>
                              <w:rPr>
                                <w:rFonts w:ascii="Courier New"/>
                              </w:rPr>
                              <w:t>{{</w:t>
                            </w:r>
                            <w:r>
                              <w:rPr>
                                <w:rFonts w:ascii="Courier New"/>
                                <w:spacing w:val="-6"/>
                              </w:rPr>
                              <w:t xml:space="preserve"> </w:t>
                            </w:r>
                            <w:r>
                              <w:rPr>
                                <w:rFonts w:ascii="Courier New"/>
                              </w:rPr>
                              <w:t>$name</w:t>
                            </w:r>
                            <w:r>
                              <w:rPr>
                                <w:rFonts w:ascii="Courier New"/>
                                <w:spacing w:val="-5"/>
                              </w:rPr>
                              <w:t xml:space="preserve"> </w:t>
                            </w:r>
                            <w:r>
                              <w:rPr>
                                <w:rFonts w:ascii="Courier New"/>
                                <w:spacing w:val="-2"/>
                              </w:rPr>
                              <w:t>}}&lt;/h1&gt;</w:t>
                            </w:r>
                          </w:p>
                          <w:p w14:paraId="6219C450">
                            <w:pPr>
                              <w:pStyle w:val="6"/>
                              <w:ind w:left="812"/>
                              <w:rPr>
                                <w:rFonts w:ascii="Courier New"/>
                              </w:rPr>
                            </w:pPr>
                            <w:r>
                              <w:rPr>
                                <w:rFonts w:ascii="Courier New"/>
                              </w:rPr>
                              <w:t>&lt;h1&gt;You</w:t>
                            </w:r>
                            <w:r>
                              <w:rPr>
                                <w:rFonts w:ascii="Courier New"/>
                                <w:spacing w:val="-6"/>
                              </w:rPr>
                              <w:t xml:space="preserve"> </w:t>
                            </w:r>
                            <w:r>
                              <w:rPr>
                                <w:rFonts w:ascii="Courier New"/>
                              </w:rPr>
                              <w:t>are</w:t>
                            </w:r>
                            <w:r>
                              <w:rPr>
                                <w:rFonts w:ascii="Courier New"/>
                                <w:spacing w:val="-6"/>
                              </w:rPr>
                              <w:t xml:space="preserve"> </w:t>
                            </w:r>
                            <w:r>
                              <w:rPr>
                                <w:rFonts w:ascii="Courier New"/>
                              </w:rPr>
                              <w:t>{{</w:t>
                            </w:r>
                            <w:r>
                              <w:rPr>
                                <w:rFonts w:ascii="Courier New"/>
                                <w:spacing w:val="-6"/>
                              </w:rPr>
                              <w:t xml:space="preserve"> </w:t>
                            </w:r>
                            <w:r>
                              <w:rPr>
                                <w:rFonts w:ascii="Courier New"/>
                              </w:rPr>
                              <w:t>$occupation</w:t>
                            </w:r>
                            <w:r>
                              <w:rPr>
                                <w:rFonts w:ascii="Courier New"/>
                                <w:spacing w:val="-5"/>
                              </w:rPr>
                              <w:t xml:space="preserve"> </w:t>
                            </w:r>
                            <w:r>
                              <w:rPr>
                                <w:rFonts w:ascii="Courier New"/>
                                <w:spacing w:val="-2"/>
                              </w:rPr>
                              <w:t>}}&lt;/h1&gt;</w:t>
                            </w:r>
                          </w:p>
                          <w:p w14:paraId="6C32D5E6">
                            <w:pPr>
                              <w:pStyle w:val="6"/>
                              <w:spacing w:before="1"/>
                              <w:ind w:left="812"/>
                              <w:rPr>
                                <w:rFonts w:ascii="Courier New"/>
                              </w:rPr>
                            </w:pPr>
                            <w:r>
                              <w:rPr>
                                <w:rFonts w:ascii="Courier New"/>
                                <w:spacing w:val="-2"/>
                              </w:rPr>
                              <w:t>&lt;/body&gt;</w:t>
                            </w:r>
                          </w:p>
                          <w:p w14:paraId="21541BA4">
                            <w:pPr>
                              <w:pStyle w:val="6"/>
                              <w:ind w:left="144"/>
                              <w:rPr>
                                <w:rFonts w:ascii="Courier New"/>
                              </w:rPr>
                            </w:pPr>
                            <w:r>
                              <w:rPr>
                                <w:rFonts w:ascii="Courier New"/>
                                <w:spacing w:val="-2"/>
                              </w:rPr>
                              <w:t>&lt;/html&gt;</w:t>
                            </w:r>
                          </w:p>
                        </w:txbxContent>
                      </wps:txbx>
                      <wps:bodyPr wrap="square" lIns="0" tIns="0" rIns="0" bIns="0" rtlCol="0">
                        <a:noAutofit/>
                      </wps:bodyPr>
                    </wps:wsp>
                  </a:graphicData>
                </a:graphic>
              </wp:anchor>
            </w:drawing>
          </mc:Choice>
          <mc:Fallback>
            <w:pict>
              <v:shape id="Textbox 46" o:spid="_x0000_s1026" o:spt="202" type="#_x0000_t202" style="position:absolute;left:0pt;margin-left:92.1pt;margin-top:4.7pt;height:92.65pt;width:432.4pt;mso-position-horizontal-relative:page;mso-wrap-distance-bottom:0pt;mso-wrap-distance-top:0pt;z-index:-251636736;mso-width-relative:page;mso-height-relative:page;" filled="f" stroked="t" coordsize="21600,21600" o:gfxdata="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5TFKVdkAAAAK&#10;AQAADwAAAAAAAAABACAAAAAiAAAAZHJzL2Rvd25yZXYueG1sUEsBAhQAFAAAAAgAh07iQMoSEEPi&#10;AQAA2wMAAA4AAAAAAAAAAQAgAAAAKAEAAGRycy9lMm9Eb2MueG1sUEsFBgAAAAAGAAYAWQEAAHwF&#10;AAAAAA==&#10;">
                <v:fill on="f" focussize="0,0"/>
                <v:stroke weight="1pt" color="#000000" joinstyle="round"/>
                <v:imagedata o:title=""/>
                <o:lock v:ext="edit" aspectratio="f"/>
                <v:textbox inset="0mm,0mm,0mm,0mm">
                  <w:txbxContent>
                    <w:p w14:paraId="7D22D0E9">
                      <w:pPr>
                        <w:pStyle w:val="6"/>
                        <w:spacing w:before="100"/>
                        <w:ind w:left="144"/>
                        <w:rPr>
                          <w:rFonts w:ascii="Courier New"/>
                        </w:rPr>
                      </w:pPr>
                      <w:r>
                        <w:rPr>
                          <w:rFonts w:ascii="Courier New"/>
                          <w:spacing w:val="-2"/>
                        </w:rPr>
                        <w:t>&lt;html&gt;</w:t>
                      </w:r>
                    </w:p>
                    <w:p w14:paraId="687823BF">
                      <w:pPr>
                        <w:pStyle w:val="6"/>
                        <w:ind w:left="812"/>
                        <w:rPr>
                          <w:rFonts w:ascii="Courier New"/>
                        </w:rPr>
                      </w:pPr>
                      <w:r>
                        <w:rPr>
                          <w:rFonts w:ascii="Courier New"/>
                          <w:spacing w:val="-2"/>
                        </w:rPr>
                        <w:t>&lt;body&gt;</w:t>
                      </w:r>
                    </w:p>
                    <w:p w14:paraId="4B66111A">
                      <w:pPr>
                        <w:pStyle w:val="6"/>
                        <w:ind w:left="812"/>
                        <w:rPr>
                          <w:rFonts w:ascii="Courier New"/>
                        </w:rPr>
                      </w:pPr>
                      <w:r>
                        <w:rPr>
                          <w:rFonts w:ascii="Courier New"/>
                        </w:rPr>
                        <w:t>&lt;h1&gt;Hello,</w:t>
                      </w:r>
                      <w:r>
                        <w:rPr>
                          <w:rFonts w:ascii="Courier New"/>
                          <w:spacing w:val="-6"/>
                        </w:rPr>
                        <w:t xml:space="preserve"> </w:t>
                      </w:r>
                      <w:r>
                        <w:rPr>
                          <w:rFonts w:ascii="Courier New"/>
                        </w:rPr>
                        <w:t>{{</w:t>
                      </w:r>
                      <w:r>
                        <w:rPr>
                          <w:rFonts w:ascii="Courier New"/>
                          <w:spacing w:val="-6"/>
                        </w:rPr>
                        <w:t xml:space="preserve"> </w:t>
                      </w:r>
                      <w:r>
                        <w:rPr>
                          <w:rFonts w:ascii="Courier New"/>
                        </w:rPr>
                        <w:t>$name</w:t>
                      </w:r>
                      <w:r>
                        <w:rPr>
                          <w:rFonts w:ascii="Courier New"/>
                          <w:spacing w:val="-5"/>
                        </w:rPr>
                        <w:t xml:space="preserve"> </w:t>
                      </w:r>
                      <w:r>
                        <w:rPr>
                          <w:rFonts w:ascii="Courier New"/>
                          <w:spacing w:val="-2"/>
                        </w:rPr>
                        <w:t>}}&lt;/h1&gt;</w:t>
                      </w:r>
                    </w:p>
                    <w:p w14:paraId="6219C450">
                      <w:pPr>
                        <w:pStyle w:val="6"/>
                        <w:ind w:left="812"/>
                        <w:rPr>
                          <w:rFonts w:ascii="Courier New"/>
                        </w:rPr>
                      </w:pPr>
                      <w:r>
                        <w:rPr>
                          <w:rFonts w:ascii="Courier New"/>
                        </w:rPr>
                        <w:t>&lt;h1&gt;You</w:t>
                      </w:r>
                      <w:r>
                        <w:rPr>
                          <w:rFonts w:ascii="Courier New"/>
                          <w:spacing w:val="-6"/>
                        </w:rPr>
                        <w:t xml:space="preserve"> </w:t>
                      </w:r>
                      <w:r>
                        <w:rPr>
                          <w:rFonts w:ascii="Courier New"/>
                        </w:rPr>
                        <w:t>are</w:t>
                      </w:r>
                      <w:r>
                        <w:rPr>
                          <w:rFonts w:ascii="Courier New"/>
                          <w:spacing w:val="-6"/>
                        </w:rPr>
                        <w:t xml:space="preserve"> </w:t>
                      </w:r>
                      <w:r>
                        <w:rPr>
                          <w:rFonts w:ascii="Courier New"/>
                        </w:rPr>
                        <w:t>{{</w:t>
                      </w:r>
                      <w:r>
                        <w:rPr>
                          <w:rFonts w:ascii="Courier New"/>
                          <w:spacing w:val="-6"/>
                        </w:rPr>
                        <w:t xml:space="preserve"> </w:t>
                      </w:r>
                      <w:r>
                        <w:rPr>
                          <w:rFonts w:ascii="Courier New"/>
                        </w:rPr>
                        <w:t>$occupation</w:t>
                      </w:r>
                      <w:r>
                        <w:rPr>
                          <w:rFonts w:ascii="Courier New"/>
                          <w:spacing w:val="-5"/>
                        </w:rPr>
                        <w:t xml:space="preserve"> </w:t>
                      </w:r>
                      <w:r>
                        <w:rPr>
                          <w:rFonts w:ascii="Courier New"/>
                          <w:spacing w:val="-2"/>
                        </w:rPr>
                        <w:t>}}&lt;/h1&gt;</w:t>
                      </w:r>
                    </w:p>
                    <w:p w14:paraId="6C32D5E6">
                      <w:pPr>
                        <w:pStyle w:val="6"/>
                        <w:spacing w:before="1"/>
                        <w:ind w:left="812"/>
                        <w:rPr>
                          <w:rFonts w:ascii="Courier New"/>
                        </w:rPr>
                      </w:pPr>
                      <w:r>
                        <w:rPr>
                          <w:rFonts w:ascii="Courier New"/>
                          <w:spacing w:val="-2"/>
                        </w:rPr>
                        <w:t>&lt;/body&gt;</w:t>
                      </w:r>
                    </w:p>
                    <w:p w14:paraId="21541BA4">
                      <w:pPr>
                        <w:pStyle w:val="6"/>
                        <w:ind w:left="144"/>
                        <w:rPr>
                          <w:rFonts w:ascii="Courier New"/>
                        </w:rPr>
                      </w:pPr>
                      <w:r>
                        <w:rPr>
                          <w:rFonts w:ascii="Courier New"/>
                          <w:spacing w:val="-2"/>
                        </w:rPr>
                        <w:t>&lt;/html&gt;</w:t>
                      </w:r>
                    </w:p>
                  </w:txbxContent>
                </v:textbox>
                <w10:wrap type="topAndBottom"/>
              </v:shape>
            </w:pict>
          </mc:Fallback>
        </mc:AlternateContent>
      </w:r>
    </w:p>
    <w:p w14:paraId="746EC3B7">
      <w:pPr>
        <w:pStyle w:val="6"/>
        <w:spacing w:before="93"/>
      </w:pPr>
    </w:p>
    <w:p w14:paraId="08987A69">
      <w:pPr>
        <w:pStyle w:val="9"/>
        <w:numPr>
          <w:ilvl w:val="0"/>
          <w:numId w:val="9"/>
        </w:numPr>
        <w:tabs>
          <w:tab w:val="left" w:pos="569"/>
        </w:tabs>
        <w:spacing w:before="1" w:after="0" w:line="309" w:lineRule="auto"/>
        <w:ind w:left="569" w:right="573" w:hanging="360"/>
        <w:jc w:val="left"/>
        <w:rPr>
          <w:sz w:val="24"/>
        </w:rPr>
      </w:pPr>
      <w:r>
        <w:rPr>
          <w:sz w:val="24"/>
        </w:rPr>
        <w:t>Jalankan</w:t>
      </w:r>
      <w:r>
        <w:rPr>
          <w:spacing w:val="40"/>
          <w:sz w:val="24"/>
        </w:rPr>
        <w:t xml:space="preserve"> </w:t>
      </w:r>
      <w:r>
        <w:rPr>
          <w:sz w:val="24"/>
        </w:rPr>
        <w:t>code</w:t>
      </w:r>
      <w:r>
        <w:rPr>
          <w:spacing w:val="40"/>
          <w:sz w:val="24"/>
        </w:rPr>
        <w:t xml:space="preserve"> </w:t>
      </w:r>
      <w:r>
        <w:rPr>
          <w:sz w:val="24"/>
        </w:rPr>
        <w:t>dengan</w:t>
      </w:r>
      <w:r>
        <w:rPr>
          <w:spacing w:val="40"/>
          <w:sz w:val="24"/>
        </w:rPr>
        <w:t xml:space="preserve"> </w:t>
      </w:r>
      <w:r>
        <w:rPr>
          <w:sz w:val="24"/>
        </w:rPr>
        <w:t>membuka</w:t>
      </w:r>
      <w:r>
        <w:rPr>
          <w:spacing w:val="40"/>
          <w:sz w:val="24"/>
        </w:rPr>
        <w:t xml:space="preserve"> </w:t>
      </w:r>
      <w:r>
        <w:rPr>
          <w:sz w:val="24"/>
        </w:rPr>
        <w:t>url</w:t>
      </w:r>
      <w:r>
        <w:rPr>
          <w:spacing w:val="40"/>
          <w:sz w:val="24"/>
        </w:rPr>
        <w:t xml:space="preserve"> </w:t>
      </w:r>
      <w:r>
        <w:rPr>
          <w:sz w:val="24"/>
        </w:rPr>
        <w:t>localhost/PWL_2024/public/greeting.</w:t>
      </w:r>
      <w:r>
        <w:rPr>
          <w:spacing w:val="40"/>
          <w:sz w:val="24"/>
        </w:rPr>
        <w:t xml:space="preserve"> </w:t>
      </w:r>
      <w:r>
        <w:rPr>
          <w:sz w:val="24"/>
        </w:rPr>
        <w:t>Perhatikan halaman yang muncul dan jelaskan pengamatan Anda.</w:t>
      </w:r>
    </w:p>
    <w:p w14:paraId="529636A5">
      <w:pPr>
        <w:pStyle w:val="6"/>
        <w:spacing w:before="88"/>
      </w:pPr>
    </w:p>
    <w:p w14:paraId="02D21E62">
      <w:pPr>
        <w:spacing w:before="0"/>
        <w:ind w:left="141" w:right="0" w:firstLine="0"/>
        <w:jc w:val="left"/>
        <w:rPr>
          <w:b/>
          <w:sz w:val="24"/>
        </w:rPr>
      </w:pPr>
      <w:r>
        <w:rPr>
          <w:b/>
          <w:color w:val="FF0000"/>
          <w:sz w:val="24"/>
        </w:rPr>
        <w:t>Simpan</w:t>
      </w:r>
      <w:r>
        <w:rPr>
          <w:b/>
          <w:color w:val="FF0000"/>
          <w:spacing w:val="-5"/>
          <w:sz w:val="24"/>
        </w:rPr>
        <w:t xml:space="preserve"> </w:t>
      </w:r>
      <w:r>
        <w:rPr>
          <w:b/>
          <w:color w:val="FF0000"/>
          <w:sz w:val="24"/>
        </w:rPr>
        <w:t>perubahan</w:t>
      </w:r>
      <w:r>
        <w:rPr>
          <w:b/>
          <w:color w:val="FF0000"/>
          <w:spacing w:val="-5"/>
          <w:sz w:val="24"/>
        </w:rPr>
        <w:t xml:space="preserve"> </w:t>
      </w:r>
      <w:r>
        <w:rPr>
          <w:b/>
          <w:color w:val="FF0000"/>
          <w:sz w:val="24"/>
        </w:rPr>
        <w:t>yang</w:t>
      </w:r>
      <w:r>
        <w:rPr>
          <w:b/>
          <w:color w:val="FF0000"/>
          <w:spacing w:val="-3"/>
          <w:sz w:val="24"/>
        </w:rPr>
        <w:t xml:space="preserve"> </w:t>
      </w:r>
      <w:r>
        <w:rPr>
          <w:b/>
          <w:color w:val="FF0000"/>
          <w:sz w:val="24"/>
        </w:rPr>
        <w:t>telah</w:t>
      </w:r>
      <w:r>
        <w:rPr>
          <w:b/>
          <w:color w:val="FF0000"/>
          <w:spacing w:val="-5"/>
          <w:sz w:val="24"/>
        </w:rPr>
        <w:t xml:space="preserve"> </w:t>
      </w:r>
      <w:r>
        <w:rPr>
          <w:b/>
          <w:color w:val="FF0000"/>
          <w:sz w:val="24"/>
        </w:rPr>
        <w:t>dilakukan</w:t>
      </w:r>
      <w:r>
        <w:rPr>
          <w:b/>
          <w:color w:val="FF0000"/>
          <w:spacing w:val="-5"/>
          <w:sz w:val="24"/>
        </w:rPr>
        <w:t xml:space="preserve"> </w:t>
      </w:r>
      <w:r>
        <w:rPr>
          <w:b/>
          <w:color w:val="FF0000"/>
          <w:sz w:val="24"/>
        </w:rPr>
        <w:t>pada</w:t>
      </w:r>
      <w:r>
        <w:rPr>
          <w:b/>
          <w:color w:val="FF0000"/>
          <w:spacing w:val="-2"/>
          <w:sz w:val="24"/>
        </w:rPr>
        <w:t xml:space="preserve"> </w:t>
      </w:r>
      <w:r>
        <w:rPr>
          <w:b/>
          <w:color w:val="FF0000"/>
          <w:spacing w:val="-4"/>
          <w:sz w:val="24"/>
        </w:rPr>
        <w:t>Git.</w:t>
      </w:r>
    </w:p>
    <w:p w14:paraId="4235239B">
      <w:pPr>
        <w:pStyle w:val="6"/>
        <w:rPr>
          <w:b/>
        </w:rPr>
      </w:pPr>
    </w:p>
    <w:p w14:paraId="7330D24C">
      <w:pPr>
        <w:pStyle w:val="6"/>
        <w:rPr>
          <w:b/>
        </w:rPr>
      </w:pPr>
    </w:p>
    <w:p w14:paraId="41E4229D">
      <w:pPr>
        <w:pStyle w:val="6"/>
        <w:spacing w:before="109"/>
        <w:rPr>
          <w:b/>
        </w:rPr>
      </w:pPr>
    </w:p>
    <w:p w14:paraId="54234EE4">
      <w:pPr>
        <w:pStyle w:val="2"/>
        <w:ind w:left="141" w:firstLine="0"/>
        <w:jc w:val="left"/>
      </w:pPr>
      <w:r>
        <w:t>SOAL</w:t>
      </w:r>
      <w:r>
        <w:rPr>
          <w:spacing w:val="-15"/>
        </w:rPr>
        <w:t xml:space="preserve"> </w:t>
      </w:r>
      <w:r>
        <w:rPr>
          <w:spacing w:val="-2"/>
        </w:rPr>
        <w:t>PRAKTIKUM</w:t>
      </w:r>
    </w:p>
    <w:p w14:paraId="47739448">
      <w:pPr>
        <w:pStyle w:val="9"/>
        <w:numPr>
          <w:ilvl w:val="0"/>
          <w:numId w:val="10"/>
        </w:numPr>
        <w:tabs>
          <w:tab w:val="left" w:pos="569"/>
        </w:tabs>
        <w:spacing w:before="148" w:after="0" w:line="312" w:lineRule="auto"/>
        <w:ind w:left="569" w:right="571" w:hanging="360"/>
        <w:jc w:val="left"/>
        <w:rPr>
          <w:sz w:val="24"/>
        </w:rPr>
      </w:pPr>
      <w:r>
        <w:rPr>
          <w:sz w:val="24"/>
        </w:rPr>
        <w:t>Jalankan</w:t>
      </w:r>
      <w:r>
        <w:rPr>
          <w:spacing w:val="80"/>
          <w:sz w:val="24"/>
        </w:rPr>
        <w:t xml:space="preserve"> </w:t>
      </w:r>
      <w:r>
        <w:rPr>
          <w:sz w:val="24"/>
        </w:rPr>
        <w:t>Langkah-langkah</w:t>
      </w:r>
      <w:r>
        <w:rPr>
          <w:spacing w:val="80"/>
          <w:sz w:val="24"/>
        </w:rPr>
        <w:t xml:space="preserve"> </w:t>
      </w:r>
      <w:r>
        <w:rPr>
          <w:sz w:val="24"/>
        </w:rPr>
        <w:t>Praktikum</w:t>
      </w:r>
      <w:r>
        <w:rPr>
          <w:spacing w:val="80"/>
          <w:sz w:val="24"/>
        </w:rPr>
        <w:t xml:space="preserve"> </w:t>
      </w:r>
      <w:r>
        <w:rPr>
          <w:sz w:val="24"/>
        </w:rPr>
        <w:t>pada</w:t>
      </w:r>
      <w:r>
        <w:rPr>
          <w:spacing w:val="80"/>
          <w:sz w:val="24"/>
        </w:rPr>
        <w:t xml:space="preserve"> </w:t>
      </w:r>
      <w:r>
        <w:rPr>
          <w:sz w:val="24"/>
        </w:rPr>
        <w:t>jobsheet</w:t>
      </w:r>
      <w:r>
        <w:rPr>
          <w:spacing w:val="80"/>
          <w:sz w:val="24"/>
        </w:rPr>
        <w:t xml:space="preserve"> </w:t>
      </w:r>
      <w:r>
        <w:rPr>
          <w:sz w:val="24"/>
        </w:rPr>
        <w:t>di</w:t>
      </w:r>
      <w:r>
        <w:rPr>
          <w:spacing w:val="80"/>
          <w:sz w:val="24"/>
        </w:rPr>
        <w:t xml:space="preserve"> </w:t>
      </w:r>
      <w:r>
        <w:rPr>
          <w:sz w:val="24"/>
        </w:rPr>
        <w:t>atas.</w:t>
      </w:r>
      <w:r>
        <w:rPr>
          <w:spacing w:val="80"/>
          <w:sz w:val="24"/>
        </w:rPr>
        <w:t xml:space="preserve"> </w:t>
      </w:r>
      <w:r>
        <w:rPr>
          <w:sz w:val="24"/>
        </w:rPr>
        <w:t>Lakukan</w:t>
      </w:r>
      <w:r>
        <w:rPr>
          <w:spacing w:val="80"/>
          <w:sz w:val="24"/>
        </w:rPr>
        <w:t xml:space="preserve"> </w:t>
      </w:r>
      <w:r>
        <w:rPr>
          <w:sz w:val="24"/>
        </w:rPr>
        <w:t>sinkronisasi perubahan pada project PWL_2024 ke Github.</w:t>
      </w:r>
    </w:p>
    <w:p w14:paraId="6ECB727E">
      <w:pPr>
        <w:pStyle w:val="9"/>
        <w:numPr>
          <w:ilvl w:val="0"/>
          <w:numId w:val="10"/>
        </w:numPr>
        <w:tabs>
          <w:tab w:val="left" w:pos="569"/>
        </w:tabs>
        <w:spacing w:before="3" w:after="0" w:line="309" w:lineRule="auto"/>
        <w:ind w:left="569" w:right="574" w:hanging="360"/>
        <w:jc w:val="left"/>
        <w:rPr>
          <w:sz w:val="24"/>
        </w:rPr>
      </w:pPr>
      <w:r>
        <w:rPr>
          <w:sz w:val="24"/>
        </w:rPr>
        <w:t>Buatlah project baru dengan nama POS. Project ini merupakan sebuah aplikasi Point of</w:t>
      </w:r>
      <w:r>
        <w:rPr>
          <w:spacing w:val="40"/>
          <w:sz w:val="24"/>
        </w:rPr>
        <w:t xml:space="preserve"> </w:t>
      </w:r>
      <w:r>
        <w:rPr>
          <w:sz w:val="24"/>
        </w:rPr>
        <w:t>Sales yang digunakan untuk membantu penjualan.</w:t>
      </w:r>
    </w:p>
    <w:p w14:paraId="351F6C44">
      <w:pPr>
        <w:pStyle w:val="9"/>
        <w:numPr>
          <w:ilvl w:val="0"/>
          <w:numId w:val="10"/>
        </w:numPr>
        <w:tabs>
          <w:tab w:val="left" w:pos="569"/>
        </w:tabs>
        <w:spacing w:before="4" w:after="0" w:line="240" w:lineRule="auto"/>
        <w:ind w:left="569" w:right="0" w:hanging="360"/>
        <w:jc w:val="left"/>
        <w:rPr>
          <w:sz w:val="24"/>
        </w:rPr>
      </w:pPr>
      <w:r>
        <w:rPr>
          <w:sz w:val="24"/>
        </w:rPr>
        <w:t>Buatlah</w:t>
      </w:r>
      <w:r>
        <w:rPr>
          <w:spacing w:val="-3"/>
          <w:sz w:val="24"/>
        </w:rPr>
        <w:t xml:space="preserve"> </w:t>
      </w:r>
      <w:r>
        <w:rPr>
          <w:sz w:val="24"/>
        </w:rPr>
        <w:t>beberapa</w:t>
      </w:r>
      <w:r>
        <w:rPr>
          <w:spacing w:val="-1"/>
          <w:sz w:val="24"/>
        </w:rPr>
        <w:t xml:space="preserve"> </w:t>
      </w:r>
      <w:r>
        <w:rPr>
          <w:sz w:val="24"/>
        </w:rPr>
        <w:t>route,</w:t>
      </w:r>
      <w:r>
        <w:rPr>
          <w:spacing w:val="-3"/>
          <w:sz w:val="24"/>
        </w:rPr>
        <w:t xml:space="preserve"> </w:t>
      </w:r>
      <w:r>
        <w:rPr>
          <w:sz w:val="24"/>
        </w:rPr>
        <w:t>controller,</w:t>
      </w:r>
      <w:r>
        <w:rPr>
          <w:spacing w:val="-2"/>
          <w:sz w:val="24"/>
        </w:rPr>
        <w:t xml:space="preserve"> </w:t>
      </w:r>
      <w:r>
        <w:rPr>
          <w:sz w:val="24"/>
        </w:rPr>
        <w:t>dan</w:t>
      </w:r>
      <w:r>
        <w:rPr>
          <w:spacing w:val="-2"/>
          <w:sz w:val="24"/>
        </w:rPr>
        <w:t xml:space="preserve"> </w:t>
      </w:r>
      <w:r>
        <w:rPr>
          <w:sz w:val="24"/>
        </w:rPr>
        <w:t>view</w:t>
      </w:r>
      <w:r>
        <w:rPr>
          <w:spacing w:val="-5"/>
          <w:sz w:val="24"/>
        </w:rPr>
        <w:t xml:space="preserve"> </w:t>
      </w:r>
      <w:r>
        <w:rPr>
          <w:sz w:val="24"/>
        </w:rPr>
        <w:t>sesuai</w:t>
      </w:r>
      <w:r>
        <w:rPr>
          <w:spacing w:val="1"/>
          <w:sz w:val="24"/>
        </w:rPr>
        <w:t xml:space="preserve"> </w:t>
      </w:r>
      <w:r>
        <w:rPr>
          <w:sz w:val="24"/>
        </w:rPr>
        <w:t>dengan</w:t>
      </w:r>
      <w:r>
        <w:rPr>
          <w:spacing w:val="-3"/>
          <w:sz w:val="24"/>
        </w:rPr>
        <w:t xml:space="preserve"> </w:t>
      </w:r>
      <w:r>
        <w:rPr>
          <w:sz w:val="24"/>
        </w:rPr>
        <w:t>ketentuan</w:t>
      </w:r>
      <w:r>
        <w:rPr>
          <w:spacing w:val="-2"/>
          <w:sz w:val="24"/>
        </w:rPr>
        <w:t xml:space="preserve"> </w:t>
      </w:r>
      <w:r>
        <w:rPr>
          <w:sz w:val="24"/>
        </w:rPr>
        <w:t>sebagai</w:t>
      </w:r>
      <w:r>
        <w:rPr>
          <w:spacing w:val="-1"/>
          <w:sz w:val="24"/>
        </w:rPr>
        <w:t xml:space="preserve"> </w:t>
      </w:r>
      <w:r>
        <w:rPr>
          <w:spacing w:val="-2"/>
          <w:sz w:val="24"/>
        </w:rPr>
        <w:t>berikut.</w:t>
      </w:r>
    </w:p>
    <w:p w14:paraId="43A3227F">
      <w:pPr>
        <w:pStyle w:val="6"/>
        <w:spacing w:before="4"/>
        <w:rPr>
          <w:sz w:val="7"/>
        </w:rPr>
      </w:pPr>
    </w:p>
    <w:tbl>
      <w:tblPr>
        <w:tblStyle w:val="5"/>
        <w:tblW w:w="0" w:type="auto"/>
        <w:tblInd w:w="57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16"/>
        <w:gridCol w:w="8231"/>
      </w:tblGrid>
      <w:tr w14:paraId="0012AE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1" w:hRule="atLeast"/>
        </w:trPr>
        <w:tc>
          <w:tcPr>
            <w:tcW w:w="416" w:type="dxa"/>
          </w:tcPr>
          <w:p w14:paraId="3D343FFF">
            <w:pPr>
              <w:pStyle w:val="10"/>
              <w:spacing w:before="99"/>
              <w:ind w:left="0" w:right="71"/>
              <w:jc w:val="center"/>
              <w:rPr>
                <w:sz w:val="24"/>
              </w:rPr>
            </w:pPr>
            <w:r>
              <w:rPr>
                <w:spacing w:val="-10"/>
                <w:sz w:val="24"/>
              </w:rPr>
              <w:t>1</w:t>
            </w:r>
          </w:p>
        </w:tc>
        <w:tc>
          <w:tcPr>
            <w:tcW w:w="8231" w:type="dxa"/>
          </w:tcPr>
          <w:p w14:paraId="3B887311">
            <w:pPr>
              <w:pStyle w:val="10"/>
              <w:spacing w:before="99"/>
              <w:rPr>
                <w:sz w:val="24"/>
              </w:rPr>
            </w:pPr>
            <w:r>
              <w:rPr>
                <w:sz w:val="24"/>
              </w:rPr>
              <w:t>Halaman</w:t>
            </w:r>
            <w:r>
              <w:rPr>
                <w:spacing w:val="3"/>
                <w:sz w:val="24"/>
              </w:rPr>
              <w:t xml:space="preserve"> </w:t>
            </w:r>
            <w:r>
              <w:rPr>
                <w:spacing w:val="-4"/>
                <w:sz w:val="24"/>
              </w:rPr>
              <w:t>Home</w:t>
            </w:r>
          </w:p>
          <w:p w14:paraId="56F938EA">
            <w:pPr>
              <w:pStyle w:val="10"/>
              <w:spacing w:before="1"/>
              <w:rPr>
                <w:sz w:val="24"/>
              </w:rPr>
            </w:pPr>
            <w:r>
              <w:rPr>
                <w:sz w:val="24"/>
              </w:rPr>
              <w:t>Menampilkan</w:t>
            </w:r>
            <w:r>
              <w:rPr>
                <w:spacing w:val="-2"/>
                <w:sz w:val="24"/>
              </w:rPr>
              <w:t xml:space="preserve"> </w:t>
            </w:r>
            <w:r>
              <w:rPr>
                <w:sz w:val="24"/>
              </w:rPr>
              <w:t>halaman</w:t>
            </w:r>
            <w:r>
              <w:rPr>
                <w:spacing w:val="-1"/>
                <w:sz w:val="24"/>
              </w:rPr>
              <w:t xml:space="preserve"> </w:t>
            </w:r>
            <w:r>
              <w:rPr>
                <w:sz w:val="24"/>
              </w:rPr>
              <w:t xml:space="preserve">awal </w:t>
            </w:r>
            <w:r>
              <w:rPr>
                <w:spacing w:val="-2"/>
                <w:sz w:val="24"/>
              </w:rPr>
              <w:t>website</w:t>
            </w:r>
          </w:p>
        </w:tc>
      </w:tr>
      <w:tr w14:paraId="2DED98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856" w:hRule="atLeast"/>
        </w:trPr>
        <w:tc>
          <w:tcPr>
            <w:tcW w:w="416" w:type="dxa"/>
          </w:tcPr>
          <w:p w14:paraId="0D08DABD">
            <w:pPr>
              <w:pStyle w:val="10"/>
              <w:ind w:left="0" w:right="71"/>
              <w:jc w:val="center"/>
              <w:rPr>
                <w:sz w:val="24"/>
              </w:rPr>
            </w:pPr>
            <w:r>
              <w:rPr>
                <w:spacing w:val="-10"/>
                <w:sz w:val="24"/>
              </w:rPr>
              <w:t>2</w:t>
            </w:r>
          </w:p>
        </w:tc>
        <w:tc>
          <w:tcPr>
            <w:tcW w:w="8231" w:type="dxa"/>
          </w:tcPr>
          <w:p w14:paraId="0046EC68">
            <w:pPr>
              <w:pStyle w:val="10"/>
              <w:rPr>
                <w:sz w:val="24"/>
              </w:rPr>
            </w:pPr>
            <w:r>
              <w:rPr>
                <w:sz w:val="24"/>
              </w:rPr>
              <w:t>Halaman</w:t>
            </w:r>
            <w:r>
              <w:rPr>
                <w:spacing w:val="3"/>
                <w:sz w:val="24"/>
              </w:rPr>
              <w:t xml:space="preserve"> </w:t>
            </w:r>
            <w:r>
              <w:rPr>
                <w:spacing w:val="-2"/>
                <w:sz w:val="24"/>
              </w:rPr>
              <w:t>Products</w:t>
            </w:r>
          </w:p>
          <w:p w14:paraId="6FC6F8A7">
            <w:pPr>
              <w:pStyle w:val="10"/>
              <w:spacing w:before="0"/>
              <w:rPr>
                <w:sz w:val="24"/>
              </w:rPr>
            </w:pPr>
            <w:r>
              <w:rPr>
                <w:sz w:val="24"/>
              </w:rPr>
              <w:t>Menampilkan</w:t>
            </w:r>
            <w:r>
              <w:rPr>
                <w:spacing w:val="-1"/>
                <w:sz w:val="24"/>
              </w:rPr>
              <w:t xml:space="preserve"> </w:t>
            </w:r>
            <w:r>
              <w:rPr>
                <w:sz w:val="24"/>
              </w:rPr>
              <w:t>daftar</w:t>
            </w:r>
            <w:r>
              <w:rPr>
                <w:spacing w:val="-1"/>
                <w:sz w:val="24"/>
              </w:rPr>
              <w:t xml:space="preserve"> </w:t>
            </w:r>
            <w:r>
              <w:rPr>
                <w:sz w:val="24"/>
              </w:rPr>
              <w:t xml:space="preserve">product (route </w:t>
            </w:r>
            <w:r>
              <w:rPr>
                <w:spacing w:val="-2"/>
                <w:sz w:val="24"/>
              </w:rPr>
              <w:t>prefix)</w:t>
            </w:r>
          </w:p>
          <w:p w14:paraId="7892192E">
            <w:pPr>
              <w:pStyle w:val="10"/>
              <w:spacing w:before="0"/>
              <w:rPr>
                <w:sz w:val="24"/>
              </w:rPr>
            </w:pPr>
            <w:r>
              <w:rPr>
                <w:sz w:val="24"/>
              </w:rPr>
              <w:t>/category/food-</w:t>
            </w:r>
            <w:r>
              <w:rPr>
                <w:spacing w:val="-2"/>
                <w:sz w:val="24"/>
              </w:rPr>
              <w:t>beverage</w:t>
            </w:r>
          </w:p>
          <w:p w14:paraId="24F052F6">
            <w:pPr>
              <w:pStyle w:val="10"/>
              <w:spacing w:before="0"/>
              <w:rPr>
                <w:sz w:val="24"/>
              </w:rPr>
            </w:pPr>
            <w:r>
              <w:rPr>
                <w:sz w:val="24"/>
              </w:rPr>
              <w:t>/category/beauty-</w:t>
            </w:r>
            <w:r>
              <w:rPr>
                <w:spacing w:val="-2"/>
                <w:sz w:val="24"/>
              </w:rPr>
              <w:t>health</w:t>
            </w:r>
          </w:p>
          <w:p w14:paraId="2D27641D">
            <w:pPr>
              <w:pStyle w:val="10"/>
              <w:spacing w:before="0"/>
              <w:rPr>
                <w:sz w:val="24"/>
              </w:rPr>
            </w:pPr>
            <w:r>
              <w:rPr>
                <w:sz w:val="24"/>
              </w:rPr>
              <w:t>/category/home-</w:t>
            </w:r>
            <w:r>
              <w:rPr>
                <w:spacing w:val="-4"/>
                <w:sz w:val="24"/>
              </w:rPr>
              <w:t>care</w:t>
            </w:r>
          </w:p>
          <w:p w14:paraId="1D0BD36F">
            <w:pPr>
              <w:pStyle w:val="10"/>
              <w:spacing w:before="0"/>
              <w:rPr>
                <w:sz w:val="24"/>
              </w:rPr>
            </w:pPr>
            <w:r>
              <w:rPr>
                <w:sz w:val="24"/>
              </w:rPr>
              <w:t>/category/baby-</w:t>
            </w:r>
            <w:r>
              <w:rPr>
                <w:spacing w:val="-5"/>
                <w:sz w:val="24"/>
              </w:rPr>
              <w:t>kid</w:t>
            </w:r>
          </w:p>
        </w:tc>
      </w:tr>
      <w:tr w14:paraId="42B3E3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8" w:hRule="atLeast"/>
        </w:trPr>
        <w:tc>
          <w:tcPr>
            <w:tcW w:w="416" w:type="dxa"/>
          </w:tcPr>
          <w:p w14:paraId="6E0A05EB">
            <w:pPr>
              <w:pStyle w:val="10"/>
              <w:ind w:left="0" w:right="71"/>
              <w:jc w:val="center"/>
              <w:rPr>
                <w:sz w:val="24"/>
              </w:rPr>
            </w:pPr>
            <w:r>
              <w:rPr>
                <w:spacing w:val="-10"/>
                <w:sz w:val="24"/>
              </w:rPr>
              <w:t>3</w:t>
            </w:r>
          </w:p>
        </w:tc>
        <w:tc>
          <w:tcPr>
            <w:tcW w:w="8231" w:type="dxa"/>
          </w:tcPr>
          <w:p w14:paraId="32D52F7D">
            <w:pPr>
              <w:pStyle w:val="10"/>
              <w:rPr>
                <w:sz w:val="24"/>
              </w:rPr>
            </w:pPr>
            <w:r>
              <w:rPr>
                <w:sz w:val="24"/>
              </w:rPr>
              <w:t>Halaman</w:t>
            </w:r>
            <w:r>
              <w:rPr>
                <w:spacing w:val="3"/>
                <w:sz w:val="24"/>
              </w:rPr>
              <w:t xml:space="preserve"> </w:t>
            </w:r>
            <w:r>
              <w:rPr>
                <w:spacing w:val="-4"/>
                <w:sz w:val="24"/>
              </w:rPr>
              <w:t>User</w:t>
            </w:r>
          </w:p>
          <w:p w14:paraId="00FA71CF">
            <w:pPr>
              <w:pStyle w:val="10"/>
              <w:spacing w:before="0"/>
              <w:rPr>
                <w:sz w:val="24"/>
              </w:rPr>
            </w:pPr>
            <w:r>
              <w:rPr>
                <w:sz w:val="24"/>
              </w:rPr>
              <w:t>Menampilkan</w:t>
            </w:r>
            <w:r>
              <w:rPr>
                <w:spacing w:val="-2"/>
                <w:sz w:val="24"/>
              </w:rPr>
              <w:t xml:space="preserve"> </w:t>
            </w:r>
            <w:r>
              <w:rPr>
                <w:sz w:val="24"/>
              </w:rPr>
              <w:t>profil</w:t>
            </w:r>
            <w:r>
              <w:rPr>
                <w:spacing w:val="-1"/>
                <w:sz w:val="24"/>
              </w:rPr>
              <w:t xml:space="preserve"> </w:t>
            </w:r>
            <w:r>
              <w:rPr>
                <w:sz w:val="24"/>
              </w:rPr>
              <w:t>pengguna</w:t>
            </w:r>
            <w:r>
              <w:rPr>
                <w:spacing w:val="-1"/>
                <w:sz w:val="24"/>
              </w:rPr>
              <w:t xml:space="preserve"> </w:t>
            </w:r>
            <w:r>
              <w:rPr>
                <w:sz w:val="24"/>
              </w:rPr>
              <w:t xml:space="preserve">(route </w:t>
            </w:r>
            <w:r>
              <w:rPr>
                <w:spacing w:val="-2"/>
                <w:sz w:val="24"/>
              </w:rPr>
              <w:t>param)</w:t>
            </w:r>
          </w:p>
          <w:p w14:paraId="34064ECD">
            <w:pPr>
              <w:pStyle w:val="10"/>
              <w:spacing w:before="0"/>
              <w:rPr>
                <w:sz w:val="24"/>
              </w:rPr>
            </w:pPr>
            <w:r>
              <w:rPr>
                <w:spacing w:val="-2"/>
                <w:sz w:val="24"/>
              </w:rPr>
              <w:t>/user/{id}/name/{name}</w:t>
            </w:r>
          </w:p>
        </w:tc>
      </w:tr>
    </w:tbl>
    <w:p w14:paraId="20B0A195">
      <w:pPr>
        <w:pStyle w:val="10"/>
        <w:spacing w:after="0"/>
        <w:rPr>
          <w:sz w:val="24"/>
        </w:rPr>
        <w:sectPr>
          <w:pgSz w:w="11910" w:h="16840"/>
          <w:pgMar w:top="2080" w:right="850" w:bottom="1100" w:left="1275" w:header="568" w:footer="916" w:gutter="0"/>
          <w:cols w:space="720" w:num="1"/>
        </w:sectPr>
      </w:pPr>
    </w:p>
    <w:p w14:paraId="126438F1">
      <w:pPr>
        <w:pStyle w:val="6"/>
        <w:spacing w:before="45" w:after="1"/>
        <w:rPr>
          <w:sz w:val="20"/>
        </w:rPr>
      </w:pPr>
    </w:p>
    <w:tbl>
      <w:tblPr>
        <w:tblStyle w:val="5"/>
        <w:tblW w:w="0" w:type="auto"/>
        <w:tblInd w:w="57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16"/>
        <w:gridCol w:w="8231"/>
      </w:tblGrid>
      <w:tr w14:paraId="08581B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2" w:hRule="atLeast"/>
        </w:trPr>
        <w:tc>
          <w:tcPr>
            <w:tcW w:w="416" w:type="dxa"/>
          </w:tcPr>
          <w:p w14:paraId="0E6CA544">
            <w:pPr>
              <w:pStyle w:val="10"/>
              <w:ind w:left="101"/>
              <w:rPr>
                <w:sz w:val="24"/>
              </w:rPr>
            </w:pPr>
            <w:r>
              <w:rPr>
                <w:spacing w:val="-10"/>
                <w:sz w:val="24"/>
              </w:rPr>
              <w:t>4</w:t>
            </w:r>
          </w:p>
        </w:tc>
        <w:tc>
          <w:tcPr>
            <w:tcW w:w="8231" w:type="dxa"/>
          </w:tcPr>
          <w:p w14:paraId="4E84F87F">
            <w:pPr>
              <w:pStyle w:val="10"/>
              <w:rPr>
                <w:sz w:val="24"/>
              </w:rPr>
            </w:pPr>
            <w:r>
              <w:rPr>
                <w:sz w:val="24"/>
              </w:rPr>
              <w:t>Halaman</w:t>
            </w:r>
            <w:r>
              <w:rPr>
                <w:spacing w:val="4"/>
                <w:sz w:val="24"/>
              </w:rPr>
              <w:t xml:space="preserve"> </w:t>
            </w:r>
            <w:r>
              <w:rPr>
                <w:spacing w:val="-2"/>
                <w:sz w:val="24"/>
              </w:rPr>
              <w:t>Penjualan</w:t>
            </w:r>
          </w:p>
          <w:p w14:paraId="3EE7343E">
            <w:pPr>
              <w:pStyle w:val="10"/>
              <w:spacing w:before="0"/>
              <w:rPr>
                <w:sz w:val="24"/>
              </w:rPr>
            </w:pPr>
            <w:r>
              <w:rPr>
                <w:sz w:val="24"/>
              </w:rPr>
              <w:t>Menampilkan</w:t>
            </w:r>
            <w:r>
              <w:rPr>
                <w:spacing w:val="-3"/>
                <w:sz w:val="24"/>
              </w:rPr>
              <w:t xml:space="preserve"> </w:t>
            </w:r>
            <w:r>
              <w:rPr>
                <w:sz w:val="24"/>
              </w:rPr>
              <w:t>halaman</w:t>
            </w:r>
            <w:r>
              <w:rPr>
                <w:spacing w:val="-2"/>
                <w:sz w:val="24"/>
              </w:rPr>
              <w:t xml:space="preserve"> </w:t>
            </w:r>
            <w:r>
              <w:rPr>
                <w:sz w:val="24"/>
              </w:rPr>
              <w:t>transaksi</w:t>
            </w:r>
            <w:r>
              <w:rPr>
                <w:spacing w:val="-1"/>
                <w:sz w:val="24"/>
              </w:rPr>
              <w:t xml:space="preserve"> </w:t>
            </w:r>
            <w:r>
              <w:rPr>
                <w:spacing w:val="-5"/>
                <w:sz w:val="24"/>
              </w:rPr>
              <w:t>POS</w:t>
            </w:r>
          </w:p>
        </w:tc>
      </w:tr>
    </w:tbl>
    <w:p w14:paraId="41C96EE7">
      <w:pPr>
        <w:pStyle w:val="9"/>
        <w:numPr>
          <w:ilvl w:val="0"/>
          <w:numId w:val="10"/>
        </w:numPr>
        <w:tabs>
          <w:tab w:val="left" w:pos="569"/>
        </w:tabs>
        <w:spacing w:before="0" w:after="0" w:line="240" w:lineRule="auto"/>
        <w:ind w:left="569" w:right="0" w:hanging="360"/>
        <w:jc w:val="left"/>
        <w:rPr>
          <w:sz w:val="24"/>
        </w:rPr>
      </w:pPr>
      <w:r>
        <w:rPr>
          <w:sz w:val="24"/>
        </w:rPr>
        <w:t>Route</w:t>
      </w:r>
      <w:r>
        <w:rPr>
          <w:spacing w:val="-2"/>
          <w:sz w:val="24"/>
        </w:rPr>
        <w:t xml:space="preserve"> </w:t>
      </w:r>
      <w:r>
        <w:rPr>
          <w:sz w:val="24"/>
        </w:rPr>
        <w:t>tersebut</w:t>
      </w:r>
      <w:r>
        <w:rPr>
          <w:spacing w:val="-1"/>
          <w:sz w:val="24"/>
        </w:rPr>
        <w:t xml:space="preserve"> </w:t>
      </w:r>
      <w:r>
        <w:rPr>
          <w:sz w:val="24"/>
        </w:rPr>
        <w:t>menjalankan</w:t>
      </w:r>
      <w:r>
        <w:rPr>
          <w:spacing w:val="-3"/>
          <w:sz w:val="24"/>
        </w:rPr>
        <w:t xml:space="preserve"> </w:t>
      </w:r>
      <w:r>
        <w:rPr>
          <w:sz w:val="24"/>
        </w:rPr>
        <w:t>fungsi</w:t>
      </w:r>
      <w:r>
        <w:rPr>
          <w:spacing w:val="-1"/>
          <w:sz w:val="24"/>
        </w:rPr>
        <w:t xml:space="preserve"> </w:t>
      </w:r>
      <w:r>
        <w:rPr>
          <w:sz w:val="24"/>
        </w:rPr>
        <w:t>pada</w:t>
      </w:r>
      <w:r>
        <w:rPr>
          <w:spacing w:val="-2"/>
          <w:sz w:val="24"/>
        </w:rPr>
        <w:t xml:space="preserve"> </w:t>
      </w:r>
      <w:r>
        <w:rPr>
          <w:sz w:val="24"/>
        </w:rPr>
        <w:t>Controller</w:t>
      </w:r>
      <w:r>
        <w:rPr>
          <w:spacing w:val="-2"/>
          <w:sz w:val="24"/>
        </w:rPr>
        <w:t xml:space="preserve"> </w:t>
      </w:r>
      <w:r>
        <w:rPr>
          <w:sz w:val="24"/>
        </w:rPr>
        <w:t>yang</w:t>
      </w:r>
      <w:r>
        <w:rPr>
          <w:spacing w:val="-2"/>
          <w:sz w:val="24"/>
        </w:rPr>
        <w:t xml:space="preserve"> </w:t>
      </w:r>
      <w:r>
        <w:rPr>
          <w:sz w:val="24"/>
        </w:rPr>
        <w:t>berbeda</w:t>
      </w:r>
      <w:r>
        <w:rPr>
          <w:spacing w:val="-2"/>
          <w:sz w:val="24"/>
        </w:rPr>
        <w:t xml:space="preserve"> </w:t>
      </w:r>
      <w:r>
        <w:rPr>
          <w:sz w:val="24"/>
        </w:rPr>
        <w:t>di</w:t>
      </w:r>
      <w:r>
        <w:rPr>
          <w:spacing w:val="-1"/>
          <w:sz w:val="24"/>
        </w:rPr>
        <w:t xml:space="preserve"> </w:t>
      </w:r>
      <w:r>
        <w:rPr>
          <w:sz w:val="24"/>
        </w:rPr>
        <w:t>setiap</w:t>
      </w:r>
      <w:r>
        <w:rPr>
          <w:spacing w:val="-2"/>
          <w:sz w:val="24"/>
        </w:rPr>
        <w:t xml:space="preserve"> halaman.</w:t>
      </w:r>
    </w:p>
    <w:p w14:paraId="005AD3C9">
      <w:pPr>
        <w:pStyle w:val="9"/>
        <w:numPr>
          <w:ilvl w:val="0"/>
          <w:numId w:val="10"/>
        </w:numPr>
        <w:tabs>
          <w:tab w:val="left" w:pos="569"/>
        </w:tabs>
        <w:spacing w:before="84" w:after="0" w:line="240" w:lineRule="auto"/>
        <w:ind w:left="569" w:right="0" w:hanging="360"/>
        <w:jc w:val="left"/>
        <w:rPr>
          <w:sz w:val="24"/>
        </w:rPr>
      </w:pPr>
      <w:r>
        <w:rPr>
          <w:sz w:val="24"/>
        </w:rPr>
        <w:t>Fungsi</w:t>
      </w:r>
      <w:r>
        <w:rPr>
          <w:spacing w:val="-1"/>
          <w:sz w:val="24"/>
        </w:rPr>
        <w:t xml:space="preserve"> </w:t>
      </w:r>
      <w:r>
        <w:rPr>
          <w:sz w:val="24"/>
        </w:rPr>
        <w:t>pada</w:t>
      </w:r>
      <w:r>
        <w:rPr>
          <w:spacing w:val="-1"/>
          <w:sz w:val="24"/>
        </w:rPr>
        <w:t xml:space="preserve"> </w:t>
      </w:r>
      <w:r>
        <w:rPr>
          <w:sz w:val="24"/>
        </w:rPr>
        <w:t>Controller</w:t>
      </w:r>
      <w:r>
        <w:rPr>
          <w:spacing w:val="-2"/>
          <w:sz w:val="24"/>
        </w:rPr>
        <w:t xml:space="preserve"> </w:t>
      </w:r>
      <w:r>
        <w:rPr>
          <w:sz w:val="24"/>
        </w:rPr>
        <w:t>akan</w:t>
      </w:r>
      <w:r>
        <w:rPr>
          <w:spacing w:val="-3"/>
          <w:sz w:val="24"/>
        </w:rPr>
        <w:t xml:space="preserve"> </w:t>
      </w:r>
      <w:r>
        <w:rPr>
          <w:sz w:val="24"/>
        </w:rPr>
        <w:t>memanggil</w:t>
      </w:r>
      <w:r>
        <w:rPr>
          <w:spacing w:val="-1"/>
          <w:sz w:val="24"/>
        </w:rPr>
        <w:t xml:space="preserve"> </w:t>
      </w:r>
      <w:r>
        <w:rPr>
          <w:sz w:val="24"/>
        </w:rPr>
        <w:t>view</w:t>
      </w:r>
      <w:r>
        <w:rPr>
          <w:spacing w:val="-4"/>
          <w:sz w:val="24"/>
        </w:rPr>
        <w:t xml:space="preserve"> </w:t>
      </w:r>
      <w:r>
        <w:rPr>
          <w:sz w:val="24"/>
        </w:rPr>
        <w:t>sesuai halaman</w:t>
      </w:r>
      <w:r>
        <w:rPr>
          <w:spacing w:val="-2"/>
          <w:sz w:val="24"/>
        </w:rPr>
        <w:t xml:space="preserve"> </w:t>
      </w:r>
      <w:r>
        <w:rPr>
          <w:sz w:val="24"/>
        </w:rPr>
        <w:t>yang</w:t>
      </w:r>
      <w:r>
        <w:rPr>
          <w:spacing w:val="-2"/>
          <w:sz w:val="24"/>
        </w:rPr>
        <w:t xml:space="preserve"> </w:t>
      </w:r>
      <w:r>
        <w:rPr>
          <w:sz w:val="24"/>
        </w:rPr>
        <w:t>akan</w:t>
      </w:r>
      <w:r>
        <w:rPr>
          <w:spacing w:val="-1"/>
          <w:sz w:val="24"/>
        </w:rPr>
        <w:t xml:space="preserve"> </w:t>
      </w:r>
      <w:r>
        <w:rPr>
          <w:spacing w:val="-2"/>
          <w:sz w:val="24"/>
        </w:rPr>
        <w:t>ditampilkan.</w:t>
      </w:r>
    </w:p>
    <w:p w14:paraId="139B6835">
      <w:pPr>
        <w:pStyle w:val="9"/>
        <w:numPr>
          <w:ilvl w:val="0"/>
          <w:numId w:val="10"/>
        </w:numPr>
        <w:tabs>
          <w:tab w:val="left" w:pos="569"/>
        </w:tabs>
        <w:spacing w:before="80" w:after="0" w:line="312" w:lineRule="auto"/>
        <w:ind w:left="569" w:right="578" w:hanging="360"/>
        <w:jc w:val="left"/>
        <w:rPr>
          <w:sz w:val="24"/>
        </w:rPr>
      </w:pPr>
      <w:r>
        <w:rPr>
          <w:sz w:val="24"/>
        </w:rPr>
        <w:t>Simpan</w:t>
      </w:r>
      <w:r>
        <w:rPr>
          <w:spacing w:val="76"/>
          <w:sz w:val="24"/>
        </w:rPr>
        <w:t xml:space="preserve"> </w:t>
      </w:r>
      <w:r>
        <w:rPr>
          <w:sz w:val="24"/>
        </w:rPr>
        <w:t>setiap</w:t>
      </w:r>
      <w:r>
        <w:rPr>
          <w:spacing w:val="76"/>
          <w:sz w:val="24"/>
        </w:rPr>
        <w:t xml:space="preserve"> </w:t>
      </w:r>
      <w:r>
        <w:rPr>
          <w:sz w:val="24"/>
        </w:rPr>
        <w:t>perubahan</w:t>
      </w:r>
      <w:r>
        <w:rPr>
          <w:spacing w:val="76"/>
          <w:sz w:val="24"/>
        </w:rPr>
        <w:t xml:space="preserve"> </w:t>
      </w:r>
      <w:r>
        <w:rPr>
          <w:sz w:val="24"/>
        </w:rPr>
        <w:t>yang</w:t>
      </w:r>
      <w:r>
        <w:rPr>
          <w:spacing w:val="76"/>
          <w:sz w:val="24"/>
        </w:rPr>
        <w:t xml:space="preserve"> </w:t>
      </w:r>
      <w:r>
        <w:rPr>
          <w:sz w:val="24"/>
        </w:rPr>
        <w:t>dilakukan</w:t>
      </w:r>
      <w:r>
        <w:rPr>
          <w:spacing w:val="76"/>
          <w:sz w:val="24"/>
        </w:rPr>
        <w:t xml:space="preserve"> </w:t>
      </w:r>
      <w:r>
        <w:rPr>
          <w:sz w:val="24"/>
        </w:rPr>
        <w:t>pada</w:t>
      </w:r>
      <w:r>
        <w:rPr>
          <w:spacing w:val="77"/>
          <w:sz w:val="24"/>
        </w:rPr>
        <w:t xml:space="preserve"> </w:t>
      </w:r>
      <w:r>
        <w:rPr>
          <w:sz w:val="24"/>
        </w:rPr>
        <w:t>project</w:t>
      </w:r>
      <w:r>
        <w:rPr>
          <w:spacing w:val="77"/>
          <w:sz w:val="24"/>
        </w:rPr>
        <w:t xml:space="preserve"> </w:t>
      </w:r>
      <w:r>
        <w:rPr>
          <w:sz w:val="24"/>
        </w:rPr>
        <w:t>POS</w:t>
      </w:r>
      <w:r>
        <w:rPr>
          <w:spacing w:val="75"/>
          <w:sz w:val="24"/>
        </w:rPr>
        <w:t xml:space="preserve"> </w:t>
      </w:r>
      <w:r>
        <w:rPr>
          <w:sz w:val="24"/>
        </w:rPr>
        <w:t>pada</w:t>
      </w:r>
      <w:r>
        <w:rPr>
          <w:spacing w:val="77"/>
          <w:sz w:val="24"/>
        </w:rPr>
        <w:t xml:space="preserve"> </w:t>
      </w:r>
      <w:r>
        <w:rPr>
          <w:sz w:val="24"/>
        </w:rPr>
        <w:t>Git,</w:t>
      </w:r>
      <w:r>
        <w:rPr>
          <w:spacing w:val="76"/>
          <w:sz w:val="24"/>
        </w:rPr>
        <w:t xml:space="preserve"> </w:t>
      </w:r>
      <w:r>
        <w:rPr>
          <w:sz w:val="24"/>
        </w:rPr>
        <w:t>sinkronisasi perubahan ke Github.</w:t>
      </w:r>
    </w:p>
    <w:p w14:paraId="72560A6F">
      <w:pPr>
        <w:pStyle w:val="6"/>
        <w:spacing w:before="83"/>
      </w:pPr>
    </w:p>
    <w:p w14:paraId="55F675CF">
      <w:pPr>
        <w:spacing w:before="0"/>
        <w:ind w:left="0" w:right="419" w:firstLine="0"/>
        <w:jc w:val="center"/>
        <w:rPr>
          <w:i/>
          <w:sz w:val="24"/>
        </w:rPr>
      </w:pPr>
      <w:r>
        <w:rPr>
          <w:i/>
          <w:sz w:val="24"/>
        </w:rPr>
        <w:t>***</w:t>
      </w:r>
      <w:r>
        <w:rPr>
          <w:i/>
          <w:spacing w:val="-1"/>
          <w:sz w:val="24"/>
        </w:rPr>
        <w:t xml:space="preserve"> </w:t>
      </w:r>
      <w:r>
        <w:rPr>
          <w:i/>
          <w:sz w:val="24"/>
        </w:rPr>
        <w:t>Sekian,</w:t>
      </w:r>
      <w:r>
        <w:rPr>
          <w:i/>
          <w:spacing w:val="-1"/>
          <w:sz w:val="24"/>
        </w:rPr>
        <w:t xml:space="preserve"> </w:t>
      </w:r>
      <w:r>
        <w:rPr>
          <w:i/>
          <w:sz w:val="24"/>
        </w:rPr>
        <w:t>dan selamat belajar</w:t>
      </w:r>
      <w:r>
        <w:rPr>
          <w:i/>
          <w:spacing w:val="2"/>
          <w:sz w:val="24"/>
        </w:rPr>
        <w:t xml:space="preserve"> </w:t>
      </w:r>
      <w:r>
        <w:rPr>
          <w:i/>
          <w:spacing w:val="-5"/>
          <w:sz w:val="24"/>
        </w:rPr>
        <w:t>***</w:t>
      </w:r>
    </w:p>
    <w:sectPr>
      <w:pgSz w:w="11910" w:h="16840"/>
      <w:pgMar w:top="2080" w:right="850" w:bottom="1100" w:left="1275" w:header="568" w:footer="91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Consolas">
    <w:panose1 w:val="020B0609020204030204"/>
    <w:charset w:val="01"/>
    <w:family w:val="modern"/>
    <w:pitch w:val="default"/>
    <w:sig w:usb0="E00006FF" w:usb1="0000FCFF" w:usb2="00000001" w:usb3="00000000" w:csb0="6000019F" w:csb1="DFD70000"/>
  </w:font>
  <w:font w:name="Courier New">
    <w:panose1 w:val="02070309020205020404"/>
    <w:charset w:val="01"/>
    <w:family w:val="modern"/>
    <w:pitch w:val="default"/>
    <w:sig w:usb0="E0002EFF" w:usb1="C0007843" w:usb2="00000009" w:usb3="00000000" w:csb0="400001FF" w:csb1="FFFF0000"/>
  </w:font>
  <w:font w:name="Roboto">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00CFE1">
    <w:pPr>
      <w:pStyle w:val="6"/>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881380</wp:posOffset>
              </wp:positionH>
              <wp:positionV relativeFrom="page">
                <wp:posOffset>9930765</wp:posOffset>
              </wp:positionV>
              <wp:extent cx="5798185" cy="7620"/>
              <wp:effectExtent l="0" t="0" r="0" b="0"/>
              <wp:wrapNone/>
              <wp:docPr id="4" name="Graphic 4"/>
              <wp:cNvGraphicFramePr/>
              <a:graphic xmlns:a="http://schemas.openxmlformats.org/drawingml/2006/main">
                <a:graphicData uri="http://schemas.microsoft.com/office/word/2010/wordprocessingShape">
                  <wps:wsp>
                    <wps:cNvSpPr/>
                    <wps:spPr>
                      <a:xfrm>
                        <a:off x="0" y="0"/>
                        <a:ext cx="5798185" cy="7620"/>
                      </a:xfrm>
                      <a:custGeom>
                        <a:avLst/>
                        <a:gdLst/>
                        <a:ahLst/>
                        <a:cxnLst/>
                        <a:rect l="l" t="t" r="r" b="b"/>
                        <a:pathLst>
                          <a:path w="5798185" h="7620">
                            <a:moveTo>
                              <a:pt x="5798185" y="0"/>
                            </a:moveTo>
                            <a:lnTo>
                              <a:pt x="0" y="0"/>
                            </a:lnTo>
                            <a:lnTo>
                              <a:pt x="0" y="7619"/>
                            </a:lnTo>
                            <a:lnTo>
                              <a:pt x="5798185" y="7619"/>
                            </a:lnTo>
                            <a:lnTo>
                              <a:pt x="5798185"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69.4pt;margin-top:781.95pt;height:0.6pt;width:456.55pt;mso-position-horizontal-relative:page;mso-position-vertical-relative:page;z-index:-251654144;mso-width-relative:page;mso-height-relative:page;" fillcolor="#000000" filled="t" stroked="f" coordsize="5798185,7620" o:gfxdata="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qXwnE&#10;3AAAAA4BAAAPAAAAAAAAAAEAIAAAACIAAABkcnMvZG93bnJldi54bWxQSwECFAAUAAAACACHTuJA&#10;uGqH9B0CAADcBAAADgAAAAAAAAABACAAAAArAQAAZHJzL2Uyb0RvYy54bWxQSwUGAAAAAAYABgBZ&#10;AQAAugUAAAAA&#10;" path="m5798185,0l0,0,0,7619,5798185,7619,5798185,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ge">
                <wp:posOffset>10008870</wp:posOffset>
              </wp:positionV>
              <wp:extent cx="1778635" cy="179070"/>
              <wp:effectExtent l="0" t="0" r="0" b="0"/>
              <wp:wrapNone/>
              <wp:docPr id="5" name="Textbox 5"/>
              <wp:cNvGraphicFramePr/>
              <a:graphic xmlns:a="http://schemas.openxmlformats.org/drawingml/2006/main">
                <a:graphicData uri="http://schemas.microsoft.com/office/word/2010/wordprocessingShape">
                  <wps:wsp>
                    <wps:cNvSpPr txBox="1"/>
                    <wps:spPr>
                      <a:xfrm>
                        <a:off x="0" y="0"/>
                        <a:ext cx="1778635" cy="179070"/>
                      </a:xfrm>
                      <a:prstGeom prst="rect">
                        <a:avLst/>
                      </a:prstGeom>
                    </wps:spPr>
                    <wps:txbx>
                      <w:txbxContent>
                        <w:p w14:paraId="682CBAA1">
                          <w:pPr>
                            <w:spacing w:before="14"/>
                            <w:ind w:left="20" w:right="0" w:firstLine="0"/>
                            <w:jc w:val="left"/>
                            <w:rPr>
                              <w:rFonts w:ascii="Cambria" w:hAnsi="Cambria"/>
                              <w:sz w:val="20"/>
                            </w:rPr>
                          </w:pPr>
                          <w:r>
                            <w:rPr>
                              <w:rFonts w:ascii="Cambria" w:hAnsi="Cambria"/>
                              <w:sz w:val="20"/>
                            </w:rPr>
                            <w:t>Jobsheet</w:t>
                          </w:r>
                          <w:r>
                            <w:rPr>
                              <w:rFonts w:ascii="Cambria" w:hAnsi="Cambria"/>
                              <w:spacing w:val="8"/>
                              <w:sz w:val="20"/>
                            </w:rPr>
                            <w:t xml:space="preserve"> </w:t>
                          </w:r>
                          <w:r>
                            <w:rPr>
                              <w:rFonts w:ascii="Cambria" w:hAnsi="Cambria"/>
                              <w:sz w:val="20"/>
                            </w:rPr>
                            <w:t>02</w:t>
                          </w:r>
                          <w:r>
                            <w:rPr>
                              <w:rFonts w:ascii="Cambria" w:hAnsi="Cambria"/>
                              <w:spacing w:val="64"/>
                              <w:sz w:val="20"/>
                            </w:rPr>
                            <w:t xml:space="preserve"> </w:t>
                          </w:r>
                          <w:r>
                            <w:rPr>
                              <w:rFonts w:ascii="Cambria" w:hAnsi="Cambria"/>
                              <w:sz w:val="20"/>
                            </w:rPr>
                            <w:t>–</w:t>
                          </w:r>
                          <w:r>
                            <w:rPr>
                              <w:rFonts w:ascii="Cambria" w:hAnsi="Cambria"/>
                              <w:spacing w:val="32"/>
                              <w:sz w:val="20"/>
                            </w:rPr>
                            <w:t xml:space="preserve">  </w:t>
                          </w:r>
                          <w:r>
                            <w:rPr>
                              <w:rFonts w:ascii="Cambria" w:hAnsi="Cambria"/>
                              <w:sz w:val="20"/>
                            </w:rPr>
                            <w:t>PWL</w:t>
                          </w:r>
                          <w:r>
                            <w:rPr>
                              <w:rFonts w:ascii="Cambria" w:hAnsi="Cambria"/>
                              <w:spacing w:val="9"/>
                              <w:sz w:val="20"/>
                            </w:rPr>
                            <w:t xml:space="preserve"> </w:t>
                          </w:r>
                          <w:r>
                            <w:rPr>
                              <w:rFonts w:ascii="Cambria" w:hAnsi="Cambria"/>
                              <w:spacing w:val="-6"/>
                              <w:sz w:val="20"/>
                            </w:rPr>
                            <w:t>2023/2024</w:t>
                          </w:r>
                        </w:p>
                      </w:txbxContent>
                    </wps:txbx>
                    <wps:bodyPr wrap="square" lIns="0" tIns="0" rIns="0" bIns="0" rtlCol="0">
                      <a:noAutofit/>
                    </wps:bodyPr>
                  </wps:wsp>
                </a:graphicData>
              </a:graphic>
            </wp:anchor>
          </w:drawing>
        </mc:Choice>
        <mc:Fallback>
          <w:pict>
            <v:shape id="Textbox 5" o:spid="_x0000_s1026" o:spt="202" type="#_x0000_t202" style="position:absolute;left:0pt;margin-left:72pt;margin-top:788.1pt;height:14.1pt;width:140.05pt;mso-position-horizontal-relative:page;mso-position-vertical-relative:page;z-index:-251654144;mso-width-relative:page;mso-height-relative:page;" filled="f" stroked="f" coordsize="21600,21600" o:gfxdata="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zGGtr2gAAAA0BAAAPAAAAAAAAAAEAIAAAACIAAABkcnMvZG93bnJldi54bWxQSwECFAAUAAAA&#10;CACHTuJAcH79bLMBAAB0AwAADgAAAAAAAAABACAAAAApAQAAZHJzL2Uyb0RvYy54bWxQSwUGAAAA&#10;AAYABgBZAQAATgUAAAAA&#10;">
              <v:fill on="f" focussize="0,0"/>
              <v:stroke on="f"/>
              <v:imagedata o:title=""/>
              <o:lock v:ext="edit" aspectratio="f"/>
              <v:textbox inset="0mm,0mm,0mm,0mm">
                <w:txbxContent>
                  <w:p w14:paraId="682CBAA1">
                    <w:pPr>
                      <w:spacing w:before="14"/>
                      <w:ind w:left="20" w:right="0" w:firstLine="0"/>
                      <w:jc w:val="left"/>
                      <w:rPr>
                        <w:rFonts w:ascii="Cambria" w:hAnsi="Cambria"/>
                        <w:sz w:val="20"/>
                      </w:rPr>
                    </w:pPr>
                    <w:r>
                      <w:rPr>
                        <w:rFonts w:ascii="Cambria" w:hAnsi="Cambria"/>
                        <w:sz w:val="20"/>
                      </w:rPr>
                      <w:t>Jobsheet</w:t>
                    </w:r>
                    <w:r>
                      <w:rPr>
                        <w:rFonts w:ascii="Cambria" w:hAnsi="Cambria"/>
                        <w:spacing w:val="8"/>
                        <w:sz w:val="20"/>
                      </w:rPr>
                      <w:t xml:space="preserve"> </w:t>
                    </w:r>
                    <w:r>
                      <w:rPr>
                        <w:rFonts w:ascii="Cambria" w:hAnsi="Cambria"/>
                        <w:sz w:val="20"/>
                      </w:rPr>
                      <w:t>02</w:t>
                    </w:r>
                    <w:r>
                      <w:rPr>
                        <w:rFonts w:ascii="Cambria" w:hAnsi="Cambria"/>
                        <w:spacing w:val="64"/>
                        <w:sz w:val="20"/>
                      </w:rPr>
                      <w:t xml:space="preserve"> </w:t>
                    </w:r>
                    <w:r>
                      <w:rPr>
                        <w:rFonts w:ascii="Cambria" w:hAnsi="Cambria"/>
                        <w:sz w:val="20"/>
                      </w:rPr>
                      <w:t>–</w:t>
                    </w:r>
                    <w:r>
                      <w:rPr>
                        <w:rFonts w:ascii="Cambria" w:hAnsi="Cambria"/>
                        <w:spacing w:val="32"/>
                        <w:sz w:val="20"/>
                      </w:rPr>
                      <w:t xml:space="preserve">  </w:t>
                    </w:r>
                    <w:r>
                      <w:rPr>
                        <w:rFonts w:ascii="Cambria" w:hAnsi="Cambria"/>
                        <w:sz w:val="20"/>
                      </w:rPr>
                      <w:t>PWL</w:t>
                    </w:r>
                    <w:r>
                      <w:rPr>
                        <w:rFonts w:ascii="Cambria" w:hAnsi="Cambria"/>
                        <w:spacing w:val="9"/>
                        <w:sz w:val="20"/>
                      </w:rPr>
                      <w:t xml:space="preserve"> </w:t>
                    </w:r>
                    <w:r>
                      <w:rPr>
                        <w:rFonts w:ascii="Cambria" w:hAnsi="Cambria"/>
                        <w:spacing w:val="-6"/>
                        <w:sz w:val="20"/>
                      </w:rPr>
                      <w:t>2023/2024</w:t>
                    </w:r>
                  </w:p>
                </w:txbxContent>
              </v:textbox>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5986145</wp:posOffset>
              </wp:positionH>
              <wp:positionV relativeFrom="page">
                <wp:posOffset>10008870</wp:posOffset>
              </wp:positionV>
              <wp:extent cx="690880" cy="179070"/>
              <wp:effectExtent l="0" t="0" r="0" b="0"/>
              <wp:wrapNone/>
              <wp:docPr id="6" name="Textbox 6"/>
              <wp:cNvGraphicFramePr/>
              <a:graphic xmlns:a="http://schemas.openxmlformats.org/drawingml/2006/main">
                <a:graphicData uri="http://schemas.microsoft.com/office/word/2010/wordprocessingShape">
                  <wps:wsp>
                    <wps:cNvSpPr txBox="1"/>
                    <wps:spPr>
                      <a:xfrm>
                        <a:off x="0" y="0"/>
                        <a:ext cx="690880" cy="179070"/>
                      </a:xfrm>
                      <a:prstGeom prst="rect">
                        <a:avLst/>
                      </a:prstGeom>
                    </wps:spPr>
                    <wps:txbx>
                      <w:txbxContent>
                        <w:p w14:paraId="1A123A88">
                          <w:pPr>
                            <w:spacing w:before="14"/>
                            <w:ind w:left="20" w:right="0" w:firstLine="0"/>
                            <w:jc w:val="left"/>
                            <w:rPr>
                              <w:b/>
                              <w:sz w:val="20"/>
                            </w:rPr>
                          </w:pPr>
                          <w:r>
                            <w:rPr>
                              <w:rFonts w:ascii="Cambria"/>
                              <w:w w:val="110"/>
                              <w:sz w:val="20"/>
                            </w:rPr>
                            <w:t>Hal.</w:t>
                          </w:r>
                          <w:r>
                            <w:rPr>
                              <w:rFonts w:ascii="Cambria"/>
                              <w:spacing w:val="3"/>
                              <w:w w:val="110"/>
                              <w:sz w:val="20"/>
                            </w:rPr>
                            <w:t xml:space="preserve"> </w:t>
                          </w:r>
                          <w:r>
                            <w:rPr>
                              <w:b/>
                              <w:w w:val="110"/>
                              <w:sz w:val="20"/>
                            </w:rPr>
                            <w:fldChar w:fldCharType="begin"/>
                          </w:r>
                          <w:r>
                            <w:rPr>
                              <w:b/>
                              <w:w w:val="110"/>
                              <w:sz w:val="20"/>
                            </w:rPr>
                            <w:instrText xml:space="preserve"> PAGE </w:instrText>
                          </w:r>
                          <w:r>
                            <w:rPr>
                              <w:b/>
                              <w:w w:val="110"/>
                              <w:sz w:val="20"/>
                            </w:rPr>
                            <w:fldChar w:fldCharType="separate"/>
                          </w:r>
                          <w:r>
                            <w:rPr>
                              <w:b/>
                              <w:w w:val="110"/>
                              <w:sz w:val="20"/>
                            </w:rPr>
                            <w:t>10</w:t>
                          </w:r>
                          <w:r>
                            <w:rPr>
                              <w:b/>
                              <w:w w:val="110"/>
                              <w:sz w:val="20"/>
                            </w:rPr>
                            <w:fldChar w:fldCharType="end"/>
                          </w:r>
                          <w:r>
                            <w:rPr>
                              <w:b/>
                              <w:spacing w:val="-1"/>
                              <w:w w:val="110"/>
                              <w:sz w:val="20"/>
                            </w:rPr>
                            <w:t xml:space="preserve"> </w:t>
                          </w:r>
                          <w:r>
                            <w:rPr>
                              <w:rFonts w:ascii="Cambria"/>
                              <w:w w:val="110"/>
                              <w:sz w:val="20"/>
                            </w:rPr>
                            <w:t>/</w:t>
                          </w:r>
                          <w:r>
                            <w:rPr>
                              <w:rFonts w:ascii="Cambria"/>
                              <w:spacing w:val="-1"/>
                              <w:w w:val="110"/>
                              <w:sz w:val="20"/>
                            </w:rPr>
                            <w:t xml:space="preserve"> </w:t>
                          </w:r>
                          <w:r>
                            <w:rPr>
                              <w:b/>
                              <w:spacing w:val="-5"/>
                              <w:w w:val="110"/>
                              <w:sz w:val="20"/>
                            </w:rPr>
                            <w:fldChar w:fldCharType="begin"/>
                          </w:r>
                          <w:r>
                            <w:rPr>
                              <w:b/>
                              <w:spacing w:val="-5"/>
                              <w:w w:val="110"/>
                              <w:sz w:val="20"/>
                            </w:rPr>
                            <w:instrText xml:space="preserve"> NUMPAGES </w:instrText>
                          </w:r>
                          <w:r>
                            <w:rPr>
                              <w:b/>
                              <w:spacing w:val="-5"/>
                              <w:w w:val="110"/>
                              <w:sz w:val="20"/>
                            </w:rPr>
                            <w:fldChar w:fldCharType="separate"/>
                          </w:r>
                          <w:r>
                            <w:rPr>
                              <w:b/>
                              <w:spacing w:val="-5"/>
                              <w:w w:val="110"/>
                              <w:sz w:val="20"/>
                            </w:rPr>
                            <w:t>16</w:t>
                          </w:r>
                          <w:r>
                            <w:rPr>
                              <w:b/>
                              <w:spacing w:val="-5"/>
                              <w:w w:val="110"/>
                              <w:sz w:val="20"/>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471.35pt;margin-top:788.1pt;height:14.1pt;width:54.4pt;mso-position-horizontal-relative:page;mso-position-vertical-relative:page;z-index:-251653120;mso-width-relative:page;mso-height-relative:page;" filled="f" stroked="f" coordsize="21600,21600" o:gfxdata="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FZ6m53AAAAA4BAAAPAAAAAAAAAAEAIAAAACIAAABkcnMvZG93bnJldi54bWxQSwECFAAUAAAA&#10;CACHTuJAxc9oXLEBAABzAwAADgAAAAAAAAABACAAAAArAQAAZHJzL2Uyb0RvYy54bWxQSwUGAAAA&#10;AAYABgBZAQAATgUAAAAA&#10;">
              <v:fill on="f" focussize="0,0"/>
              <v:stroke on="f"/>
              <v:imagedata o:title=""/>
              <o:lock v:ext="edit" aspectratio="f"/>
              <v:textbox inset="0mm,0mm,0mm,0mm">
                <w:txbxContent>
                  <w:p w14:paraId="1A123A88">
                    <w:pPr>
                      <w:spacing w:before="14"/>
                      <w:ind w:left="20" w:right="0" w:firstLine="0"/>
                      <w:jc w:val="left"/>
                      <w:rPr>
                        <w:b/>
                        <w:sz w:val="20"/>
                      </w:rPr>
                    </w:pPr>
                    <w:r>
                      <w:rPr>
                        <w:rFonts w:ascii="Cambria"/>
                        <w:w w:val="110"/>
                        <w:sz w:val="20"/>
                      </w:rPr>
                      <w:t>Hal.</w:t>
                    </w:r>
                    <w:r>
                      <w:rPr>
                        <w:rFonts w:ascii="Cambria"/>
                        <w:spacing w:val="3"/>
                        <w:w w:val="110"/>
                        <w:sz w:val="20"/>
                      </w:rPr>
                      <w:t xml:space="preserve"> </w:t>
                    </w:r>
                    <w:r>
                      <w:rPr>
                        <w:b/>
                        <w:w w:val="110"/>
                        <w:sz w:val="20"/>
                      </w:rPr>
                      <w:fldChar w:fldCharType="begin"/>
                    </w:r>
                    <w:r>
                      <w:rPr>
                        <w:b/>
                        <w:w w:val="110"/>
                        <w:sz w:val="20"/>
                      </w:rPr>
                      <w:instrText xml:space="preserve"> PAGE </w:instrText>
                    </w:r>
                    <w:r>
                      <w:rPr>
                        <w:b/>
                        <w:w w:val="110"/>
                        <w:sz w:val="20"/>
                      </w:rPr>
                      <w:fldChar w:fldCharType="separate"/>
                    </w:r>
                    <w:r>
                      <w:rPr>
                        <w:b/>
                        <w:w w:val="110"/>
                        <w:sz w:val="20"/>
                      </w:rPr>
                      <w:t>10</w:t>
                    </w:r>
                    <w:r>
                      <w:rPr>
                        <w:b/>
                        <w:w w:val="110"/>
                        <w:sz w:val="20"/>
                      </w:rPr>
                      <w:fldChar w:fldCharType="end"/>
                    </w:r>
                    <w:r>
                      <w:rPr>
                        <w:b/>
                        <w:spacing w:val="-1"/>
                        <w:w w:val="110"/>
                        <w:sz w:val="20"/>
                      </w:rPr>
                      <w:t xml:space="preserve"> </w:t>
                    </w:r>
                    <w:r>
                      <w:rPr>
                        <w:rFonts w:ascii="Cambria"/>
                        <w:w w:val="110"/>
                        <w:sz w:val="20"/>
                      </w:rPr>
                      <w:t>/</w:t>
                    </w:r>
                    <w:r>
                      <w:rPr>
                        <w:rFonts w:ascii="Cambria"/>
                        <w:spacing w:val="-1"/>
                        <w:w w:val="110"/>
                        <w:sz w:val="20"/>
                      </w:rPr>
                      <w:t xml:space="preserve"> </w:t>
                    </w:r>
                    <w:r>
                      <w:rPr>
                        <w:b/>
                        <w:spacing w:val="-5"/>
                        <w:w w:val="110"/>
                        <w:sz w:val="20"/>
                      </w:rPr>
                      <w:fldChar w:fldCharType="begin"/>
                    </w:r>
                    <w:r>
                      <w:rPr>
                        <w:b/>
                        <w:spacing w:val="-5"/>
                        <w:w w:val="110"/>
                        <w:sz w:val="20"/>
                      </w:rPr>
                      <w:instrText xml:space="preserve"> NUMPAGES </w:instrText>
                    </w:r>
                    <w:r>
                      <w:rPr>
                        <w:b/>
                        <w:spacing w:val="-5"/>
                        <w:w w:val="110"/>
                        <w:sz w:val="20"/>
                      </w:rPr>
                      <w:fldChar w:fldCharType="separate"/>
                    </w:r>
                    <w:r>
                      <w:rPr>
                        <w:b/>
                        <w:spacing w:val="-5"/>
                        <w:w w:val="110"/>
                        <w:sz w:val="20"/>
                      </w:rPr>
                      <w:t>16</w:t>
                    </w:r>
                    <w:r>
                      <w:rPr>
                        <w:b/>
                        <w:spacing w:val="-5"/>
                        <w:w w:val="110"/>
                        <w:sz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7761E">
    <w:pPr>
      <w:pStyle w:val="6"/>
      <w:spacing w:line="14" w:lineRule="auto"/>
      <w:rPr>
        <w:sz w:val="20"/>
      </w:rPr>
    </w:pPr>
    <w:r>
      <w:rPr>
        <w:sz w:val="20"/>
      </w:rPr>
      <w:drawing>
        <wp:anchor distT="0" distB="0" distL="0" distR="0" simplePos="0" relativeHeight="251660288" behindDoc="1" locked="0" layoutInCell="1" allowOverlap="1">
          <wp:simplePos x="0" y="0"/>
          <wp:positionH relativeFrom="page">
            <wp:posOffset>969010</wp:posOffset>
          </wp:positionH>
          <wp:positionV relativeFrom="page">
            <wp:posOffset>360045</wp:posOffset>
          </wp:positionV>
          <wp:extent cx="871855" cy="9080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2087" cy="908050"/>
                  </a:xfrm>
                  <a:prstGeom prst="rect">
                    <a:avLst/>
                  </a:prstGeom>
                </pic:spPr>
              </pic:pic>
            </a:graphicData>
          </a:graphic>
        </wp:anchor>
      </w:drawing>
    </w:r>
    <w:r>
      <w:rPr>
        <w:sz w:val="20"/>
      </w:rPr>
      <mc:AlternateContent>
        <mc:Choice Requires="wps">
          <w:drawing>
            <wp:anchor distT="0" distB="0" distL="0" distR="0" simplePos="0" relativeHeight="251661312" behindDoc="1" locked="0" layoutInCell="1" allowOverlap="1">
              <wp:simplePos x="0" y="0"/>
              <wp:positionH relativeFrom="page">
                <wp:posOffset>891540</wp:posOffset>
              </wp:positionH>
              <wp:positionV relativeFrom="page">
                <wp:posOffset>1308100</wp:posOffset>
              </wp:positionV>
              <wp:extent cx="5770880" cy="17780"/>
              <wp:effectExtent l="0" t="0" r="0" b="0"/>
              <wp:wrapNone/>
              <wp:docPr id="2" name="Graphic 2"/>
              <wp:cNvGraphicFramePr/>
              <a:graphic xmlns:a="http://schemas.openxmlformats.org/drawingml/2006/main">
                <a:graphicData uri="http://schemas.microsoft.com/office/word/2010/wordprocessingShape">
                  <wps:wsp>
                    <wps:cNvSpPr/>
                    <wps:spPr>
                      <a:xfrm>
                        <a:off x="0" y="0"/>
                        <a:ext cx="5770880" cy="17780"/>
                      </a:xfrm>
                      <a:custGeom>
                        <a:avLst/>
                        <a:gdLst/>
                        <a:ahLst/>
                        <a:cxnLst/>
                        <a:rect l="l" t="t" r="r" b="b"/>
                        <a:pathLst>
                          <a:path w="5770880" h="17780">
                            <a:moveTo>
                              <a:pt x="5770296" y="0"/>
                            </a:moveTo>
                            <a:lnTo>
                              <a:pt x="1095057" y="0"/>
                            </a:lnTo>
                            <a:lnTo>
                              <a:pt x="1084884" y="0"/>
                            </a:lnTo>
                            <a:lnTo>
                              <a:pt x="1077277" y="0"/>
                            </a:lnTo>
                            <a:lnTo>
                              <a:pt x="0" y="0"/>
                            </a:lnTo>
                            <a:lnTo>
                              <a:pt x="0" y="17780"/>
                            </a:lnTo>
                            <a:lnTo>
                              <a:pt x="1077277" y="17780"/>
                            </a:lnTo>
                            <a:lnTo>
                              <a:pt x="1084884" y="17780"/>
                            </a:lnTo>
                            <a:lnTo>
                              <a:pt x="1095057" y="17780"/>
                            </a:lnTo>
                            <a:lnTo>
                              <a:pt x="5770296" y="17780"/>
                            </a:lnTo>
                            <a:lnTo>
                              <a:pt x="5770296"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70.2pt;margin-top:103pt;height:1.4pt;width:454.4pt;mso-position-horizontal-relative:page;mso-position-vertical-relative:page;z-index:-251655168;mso-width-relative:page;mso-height-relative:page;" fillcolor="#000000" filled="t" stroked="f" coordsize="5770880,17780" o:gfxdata="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2PTx9cAAAAMAQAADwAAAAAAAAAB&#10;ACAAAAAiAAAAZHJzL2Rvd25yZXYueG1sUEsBAhQAFAAAAAgAh07iQMFdRU1KAgAA6AUAAA4AAAAA&#10;AAAAAQAgAAAAJgEAAGRycy9lMm9Eb2MueG1sUEsFBgAAAAAGAAYAWQEAAOIFAAAAAA==&#10;" path="m5770296,0l1095057,0,1084884,0,1077277,0,0,0,0,17780,1077277,17780,1084884,17780,1095057,17780,5770296,17780,5770296,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2035175</wp:posOffset>
              </wp:positionH>
              <wp:positionV relativeFrom="page">
                <wp:posOffset>352425</wp:posOffset>
              </wp:positionV>
              <wp:extent cx="4452620" cy="932815"/>
              <wp:effectExtent l="0" t="0" r="0" b="0"/>
              <wp:wrapNone/>
              <wp:docPr id="3" name="Textbox 3"/>
              <wp:cNvGraphicFramePr/>
              <a:graphic xmlns:a="http://schemas.openxmlformats.org/drawingml/2006/main">
                <a:graphicData uri="http://schemas.microsoft.com/office/word/2010/wordprocessingShape">
                  <wps:wsp>
                    <wps:cNvSpPr txBox="1"/>
                    <wps:spPr>
                      <a:xfrm>
                        <a:off x="0" y="0"/>
                        <a:ext cx="4452620" cy="932815"/>
                      </a:xfrm>
                      <a:prstGeom prst="rect">
                        <a:avLst/>
                      </a:prstGeom>
                    </wps:spPr>
                    <wps:txbx>
                      <w:txbxContent>
                        <w:p w14:paraId="3E5D104E">
                          <w:pPr>
                            <w:spacing w:before="13" w:line="240" w:lineRule="exact"/>
                            <w:ind w:left="20" w:right="0" w:firstLine="0"/>
                            <w:jc w:val="left"/>
                            <w:rPr>
                              <w:sz w:val="21"/>
                            </w:rPr>
                          </w:pPr>
                          <w:r>
                            <w:rPr>
                              <w:spacing w:val="-2"/>
                              <w:sz w:val="21"/>
                            </w:rPr>
                            <w:t>KEMENTERIAN</w:t>
                          </w:r>
                          <w:r>
                            <w:rPr>
                              <w:spacing w:val="-4"/>
                              <w:sz w:val="21"/>
                            </w:rPr>
                            <w:t xml:space="preserve"> </w:t>
                          </w:r>
                          <w:r>
                            <w:rPr>
                              <w:spacing w:val="-2"/>
                              <w:sz w:val="21"/>
                            </w:rPr>
                            <w:t>PENDIDIKAN,</w:t>
                          </w:r>
                          <w:r>
                            <w:rPr>
                              <w:spacing w:val="3"/>
                              <w:sz w:val="21"/>
                            </w:rPr>
                            <w:t xml:space="preserve"> </w:t>
                          </w:r>
                          <w:r>
                            <w:rPr>
                              <w:spacing w:val="-2"/>
                              <w:sz w:val="21"/>
                            </w:rPr>
                            <w:t>KEBUDAYAAN,</w:t>
                          </w:r>
                          <w:r>
                            <w:rPr>
                              <w:spacing w:val="3"/>
                              <w:sz w:val="21"/>
                            </w:rPr>
                            <w:t xml:space="preserve"> </w:t>
                          </w:r>
                          <w:r>
                            <w:rPr>
                              <w:spacing w:val="-2"/>
                              <w:sz w:val="21"/>
                            </w:rPr>
                            <w:t>RISET,</w:t>
                          </w:r>
                          <w:r>
                            <w:rPr>
                              <w:spacing w:val="2"/>
                              <w:sz w:val="21"/>
                            </w:rPr>
                            <w:t xml:space="preserve"> </w:t>
                          </w:r>
                          <w:r>
                            <w:rPr>
                              <w:spacing w:val="-2"/>
                              <w:sz w:val="21"/>
                            </w:rPr>
                            <w:t>DAN</w:t>
                          </w:r>
                          <w:r>
                            <w:rPr>
                              <w:spacing w:val="-1"/>
                              <w:sz w:val="21"/>
                            </w:rPr>
                            <w:t xml:space="preserve"> </w:t>
                          </w:r>
                          <w:r>
                            <w:rPr>
                              <w:spacing w:val="-2"/>
                              <w:sz w:val="21"/>
                            </w:rPr>
                            <w:t>TEKNOLOGI</w:t>
                          </w:r>
                        </w:p>
                        <w:p w14:paraId="6DA569F0">
                          <w:pPr>
                            <w:spacing w:before="0"/>
                            <w:ind w:left="20" w:right="2587" w:firstLine="0"/>
                            <w:jc w:val="left"/>
                            <w:rPr>
                              <w:b/>
                              <w:sz w:val="22"/>
                            </w:rPr>
                          </w:pPr>
                          <w:r>
                            <w:rPr>
                              <w:b/>
                              <w:sz w:val="22"/>
                            </w:rPr>
                            <w:t>POLITEKNIK NEGERI MALANG JURUSAN</w:t>
                          </w:r>
                          <w:r>
                            <w:rPr>
                              <w:b/>
                              <w:spacing w:val="-14"/>
                              <w:sz w:val="22"/>
                            </w:rPr>
                            <w:t xml:space="preserve"> </w:t>
                          </w:r>
                          <w:r>
                            <w:rPr>
                              <w:b/>
                              <w:sz w:val="22"/>
                            </w:rPr>
                            <w:t>TEKNOLOGI</w:t>
                          </w:r>
                          <w:r>
                            <w:rPr>
                              <w:b/>
                              <w:spacing w:val="-14"/>
                              <w:sz w:val="22"/>
                            </w:rPr>
                            <w:t xml:space="preserve"> </w:t>
                          </w:r>
                          <w:r>
                            <w:rPr>
                              <w:b/>
                              <w:sz w:val="22"/>
                            </w:rPr>
                            <w:t>INFORMASI</w:t>
                          </w:r>
                        </w:p>
                        <w:p w14:paraId="60A95B9C">
                          <w:pPr>
                            <w:spacing w:before="1" w:line="237" w:lineRule="auto"/>
                            <w:ind w:left="20" w:right="1458" w:firstLine="0"/>
                            <w:jc w:val="left"/>
                            <w:rPr>
                              <w:sz w:val="20"/>
                            </w:rPr>
                          </w:pPr>
                          <w:r>
                            <w:rPr>
                              <w:sz w:val="20"/>
                            </w:rPr>
                            <w:t>Jl.</w:t>
                          </w:r>
                          <w:r>
                            <w:rPr>
                              <w:spacing w:val="-3"/>
                              <w:sz w:val="20"/>
                            </w:rPr>
                            <w:t xml:space="preserve"> </w:t>
                          </w:r>
                          <w:r>
                            <w:rPr>
                              <w:sz w:val="20"/>
                            </w:rPr>
                            <w:t>Soekarno</w:t>
                          </w:r>
                          <w:r>
                            <w:rPr>
                              <w:spacing w:val="-6"/>
                              <w:sz w:val="20"/>
                            </w:rPr>
                            <w:t xml:space="preserve"> </w:t>
                          </w:r>
                          <w:r>
                            <w:rPr>
                              <w:sz w:val="20"/>
                            </w:rPr>
                            <w:t>Hatta</w:t>
                          </w:r>
                          <w:r>
                            <w:rPr>
                              <w:spacing w:val="-9"/>
                              <w:sz w:val="20"/>
                            </w:rPr>
                            <w:t xml:space="preserve"> </w:t>
                          </w:r>
                          <w:r>
                            <w:rPr>
                              <w:sz w:val="20"/>
                            </w:rPr>
                            <w:t>No.</w:t>
                          </w:r>
                          <w:r>
                            <w:rPr>
                              <w:spacing w:val="-4"/>
                              <w:sz w:val="20"/>
                            </w:rPr>
                            <w:t xml:space="preserve"> </w:t>
                          </w:r>
                          <w:r>
                            <w:rPr>
                              <w:sz w:val="20"/>
                            </w:rPr>
                            <w:t>9,</w:t>
                          </w:r>
                          <w:r>
                            <w:rPr>
                              <w:spacing w:val="-4"/>
                              <w:sz w:val="20"/>
                            </w:rPr>
                            <w:t xml:space="preserve"> </w:t>
                          </w:r>
                          <w:r>
                            <w:rPr>
                              <w:sz w:val="20"/>
                            </w:rPr>
                            <w:t>Jatimulyo,</w:t>
                          </w:r>
                          <w:r>
                            <w:rPr>
                              <w:spacing w:val="-4"/>
                              <w:sz w:val="20"/>
                            </w:rPr>
                            <w:t xml:space="preserve"> </w:t>
                          </w:r>
                          <w:r>
                            <w:rPr>
                              <w:sz w:val="20"/>
                            </w:rPr>
                            <w:t>Lowokwaru,</w:t>
                          </w:r>
                          <w:r>
                            <w:rPr>
                              <w:spacing w:val="-10"/>
                              <w:sz w:val="20"/>
                            </w:rPr>
                            <w:t xml:space="preserve"> </w:t>
                          </w:r>
                          <w:r>
                            <w:rPr>
                              <w:sz w:val="20"/>
                            </w:rPr>
                            <w:t>Malang</w:t>
                          </w:r>
                          <w:r>
                            <w:rPr>
                              <w:spacing w:val="-6"/>
                              <w:sz w:val="20"/>
                            </w:rPr>
                            <w:t xml:space="preserve"> </w:t>
                          </w:r>
                          <w:r>
                            <w:rPr>
                              <w:sz w:val="20"/>
                            </w:rPr>
                            <w:t>65141 Telp. (0341) 404424 – 404425, Fax (0341) 404420</w:t>
                          </w:r>
                        </w:p>
                        <w:p w14:paraId="736FD073">
                          <w:pPr>
                            <w:spacing w:before="3"/>
                            <w:ind w:left="20" w:right="0" w:firstLine="0"/>
                            <w:jc w:val="left"/>
                            <w:rPr>
                              <w:sz w:val="20"/>
                            </w:rPr>
                          </w:pPr>
                          <w:r>
                            <w:fldChar w:fldCharType="begin"/>
                          </w:r>
                          <w:r>
                            <w:instrText xml:space="preserve"> HYPERLINK "http://www.polinema.ac.id/" \h </w:instrText>
                          </w:r>
                          <w:r>
                            <w:fldChar w:fldCharType="separate"/>
                          </w:r>
                          <w:r>
                            <w:rPr>
                              <w:spacing w:val="-2"/>
                              <w:sz w:val="20"/>
                            </w:rPr>
                            <w:t>http://www.polinema.ac.id</w:t>
                          </w:r>
                          <w:r>
                            <w:rPr>
                              <w:spacing w:val="-2"/>
                              <w:sz w:val="20"/>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160.25pt;margin-top:27.75pt;height:73.45pt;width:350.6pt;mso-position-horizontal-relative:page;mso-position-vertical-relative:page;z-index:-251655168;mso-width-relative:page;mso-height-relative:page;" filled="f" stroked="f" coordsize="21600,21600" o:gfxdata="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uyvZutkAAAALAQAADwAAAAAAAAABACAAAAAiAAAAZHJzL2Rvd25yZXYueG1sUEsBAhQAFAAAAAgA&#10;h07iQLjosTSyAQAAdAMAAA4AAAAAAAAAAQAgAAAAKAEAAGRycy9lMm9Eb2MueG1sUEsFBgAAAAAG&#10;AAYAWQEAAEwFAAAAAA==&#10;">
              <v:fill on="f" focussize="0,0"/>
              <v:stroke on="f"/>
              <v:imagedata o:title=""/>
              <o:lock v:ext="edit" aspectratio="f"/>
              <v:textbox inset="0mm,0mm,0mm,0mm">
                <w:txbxContent>
                  <w:p w14:paraId="3E5D104E">
                    <w:pPr>
                      <w:spacing w:before="13" w:line="240" w:lineRule="exact"/>
                      <w:ind w:left="20" w:right="0" w:firstLine="0"/>
                      <w:jc w:val="left"/>
                      <w:rPr>
                        <w:sz w:val="21"/>
                      </w:rPr>
                    </w:pPr>
                    <w:r>
                      <w:rPr>
                        <w:spacing w:val="-2"/>
                        <w:sz w:val="21"/>
                      </w:rPr>
                      <w:t>KEMENTERIAN</w:t>
                    </w:r>
                    <w:r>
                      <w:rPr>
                        <w:spacing w:val="-4"/>
                        <w:sz w:val="21"/>
                      </w:rPr>
                      <w:t xml:space="preserve"> </w:t>
                    </w:r>
                    <w:r>
                      <w:rPr>
                        <w:spacing w:val="-2"/>
                        <w:sz w:val="21"/>
                      </w:rPr>
                      <w:t>PENDIDIKAN,</w:t>
                    </w:r>
                    <w:r>
                      <w:rPr>
                        <w:spacing w:val="3"/>
                        <w:sz w:val="21"/>
                      </w:rPr>
                      <w:t xml:space="preserve"> </w:t>
                    </w:r>
                    <w:r>
                      <w:rPr>
                        <w:spacing w:val="-2"/>
                        <w:sz w:val="21"/>
                      </w:rPr>
                      <w:t>KEBUDAYAAN,</w:t>
                    </w:r>
                    <w:r>
                      <w:rPr>
                        <w:spacing w:val="3"/>
                        <w:sz w:val="21"/>
                      </w:rPr>
                      <w:t xml:space="preserve"> </w:t>
                    </w:r>
                    <w:r>
                      <w:rPr>
                        <w:spacing w:val="-2"/>
                        <w:sz w:val="21"/>
                      </w:rPr>
                      <w:t>RISET,</w:t>
                    </w:r>
                    <w:r>
                      <w:rPr>
                        <w:spacing w:val="2"/>
                        <w:sz w:val="21"/>
                      </w:rPr>
                      <w:t xml:space="preserve"> </w:t>
                    </w:r>
                    <w:r>
                      <w:rPr>
                        <w:spacing w:val="-2"/>
                        <w:sz w:val="21"/>
                      </w:rPr>
                      <w:t>DAN</w:t>
                    </w:r>
                    <w:r>
                      <w:rPr>
                        <w:spacing w:val="-1"/>
                        <w:sz w:val="21"/>
                      </w:rPr>
                      <w:t xml:space="preserve"> </w:t>
                    </w:r>
                    <w:r>
                      <w:rPr>
                        <w:spacing w:val="-2"/>
                        <w:sz w:val="21"/>
                      </w:rPr>
                      <w:t>TEKNOLOGI</w:t>
                    </w:r>
                  </w:p>
                  <w:p w14:paraId="6DA569F0">
                    <w:pPr>
                      <w:spacing w:before="0"/>
                      <w:ind w:left="20" w:right="2587" w:firstLine="0"/>
                      <w:jc w:val="left"/>
                      <w:rPr>
                        <w:b/>
                        <w:sz w:val="22"/>
                      </w:rPr>
                    </w:pPr>
                    <w:r>
                      <w:rPr>
                        <w:b/>
                        <w:sz w:val="22"/>
                      </w:rPr>
                      <w:t>POLITEKNIK NEGERI MALANG JURUSAN</w:t>
                    </w:r>
                    <w:r>
                      <w:rPr>
                        <w:b/>
                        <w:spacing w:val="-14"/>
                        <w:sz w:val="22"/>
                      </w:rPr>
                      <w:t xml:space="preserve"> </w:t>
                    </w:r>
                    <w:r>
                      <w:rPr>
                        <w:b/>
                        <w:sz w:val="22"/>
                      </w:rPr>
                      <w:t>TEKNOLOGI</w:t>
                    </w:r>
                    <w:r>
                      <w:rPr>
                        <w:b/>
                        <w:spacing w:val="-14"/>
                        <w:sz w:val="22"/>
                      </w:rPr>
                      <w:t xml:space="preserve"> </w:t>
                    </w:r>
                    <w:r>
                      <w:rPr>
                        <w:b/>
                        <w:sz w:val="22"/>
                      </w:rPr>
                      <w:t>INFORMASI</w:t>
                    </w:r>
                  </w:p>
                  <w:p w14:paraId="60A95B9C">
                    <w:pPr>
                      <w:spacing w:before="1" w:line="237" w:lineRule="auto"/>
                      <w:ind w:left="20" w:right="1458" w:firstLine="0"/>
                      <w:jc w:val="left"/>
                      <w:rPr>
                        <w:sz w:val="20"/>
                      </w:rPr>
                    </w:pPr>
                    <w:r>
                      <w:rPr>
                        <w:sz w:val="20"/>
                      </w:rPr>
                      <w:t>Jl.</w:t>
                    </w:r>
                    <w:r>
                      <w:rPr>
                        <w:spacing w:val="-3"/>
                        <w:sz w:val="20"/>
                      </w:rPr>
                      <w:t xml:space="preserve"> </w:t>
                    </w:r>
                    <w:r>
                      <w:rPr>
                        <w:sz w:val="20"/>
                      </w:rPr>
                      <w:t>Soekarno</w:t>
                    </w:r>
                    <w:r>
                      <w:rPr>
                        <w:spacing w:val="-6"/>
                        <w:sz w:val="20"/>
                      </w:rPr>
                      <w:t xml:space="preserve"> </w:t>
                    </w:r>
                    <w:r>
                      <w:rPr>
                        <w:sz w:val="20"/>
                      </w:rPr>
                      <w:t>Hatta</w:t>
                    </w:r>
                    <w:r>
                      <w:rPr>
                        <w:spacing w:val="-9"/>
                        <w:sz w:val="20"/>
                      </w:rPr>
                      <w:t xml:space="preserve"> </w:t>
                    </w:r>
                    <w:r>
                      <w:rPr>
                        <w:sz w:val="20"/>
                      </w:rPr>
                      <w:t>No.</w:t>
                    </w:r>
                    <w:r>
                      <w:rPr>
                        <w:spacing w:val="-4"/>
                        <w:sz w:val="20"/>
                      </w:rPr>
                      <w:t xml:space="preserve"> </w:t>
                    </w:r>
                    <w:r>
                      <w:rPr>
                        <w:sz w:val="20"/>
                      </w:rPr>
                      <w:t>9,</w:t>
                    </w:r>
                    <w:r>
                      <w:rPr>
                        <w:spacing w:val="-4"/>
                        <w:sz w:val="20"/>
                      </w:rPr>
                      <w:t xml:space="preserve"> </w:t>
                    </w:r>
                    <w:r>
                      <w:rPr>
                        <w:sz w:val="20"/>
                      </w:rPr>
                      <w:t>Jatimulyo,</w:t>
                    </w:r>
                    <w:r>
                      <w:rPr>
                        <w:spacing w:val="-4"/>
                        <w:sz w:val="20"/>
                      </w:rPr>
                      <w:t xml:space="preserve"> </w:t>
                    </w:r>
                    <w:r>
                      <w:rPr>
                        <w:sz w:val="20"/>
                      </w:rPr>
                      <w:t>Lowokwaru,</w:t>
                    </w:r>
                    <w:r>
                      <w:rPr>
                        <w:spacing w:val="-10"/>
                        <w:sz w:val="20"/>
                      </w:rPr>
                      <w:t xml:space="preserve"> </w:t>
                    </w:r>
                    <w:r>
                      <w:rPr>
                        <w:sz w:val="20"/>
                      </w:rPr>
                      <w:t>Malang</w:t>
                    </w:r>
                    <w:r>
                      <w:rPr>
                        <w:spacing w:val="-6"/>
                        <w:sz w:val="20"/>
                      </w:rPr>
                      <w:t xml:space="preserve"> </w:t>
                    </w:r>
                    <w:r>
                      <w:rPr>
                        <w:sz w:val="20"/>
                      </w:rPr>
                      <w:t>65141 Telp. (0341) 404424 – 404425, Fax (0341) 404420</w:t>
                    </w:r>
                  </w:p>
                  <w:p w14:paraId="736FD073">
                    <w:pPr>
                      <w:spacing w:before="3"/>
                      <w:ind w:left="20" w:right="0" w:firstLine="0"/>
                      <w:jc w:val="left"/>
                      <w:rPr>
                        <w:sz w:val="20"/>
                      </w:rPr>
                    </w:pPr>
                    <w:r>
                      <w:fldChar w:fldCharType="begin"/>
                    </w:r>
                    <w:r>
                      <w:instrText xml:space="preserve"> HYPERLINK "http://www.polinema.ac.id/" \h </w:instrText>
                    </w:r>
                    <w:r>
                      <w:fldChar w:fldCharType="separate"/>
                    </w:r>
                    <w:r>
                      <w:rPr>
                        <w:spacing w:val="-2"/>
                        <w:sz w:val="20"/>
                      </w:rPr>
                      <w:t>http://www.polinema.ac.id</w:t>
                    </w:r>
                    <w:r>
                      <w:rPr>
                        <w:spacing w:val="-2"/>
                        <w:sz w:val="20"/>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56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482" w:hanging="360"/>
      </w:pPr>
      <w:rPr>
        <w:rFonts w:hint="default"/>
        <w:lang w:val="id" w:eastAsia="en-US" w:bidi="ar-SA"/>
      </w:rPr>
    </w:lvl>
    <w:lvl w:ilvl="2" w:tentative="0">
      <w:start w:val="0"/>
      <w:numFmt w:val="bullet"/>
      <w:lvlText w:val="•"/>
      <w:lvlJc w:val="left"/>
      <w:pPr>
        <w:ind w:left="2404" w:hanging="360"/>
      </w:pPr>
      <w:rPr>
        <w:rFonts w:hint="default"/>
        <w:lang w:val="id" w:eastAsia="en-US" w:bidi="ar-SA"/>
      </w:rPr>
    </w:lvl>
    <w:lvl w:ilvl="3" w:tentative="0">
      <w:start w:val="0"/>
      <w:numFmt w:val="bullet"/>
      <w:lvlText w:val="•"/>
      <w:lvlJc w:val="left"/>
      <w:pPr>
        <w:ind w:left="3326" w:hanging="360"/>
      </w:pPr>
      <w:rPr>
        <w:rFonts w:hint="default"/>
        <w:lang w:val="id" w:eastAsia="en-US" w:bidi="ar-SA"/>
      </w:rPr>
    </w:lvl>
    <w:lvl w:ilvl="4" w:tentative="0">
      <w:start w:val="0"/>
      <w:numFmt w:val="bullet"/>
      <w:lvlText w:val="•"/>
      <w:lvlJc w:val="left"/>
      <w:pPr>
        <w:ind w:left="4249" w:hanging="360"/>
      </w:pPr>
      <w:rPr>
        <w:rFonts w:hint="default"/>
        <w:lang w:val="id" w:eastAsia="en-US" w:bidi="ar-SA"/>
      </w:rPr>
    </w:lvl>
    <w:lvl w:ilvl="5" w:tentative="0">
      <w:start w:val="0"/>
      <w:numFmt w:val="bullet"/>
      <w:lvlText w:val="•"/>
      <w:lvlJc w:val="left"/>
      <w:pPr>
        <w:ind w:left="5171" w:hanging="360"/>
      </w:pPr>
      <w:rPr>
        <w:rFonts w:hint="default"/>
        <w:lang w:val="id" w:eastAsia="en-US" w:bidi="ar-SA"/>
      </w:rPr>
    </w:lvl>
    <w:lvl w:ilvl="6" w:tentative="0">
      <w:start w:val="0"/>
      <w:numFmt w:val="bullet"/>
      <w:lvlText w:val="•"/>
      <w:lvlJc w:val="left"/>
      <w:pPr>
        <w:ind w:left="6093" w:hanging="360"/>
      </w:pPr>
      <w:rPr>
        <w:rFonts w:hint="default"/>
        <w:lang w:val="id" w:eastAsia="en-US" w:bidi="ar-SA"/>
      </w:rPr>
    </w:lvl>
    <w:lvl w:ilvl="7" w:tentative="0">
      <w:start w:val="0"/>
      <w:numFmt w:val="bullet"/>
      <w:lvlText w:val="•"/>
      <w:lvlJc w:val="left"/>
      <w:pPr>
        <w:ind w:left="7016" w:hanging="360"/>
      </w:pPr>
      <w:rPr>
        <w:rFonts w:hint="default"/>
        <w:lang w:val="id" w:eastAsia="en-US" w:bidi="ar-SA"/>
      </w:rPr>
    </w:lvl>
    <w:lvl w:ilvl="8" w:tentative="0">
      <w:start w:val="0"/>
      <w:numFmt w:val="bullet"/>
      <w:lvlText w:val="•"/>
      <w:lvlJc w:val="left"/>
      <w:pPr>
        <w:ind w:left="7938" w:hanging="360"/>
      </w:pPr>
      <w:rPr>
        <w:rFonts w:hint="default"/>
        <w:lang w:val="id" w:eastAsia="en-US" w:bidi="ar-SA"/>
      </w:rPr>
    </w:lvl>
  </w:abstractNum>
  <w:abstractNum w:abstractNumId="1">
    <w:nsid w:val="B5E306ED"/>
    <w:multiLevelType w:val="multilevel"/>
    <w:tmpl w:val="B5E306ED"/>
    <w:lvl w:ilvl="0" w:tentative="0">
      <w:start w:val="1"/>
      <w:numFmt w:val="lowerLetter"/>
      <w:lvlText w:val="%1."/>
      <w:lvlJc w:val="left"/>
      <w:pPr>
        <w:ind w:left="56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482" w:hanging="360"/>
      </w:pPr>
      <w:rPr>
        <w:rFonts w:hint="default"/>
        <w:lang w:val="id" w:eastAsia="en-US" w:bidi="ar-SA"/>
      </w:rPr>
    </w:lvl>
    <w:lvl w:ilvl="2" w:tentative="0">
      <w:start w:val="0"/>
      <w:numFmt w:val="bullet"/>
      <w:lvlText w:val="•"/>
      <w:lvlJc w:val="left"/>
      <w:pPr>
        <w:ind w:left="2404" w:hanging="360"/>
      </w:pPr>
      <w:rPr>
        <w:rFonts w:hint="default"/>
        <w:lang w:val="id" w:eastAsia="en-US" w:bidi="ar-SA"/>
      </w:rPr>
    </w:lvl>
    <w:lvl w:ilvl="3" w:tentative="0">
      <w:start w:val="0"/>
      <w:numFmt w:val="bullet"/>
      <w:lvlText w:val="•"/>
      <w:lvlJc w:val="left"/>
      <w:pPr>
        <w:ind w:left="3326" w:hanging="360"/>
      </w:pPr>
      <w:rPr>
        <w:rFonts w:hint="default"/>
        <w:lang w:val="id" w:eastAsia="en-US" w:bidi="ar-SA"/>
      </w:rPr>
    </w:lvl>
    <w:lvl w:ilvl="4" w:tentative="0">
      <w:start w:val="0"/>
      <w:numFmt w:val="bullet"/>
      <w:lvlText w:val="•"/>
      <w:lvlJc w:val="left"/>
      <w:pPr>
        <w:ind w:left="4249" w:hanging="360"/>
      </w:pPr>
      <w:rPr>
        <w:rFonts w:hint="default"/>
        <w:lang w:val="id" w:eastAsia="en-US" w:bidi="ar-SA"/>
      </w:rPr>
    </w:lvl>
    <w:lvl w:ilvl="5" w:tentative="0">
      <w:start w:val="0"/>
      <w:numFmt w:val="bullet"/>
      <w:lvlText w:val="•"/>
      <w:lvlJc w:val="left"/>
      <w:pPr>
        <w:ind w:left="5171" w:hanging="360"/>
      </w:pPr>
      <w:rPr>
        <w:rFonts w:hint="default"/>
        <w:lang w:val="id" w:eastAsia="en-US" w:bidi="ar-SA"/>
      </w:rPr>
    </w:lvl>
    <w:lvl w:ilvl="6" w:tentative="0">
      <w:start w:val="0"/>
      <w:numFmt w:val="bullet"/>
      <w:lvlText w:val="•"/>
      <w:lvlJc w:val="left"/>
      <w:pPr>
        <w:ind w:left="6093" w:hanging="360"/>
      </w:pPr>
      <w:rPr>
        <w:rFonts w:hint="default"/>
        <w:lang w:val="id" w:eastAsia="en-US" w:bidi="ar-SA"/>
      </w:rPr>
    </w:lvl>
    <w:lvl w:ilvl="7" w:tentative="0">
      <w:start w:val="0"/>
      <w:numFmt w:val="bullet"/>
      <w:lvlText w:val="•"/>
      <w:lvlJc w:val="left"/>
      <w:pPr>
        <w:ind w:left="7016" w:hanging="360"/>
      </w:pPr>
      <w:rPr>
        <w:rFonts w:hint="default"/>
        <w:lang w:val="id" w:eastAsia="en-US" w:bidi="ar-SA"/>
      </w:rPr>
    </w:lvl>
    <w:lvl w:ilvl="8" w:tentative="0">
      <w:start w:val="0"/>
      <w:numFmt w:val="bullet"/>
      <w:lvlText w:val="•"/>
      <w:lvlJc w:val="left"/>
      <w:pPr>
        <w:ind w:left="7938" w:hanging="360"/>
      </w:pPr>
      <w:rPr>
        <w:rFonts w:hint="default"/>
        <w:lang w:val="id" w:eastAsia="en-US" w:bidi="ar-SA"/>
      </w:rPr>
    </w:lvl>
  </w:abstractNum>
  <w:abstractNum w:abstractNumId="2">
    <w:nsid w:val="BF205925"/>
    <w:multiLevelType w:val="multilevel"/>
    <w:tmpl w:val="BF205925"/>
    <w:lvl w:ilvl="0" w:tentative="0">
      <w:start w:val="0"/>
      <w:numFmt w:val="bullet"/>
      <w:lvlText w:val="-"/>
      <w:lvlJc w:val="left"/>
      <w:pPr>
        <w:ind w:left="569" w:hanging="360"/>
      </w:pPr>
      <w:rPr>
        <w:rFonts w:hint="default" w:ascii="Times New Roman" w:hAnsi="Times New Roman" w:eastAsia="Times New Roman" w:cs="Times New Roman"/>
        <w:b/>
        <w:bCs/>
        <w:i w:val="0"/>
        <w:iCs w:val="0"/>
        <w:spacing w:val="0"/>
        <w:w w:val="100"/>
        <w:sz w:val="24"/>
        <w:szCs w:val="24"/>
        <w:lang w:val="id" w:eastAsia="en-US" w:bidi="ar-SA"/>
      </w:rPr>
    </w:lvl>
    <w:lvl w:ilvl="1" w:tentative="0">
      <w:start w:val="0"/>
      <w:numFmt w:val="bullet"/>
      <w:lvlText w:val="•"/>
      <w:lvlJc w:val="left"/>
      <w:pPr>
        <w:ind w:left="1482" w:hanging="360"/>
      </w:pPr>
      <w:rPr>
        <w:rFonts w:hint="default"/>
        <w:lang w:val="id" w:eastAsia="en-US" w:bidi="ar-SA"/>
      </w:rPr>
    </w:lvl>
    <w:lvl w:ilvl="2" w:tentative="0">
      <w:start w:val="0"/>
      <w:numFmt w:val="bullet"/>
      <w:lvlText w:val="•"/>
      <w:lvlJc w:val="left"/>
      <w:pPr>
        <w:ind w:left="2404" w:hanging="360"/>
      </w:pPr>
      <w:rPr>
        <w:rFonts w:hint="default"/>
        <w:lang w:val="id" w:eastAsia="en-US" w:bidi="ar-SA"/>
      </w:rPr>
    </w:lvl>
    <w:lvl w:ilvl="3" w:tentative="0">
      <w:start w:val="0"/>
      <w:numFmt w:val="bullet"/>
      <w:lvlText w:val="•"/>
      <w:lvlJc w:val="left"/>
      <w:pPr>
        <w:ind w:left="3326" w:hanging="360"/>
      </w:pPr>
      <w:rPr>
        <w:rFonts w:hint="default"/>
        <w:lang w:val="id" w:eastAsia="en-US" w:bidi="ar-SA"/>
      </w:rPr>
    </w:lvl>
    <w:lvl w:ilvl="4" w:tentative="0">
      <w:start w:val="0"/>
      <w:numFmt w:val="bullet"/>
      <w:lvlText w:val="•"/>
      <w:lvlJc w:val="left"/>
      <w:pPr>
        <w:ind w:left="4249" w:hanging="360"/>
      </w:pPr>
      <w:rPr>
        <w:rFonts w:hint="default"/>
        <w:lang w:val="id" w:eastAsia="en-US" w:bidi="ar-SA"/>
      </w:rPr>
    </w:lvl>
    <w:lvl w:ilvl="5" w:tentative="0">
      <w:start w:val="0"/>
      <w:numFmt w:val="bullet"/>
      <w:lvlText w:val="•"/>
      <w:lvlJc w:val="left"/>
      <w:pPr>
        <w:ind w:left="5171" w:hanging="360"/>
      </w:pPr>
      <w:rPr>
        <w:rFonts w:hint="default"/>
        <w:lang w:val="id" w:eastAsia="en-US" w:bidi="ar-SA"/>
      </w:rPr>
    </w:lvl>
    <w:lvl w:ilvl="6" w:tentative="0">
      <w:start w:val="0"/>
      <w:numFmt w:val="bullet"/>
      <w:lvlText w:val="•"/>
      <w:lvlJc w:val="left"/>
      <w:pPr>
        <w:ind w:left="6093" w:hanging="360"/>
      </w:pPr>
      <w:rPr>
        <w:rFonts w:hint="default"/>
        <w:lang w:val="id" w:eastAsia="en-US" w:bidi="ar-SA"/>
      </w:rPr>
    </w:lvl>
    <w:lvl w:ilvl="7" w:tentative="0">
      <w:start w:val="0"/>
      <w:numFmt w:val="bullet"/>
      <w:lvlText w:val="•"/>
      <w:lvlJc w:val="left"/>
      <w:pPr>
        <w:ind w:left="7016" w:hanging="360"/>
      </w:pPr>
      <w:rPr>
        <w:rFonts w:hint="default"/>
        <w:lang w:val="id" w:eastAsia="en-US" w:bidi="ar-SA"/>
      </w:rPr>
    </w:lvl>
    <w:lvl w:ilvl="8" w:tentative="0">
      <w:start w:val="0"/>
      <w:numFmt w:val="bullet"/>
      <w:lvlText w:val="•"/>
      <w:lvlJc w:val="left"/>
      <w:pPr>
        <w:ind w:left="7938" w:hanging="360"/>
      </w:pPr>
      <w:rPr>
        <w:rFonts w:hint="default"/>
        <w:lang w:val="id" w:eastAsia="en-US" w:bidi="ar-SA"/>
      </w:rPr>
    </w:lvl>
  </w:abstractNum>
  <w:abstractNum w:abstractNumId="3">
    <w:nsid w:val="CF092B84"/>
    <w:multiLevelType w:val="multilevel"/>
    <w:tmpl w:val="CF092B84"/>
    <w:lvl w:ilvl="0" w:tentative="0">
      <w:start w:val="0"/>
      <w:numFmt w:val="bullet"/>
      <w:lvlText w:val="-"/>
      <w:lvlJc w:val="left"/>
      <w:pPr>
        <w:ind w:left="569" w:hanging="360"/>
      </w:pPr>
      <w:rPr>
        <w:rFonts w:hint="default" w:ascii="Times New Roman" w:hAnsi="Times New Roman" w:eastAsia="Times New Roman" w:cs="Times New Roman"/>
        <w:b/>
        <w:bCs/>
        <w:i w:val="0"/>
        <w:iCs w:val="0"/>
        <w:spacing w:val="0"/>
        <w:w w:val="100"/>
        <w:sz w:val="24"/>
        <w:szCs w:val="24"/>
        <w:lang w:val="id" w:eastAsia="en-US" w:bidi="ar-SA"/>
      </w:rPr>
    </w:lvl>
    <w:lvl w:ilvl="1" w:tentative="0">
      <w:start w:val="1"/>
      <w:numFmt w:val="lowerLetter"/>
      <w:lvlText w:val="%2."/>
      <w:lvlJc w:val="left"/>
      <w:pPr>
        <w:ind w:left="993" w:hanging="360"/>
        <w:jc w:val="right"/>
      </w:pPr>
      <w:rPr>
        <w:rFonts w:hint="default" w:ascii="Times New Roman" w:hAnsi="Times New Roman" w:eastAsia="Times New Roman" w:cs="Times New Roman"/>
        <w:b w:val="0"/>
        <w:bCs w:val="0"/>
        <w:i w:val="0"/>
        <w:iCs w:val="0"/>
        <w:spacing w:val="0"/>
        <w:w w:val="100"/>
        <w:sz w:val="24"/>
        <w:szCs w:val="24"/>
        <w:lang w:val="id" w:eastAsia="en-US" w:bidi="ar-SA"/>
      </w:rPr>
    </w:lvl>
    <w:lvl w:ilvl="2" w:tentative="0">
      <w:start w:val="0"/>
      <w:numFmt w:val="bullet"/>
      <w:lvlText w:val="•"/>
      <w:lvlJc w:val="left"/>
      <w:pPr>
        <w:ind w:left="1000" w:hanging="360"/>
      </w:pPr>
      <w:rPr>
        <w:rFonts w:hint="default"/>
        <w:lang w:val="id" w:eastAsia="en-US" w:bidi="ar-SA"/>
      </w:rPr>
    </w:lvl>
    <w:lvl w:ilvl="3" w:tentative="0">
      <w:start w:val="0"/>
      <w:numFmt w:val="bullet"/>
      <w:lvlText w:val="•"/>
      <w:lvlJc w:val="left"/>
      <w:pPr>
        <w:ind w:left="2097" w:hanging="360"/>
      </w:pPr>
      <w:rPr>
        <w:rFonts w:hint="default"/>
        <w:lang w:val="id" w:eastAsia="en-US" w:bidi="ar-SA"/>
      </w:rPr>
    </w:lvl>
    <w:lvl w:ilvl="4" w:tentative="0">
      <w:start w:val="0"/>
      <w:numFmt w:val="bullet"/>
      <w:lvlText w:val="•"/>
      <w:lvlJc w:val="left"/>
      <w:pPr>
        <w:ind w:left="3195" w:hanging="360"/>
      </w:pPr>
      <w:rPr>
        <w:rFonts w:hint="default"/>
        <w:lang w:val="id" w:eastAsia="en-US" w:bidi="ar-SA"/>
      </w:rPr>
    </w:lvl>
    <w:lvl w:ilvl="5" w:tentative="0">
      <w:start w:val="0"/>
      <w:numFmt w:val="bullet"/>
      <w:lvlText w:val="•"/>
      <w:lvlJc w:val="left"/>
      <w:pPr>
        <w:ind w:left="4293" w:hanging="360"/>
      </w:pPr>
      <w:rPr>
        <w:rFonts w:hint="default"/>
        <w:lang w:val="id" w:eastAsia="en-US" w:bidi="ar-SA"/>
      </w:rPr>
    </w:lvl>
    <w:lvl w:ilvl="6" w:tentative="0">
      <w:start w:val="0"/>
      <w:numFmt w:val="bullet"/>
      <w:lvlText w:val="•"/>
      <w:lvlJc w:val="left"/>
      <w:pPr>
        <w:ind w:left="5391" w:hanging="360"/>
      </w:pPr>
      <w:rPr>
        <w:rFonts w:hint="default"/>
        <w:lang w:val="id" w:eastAsia="en-US" w:bidi="ar-SA"/>
      </w:rPr>
    </w:lvl>
    <w:lvl w:ilvl="7" w:tentative="0">
      <w:start w:val="0"/>
      <w:numFmt w:val="bullet"/>
      <w:lvlText w:val="•"/>
      <w:lvlJc w:val="left"/>
      <w:pPr>
        <w:ind w:left="6489" w:hanging="360"/>
      </w:pPr>
      <w:rPr>
        <w:rFonts w:hint="default"/>
        <w:lang w:val="id" w:eastAsia="en-US" w:bidi="ar-SA"/>
      </w:rPr>
    </w:lvl>
    <w:lvl w:ilvl="8" w:tentative="0">
      <w:start w:val="0"/>
      <w:numFmt w:val="bullet"/>
      <w:lvlText w:val="•"/>
      <w:lvlJc w:val="left"/>
      <w:pPr>
        <w:ind w:left="7587" w:hanging="360"/>
      </w:pPr>
      <w:rPr>
        <w:rFonts w:hint="default"/>
        <w:lang w:val="id" w:eastAsia="en-US" w:bidi="ar-SA"/>
      </w:rPr>
    </w:lvl>
  </w:abstractNum>
  <w:abstractNum w:abstractNumId="4">
    <w:nsid w:val="0053208E"/>
    <w:multiLevelType w:val="multilevel"/>
    <w:tmpl w:val="0053208E"/>
    <w:lvl w:ilvl="0" w:tentative="0">
      <w:start w:val="1"/>
      <w:numFmt w:val="decimal"/>
      <w:lvlText w:val="%1."/>
      <w:lvlJc w:val="left"/>
      <w:pPr>
        <w:ind w:left="569" w:hanging="428"/>
        <w:jc w:val="left"/>
      </w:pPr>
      <w:rPr>
        <w:rFonts w:hint="default" w:ascii="Times New Roman" w:hAnsi="Times New Roman" w:eastAsia="Times New Roman" w:cs="Times New Roman"/>
        <w:b/>
        <w:bCs/>
        <w:i w:val="0"/>
        <w:iCs w:val="0"/>
        <w:spacing w:val="0"/>
        <w:w w:val="100"/>
        <w:sz w:val="26"/>
        <w:szCs w:val="26"/>
        <w:lang w:val="id" w:eastAsia="en-US" w:bidi="ar-SA"/>
      </w:rPr>
    </w:lvl>
    <w:lvl w:ilvl="1" w:tentative="0">
      <w:start w:val="1"/>
      <w:numFmt w:val="lowerLetter"/>
      <w:lvlText w:val="%2."/>
      <w:lvlJc w:val="left"/>
      <w:pPr>
        <w:ind w:left="861" w:hanging="361"/>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tentative="0">
      <w:start w:val="0"/>
      <w:numFmt w:val="bullet"/>
      <w:lvlText w:val="•"/>
      <w:lvlJc w:val="left"/>
      <w:pPr>
        <w:ind w:left="1851" w:hanging="361"/>
      </w:pPr>
      <w:rPr>
        <w:rFonts w:hint="default"/>
        <w:lang w:val="id" w:eastAsia="en-US" w:bidi="ar-SA"/>
      </w:rPr>
    </w:lvl>
    <w:lvl w:ilvl="3" w:tentative="0">
      <w:start w:val="0"/>
      <w:numFmt w:val="bullet"/>
      <w:lvlText w:val="•"/>
      <w:lvlJc w:val="left"/>
      <w:pPr>
        <w:ind w:left="2842" w:hanging="361"/>
      </w:pPr>
      <w:rPr>
        <w:rFonts w:hint="default"/>
        <w:lang w:val="id" w:eastAsia="en-US" w:bidi="ar-SA"/>
      </w:rPr>
    </w:lvl>
    <w:lvl w:ilvl="4" w:tentative="0">
      <w:start w:val="0"/>
      <w:numFmt w:val="bullet"/>
      <w:lvlText w:val="•"/>
      <w:lvlJc w:val="left"/>
      <w:pPr>
        <w:ind w:left="3834" w:hanging="361"/>
      </w:pPr>
      <w:rPr>
        <w:rFonts w:hint="default"/>
        <w:lang w:val="id" w:eastAsia="en-US" w:bidi="ar-SA"/>
      </w:rPr>
    </w:lvl>
    <w:lvl w:ilvl="5" w:tentative="0">
      <w:start w:val="0"/>
      <w:numFmt w:val="bullet"/>
      <w:lvlText w:val="•"/>
      <w:lvlJc w:val="left"/>
      <w:pPr>
        <w:ind w:left="4825" w:hanging="361"/>
      </w:pPr>
      <w:rPr>
        <w:rFonts w:hint="default"/>
        <w:lang w:val="id" w:eastAsia="en-US" w:bidi="ar-SA"/>
      </w:rPr>
    </w:lvl>
    <w:lvl w:ilvl="6" w:tentative="0">
      <w:start w:val="0"/>
      <w:numFmt w:val="bullet"/>
      <w:lvlText w:val="•"/>
      <w:lvlJc w:val="left"/>
      <w:pPr>
        <w:ind w:left="5817" w:hanging="361"/>
      </w:pPr>
      <w:rPr>
        <w:rFonts w:hint="default"/>
        <w:lang w:val="id" w:eastAsia="en-US" w:bidi="ar-SA"/>
      </w:rPr>
    </w:lvl>
    <w:lvl w:ilvl="7" w:tentative="0">
      <w:start w:val="0"/>
      <w:numFmt w:val="bullet"/>
      <w:lvlText w:val="•"/>
      <w:lvlJc w:val="left"/>
      <w:pPr>
        <w:ind w:left="6808" w:hanging="361"/>
      </w:pPr>
      <w:rPr>
        <w:rFonts w:hint="default"/>
        <w:lang w:val="id" w:eastAsia="en-US" w:bidi="ar-SA"/>
      </w:rPr>
    </w:lvl>
    <w:lvl w:ilvl="8" w:tentative="0">
      <w:start w:val="0"/>
      <w:numFmt w:val="bullet"/>
      <w:lvlText w:val="•"/>
      <w:lvlJc w:val="left"/>
      <w:pPr>
        <w:ind w:left="7800" w:hanging="361"/>
      </w:pPr>
      <w:rPr>
        <w:rFonts w:hint="default"/>
        <w:lang w:val="id" w:eastAsia="en-US" w:bidi="ar-SA"/>
      </w:rPr>
    </w:lvl>
  </w:abstractNum>
  <w:abstractNum w:abstractNumId="5">
    <w:nsid w:val="0248C179"/>
    <w:multiLevelType w:val="multilevel"/>
    <w:tmpl w:val="0248C179"/>
    <w:lvl w:ilvl="0" w:tentative="0">
      <w:start w:val="1"/>
      <w:numFmt w:val="lowerLetter"/>
      <w:lvlText w:val="%1."/>
      <w:lvlJc w:val="left"/>
      <w:pPr>
        <w:ind w:left="56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482" w:hanging="360"/>
      </w:pPr>
      <w:rPr>
        <w:rFonts w:hint="default"/>
        <w:lang w:val="id" w:eastAsia="en-US" w:bidi="ar-SA"/>
      </w:rPr>
    </w:lvl>
    <w:lvl w:ilvl="2" w:tentative="0">
      <w:start w:val="0"/>
      <w:numFmt w:val="bullet"/>
      <w:lvlText w:val="•"/>
      <w:lvlJc w:val="left"/>
      <w:pPr>
        <w:ind w:left="2404" w:hanging="360"/>
      </w:pPr>
      <w:rPr>
        <w:rFonts w:hint="default"/>
        <w:lang w:val="id" w:eastAsia="en-US" w:bidi="ar-SA"/>
      </w:rPr>
    </w:lvl>
    <w:lvl w:ilvl="3" w:tentative="0">
      <w:start w:val="0"/>
      <w:numFmt w:val="bullet"/>
      <w:lvlText w:val="•"/>
      <w:lvlJc w:val="left"/>
      <w:pPr>
        <w:ind w:left="3326" w:hanging="360"/>
      </w:pPr>
      <w:rPr>
        <w:rFonts w:hint="default"/>
        <w:lang w:val="id" w:eastAsia="en-US" w:bidi="ar-SA"/>
      </w:rPr>
    </w:lvl>
    <w:lvl w:ilvl="4" w:tentative="0">
      <w:start w:val="0"/>
      <w:numFmt w:val="bullet"/>
      <w:lvlText w:val="•"/>
      <w:lvlJc w:val="left"/>
      <w:pPr>
        <w:ind w:left="4249" w:hanging="360"/>
      </w:pPr>
      <w:rPr>
        <w:rFonts w:hint="default"/>
        <w:lang w:val="id" w:eastAsia="en-US" w:bidi="ar-SA"/>
      </w:rPr>
    </w:lvl>
    <w:lvl w:ilvl="5" w:tentative="0">
      <w:start w:val="0"/>
      <w:numFmt w:val="bullet"/>
      <w:lvlText w:val="•"/>
      <w:lvlJc w:val="left"/>
      <w:pPr>
        <w:ind w:left="5171" w:hanging="360"/>
      </w:pPr>
      <w:rPr>
        <w:rFonts w:hint="default"/>
        <w:lang w:val="id" w:eastAsia="en-US" w:bidi="ar-SA"/>
      </w:rPr>
    </w:lvl>
    <w:lvl w:ilvl="6" w:tentative="0">
      <w:start w:val="0"/>
      <w:numFmt w:val="bullet"/>
      <w:lvlText w:val="•"/>
      <w:lvlJc w:val="left"/>
      <w:pPr>
        <w:ind w:left="6093" w:hanging="360"/>
      </w:pPr>
      <w:rPr>
        <w:rFonts w:hint="default"/>
        <w:lang w:val="id" w:eastAsia="en-US" w:bidi="ar-SA"/>
      </w:rPr>
    </w:lvl>
    <w:lvl w:ilvl="7" w:tentative="0">
      <w:start w:val="0"/>
      <w:numFmt w:val="bullet"/>
      <w:lvlText w:val="•"/>
      <w:lvlJc w:val="left"/>
      <w:pPr>
        <w:ind w:left="7016" w:hanging="360"/>
      </w:pPr>
      <w:rPr>
        <w:rFonts w:hint="default"/>
        <w:lang w:val="id" w:eastAsia="en-US" w:bidi="ar-SA"/>
      </w:rPr>
    </w:lvl>
    <w:lvl w:ilvl="8" w:tentative="0">
      <w:start w:val="0"/>
      <w:numFmt w:val="bullet"/>
      <w:lvlText w:val="•"/>
      <w:lvlJc w:val="left"/>
      <w:pPr>
        <w:ind w:left="7938" w:hanging="360"/>
      </w:pPr>
      <w:rPr>
        <w:rFonts w:hint="default"/>
        <w:lang w:val="id" w:eastAsia="en-US" w:bidi="ar-SA"/>
      </w:rPr>
    </w:lvl>
  </w:abstractNum>
  <w:abstractNum w:abstractNumId="6">
    <w:nsid w:val="03D62ECE"/>
    <w:multiLevelType w:val="multilevel"/>
    <w:tmpl w:val="03D62ECE"/>
    <w:lvl w:ilvl="0" w:tentative="0">
      <w:start w:val="0"/>
      <w:numFmt w:val="bullet"/>
      <w:lvlText w:val="-"/>
      <w:lvlJc w:val="left"/>
      <w:pPr>
        <w:ind w:left="569" w:hanging="360"/>
      </w:pPr>
      <w:rPr>
        <w:rFonts w:hint="default" w:ascii="Times New Roman" w:hAnsi="Times New Roman" w:eastAsia="Times New Roman" w:cs="Times New Roman"/>
        <w:spacing w:val="0"/>
        <w:w w:val="100"/>
        <w:lang w:val="id" w:eastAsia="en-US" w:bidi="ar-SA"/>
      </w:rPr>
    </w:lvl>
    <w:lvl w:ilvl="1" w:tentative="0">
      <w:start w:val="0"/>
      <w:numFmt w:val="bullet"/>
      <w:lvlText w:val="•"/>
      <w:lvlJc w:val="left"/>
      <w:pPr>
        <w:ind w:left="1482" w:hanging="360"/>
      </w:pPr>
      <w:rPr>
        <w:rFonts w:hint="default"/>
        <w:lang w:val="id" w:eastAsia="en-US" w:bidi="ar-SA"/>
      </w:rPr>
    </w:lvl>
    <w:lvl w:ilvl="2" w:tentative="0">
      <w:start w:val="0"/>
      <w:numFmt w:val="bullet"/>
      <w:lvlText w:val="•"/>
      <w:lvlJc w:val="left"/>
      <w:pPr>
        <w:ind w:left="2404" w:hanging="360"/>
      </w:pPr>
      <w:rPr>
        <w:rFonts w:hint="default"/>
        <w:lang w:val="id" w:eastAsia="en-US" w:bidi="ar-SA"/>
      </w:rPr>
    </w:lvl>
    <w:lvl w:ilvl="3" w:tentative="0">
      <w:start w:val="0"/>
      <w:numFmt w:val="bullet"/>
      <w:lvlText w:val="•"/>
      <w:lvlJc w:val="left"/>
      <w:pPr>
        <w:ind w:left="3326" w:hanging="360"/>
      </w:pPr>
      <w:rPr>
        <w:rFonts w:hint="default"/>
        <w:lang w:val="id" w:eastAsia="en-US" w:bidi="ar-SA"/>
      </w:rPr>
    </w:lvl>
    <w:lvl w:ilvl="4" w:tentative="0">
      <w:start w:val="0"/>
      <w:numFmt w:val="bullet"/>
      <w:lvlText w:val="•"/>
      <w:lvlJc w:val="left"/>
      <w:pPr>
        <w:ind w:left="4249" w:hanging="360"/>
      </w:pPr>
      <w:rPr>
        <w:rFonts w:hint="default"/>
        <w:lang w:val="id" w:eastAsia="en-US" w:bidi="ar-SA"/>
      </w:rPr>
    </w:lvl>
    <w:lvl w:ilvl="5" w:tentative="0">
      <w:start w:val="0"/>
      <w:numFmt w:val="bullet"/>
      <w:lvlText w:val="•"/>
      <w:lvlJc w:val="left"/>
      <w:pPr>
        <w:ind w:left="5171" w:hanging="360"/>
      </w:pPr>
      <w:rPr>
        <w:rFonts w:hint="default"/>
        <w:lang w:val="id" w:eastAsia="en-US" w:bidi="ar-SA"/>
      </w:rPr>
    </w:lvl>
    <w:lvl w:ilvl="6" w:tentative="0">
      <w:start w:val="0"/>
      <w:numFmt w:val="bullet"/>
      <w:lvlText w:val="•"/>
      <w:lvlJc w:val="left"/>
      <w:pPr>
        <w:ind w:left="6093" w:hanging="360"/>
      </w:pPr>
      <w:rPr>
        <w:rFonts w:hint="default"/>
        <w:lang w:val="id" w:eastAsia="en-US" w:bidi="ar-SA"/>
      </w:rPr>
    </w:lvl>
    <w:lvl w:ilvl="7" w:tentative="0">
      <w:start w:val="0"/>
      <w:numFmt w:val="bullet"/>
      <w:lvlText w:val="•"/>
      <w:lvlJc w:val="left"/>
      <w:pPr>
        <w:ind w:left="7016" w:hanging="360"/>
      </w:pPr>
      <w:rPr>
        <w:rFonts w:hint="default"/>
        <w:lang w:val="id" w:eastAsia="en-US" w:bidi="ar-SA"/>
      </w:rPr>
    </w:lvl>
    <w:lvl w:ilvl="8" w:tentative="0">
      <w:start w:val="0"/>
      <w:numFmt w:val="bullet"/>
      <w:lvlText w:val="•"/>
      <w:lvlJc w:val="left"/>
      <w:pPr>
        <w:ind w:left="7938" w:hanging="360"/>
      </w:pPr>
      <w:rPr>
        <w:rFonts w:hint="default"/>
        <w:lang w:val="id" w:eastAsia="en-US" w:bidi="ar-SA"/>
      </w:rPr>
    </w:lvl>
  </w:abstractNum>
  <w:abstractNum w:abstractNumId="7">
    <w:nsid w:val="25B654F3"/>
    <w:multiLevelType w:val="multilevel"/>
    <w:tmpl w:val="25B654F3"/>
    <w:lvl w:ilvl="0" w:tentative="0">
      <w:start w:val="1"/>
      <w:numFmt w:val="lowerLetter"/>
      <w:lvlText w:val="%1."/>
      <w:lvlJc w:val="left"/>
      <w:pPr>
        <w:ind w:left="56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482" w:hanging="360"/>
      </w:pPr>
      <w:rPr>
        <w:rFonts w:hint="default"/>
        <w:lang w:val="id" w:eastAsia="en-US" w:bidi="ar-SA"/>
      </w:rPr>
    </w:lvl>
    <w:lvl w:ilvl="2" w:tentative="0">
      <w:start w:val="0"/>
      <w:numFmt w:val="bullet"/>
      <w:lvlText w:val="•"/>
      <w:lvlJc w:val="left"/>
      <w:pPr>
        <w:ind w:left="2404" w:hanging="360"/>
      </w:pPr>
      <w:rPr>
        <w:rFonts w:hint="default"/>
        <w:lang w:val="id" w:eastAsia="en-US" w:bidi="ar-SA"/>
      </w:rPr>
    </w:lvl>
    <w:lvl w:ilvl="3" w:tentative="0">
      <w:start w:val="0"/>
      <w:numFmt w:val="bullet"/>
      <w:lvlText w:val="•"/>
      <w:lvlJc w:val="left"/>
      <w:pPr>
        <w:ind w:left="3326" w:hanging="360"/>
      </w:pPr>
      <w:rPr>
        <w:rFonts w:hint="default"/>
        <w:lang w:val="id" w:eastAsia="en-US" w:bidi="ar-SA"/>
      </w:rPr>
    </w:lvl>
    <w:lvl w:ilvl="4" w:tentative="0">
      <w:start w:val="0"/>
      <w:numFmt w:val="bullet"/>
      <w:lvlText w:val="•"/>
      <w:lvlJc w:val="left"/>
      <w:pPr>
        <w:ind w:left="4249" w:hanging="360"/>
      </w:pPr>
      <w:rPr>
        <w:rFonts w:hint="default"/>
        <w:lang w:val="id" w:eastAsia="en-US" w:bidi="ar-SA"/>
      </w:rPr>
    </w:lvl>
    <w:lvl w:ilvl="5" w:tentative="0">
      <w:start w:val="0"/>
      <w:numFmt w:val="bullet"/>
      <w:lvlText w:val="•"/>
      <w:lvlJc w:val="left"/>
      <w:pPr>
        <w:ind w:left="5171" w:hanging="360"/>
      </w:pPr>
      <w:rPr>
        <w:rFonts w:hint="default"/>
        <w:lang w:val="id" w:eastAsia="en-US" w:bidi="ar-SA"/>
      </w:rPr>
    </w:lvl>
    <w:lvl w:ilvl="6" w:tentative="0">
      <w:start w:val="0"/>
      <w:numFmt w:val="bullet"/>
      <w:lvlText w:val="•"/>
      <w:lvlJc w:val="left"/>
      <w:pPr>
        <w:ind w:left="6093" w:hanging="360"/>
      </w:pPr>
      <w:rPr>
        <w:rFonts w:hint="default"/>
        <w:lang w:val="id" w:eastAsia="en-US" w:bidi="ar-SA"/>
      </w:rPr>
    </w:lvl>
    <w:lvl w:ilvl="7" w:tentative="0">
      <w:start w:val="0"/>
      <w:numFmt w:val="bullet"/>
      <w:lvlText w:val="•"/>
      <w:lvlJc w:val="left"/>
      <w:pPr>
        <w:ind w:left="7016" w:hanging="360"/>
      </w:pPr>
      <w:rPr>
        <w:rFonts w:hint="default"/>
        <w:lang w:val="id" w:eastAsia="en-US" w:bidi="ar-SA"/>
      </w:rPr>
    </w:lvl>
    <w:lvl w:ilvl="8" w:tentative="0">
      <w:start w:val="0"/>
      <w:numFmt w:val="bullet"/>
      <w:lvlText w:val="•"/>
      <w:lvlJc w:val="left"/>
      <w:pPr>
        <w:ind w:left="7938" w:hanging="360"/>
      </w:pPr>
      <w:rPr>
        <w:rFonts w:hint="default"/>
        <w:lang w:val="id" w:eastAsia="en-US" w:bidi="ar-SA"/>
      </w:rPr>
    </w:lvl>
  </w:abstractNum>
  <w:abstractNum w:abstractNumId="8">
    <w:nsid w:val="59ADCABA"/>
    <w:multiLevelType w:val="multilevel"/>
    <w:tmpl w:val="59ADCABA"/>
    <w:lvl w:ilvl="0" w:tentative="0">
      <w:start w:val="1"/>
      <w:numFmt w:val="lowerLetter"/>
      <w:lvlText w:val="%1."/>
      <w:lvlJc w:val="left"/>
      <w:pPr>
        <w:ind w:left="861" w:hanging="361"/>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752" w:hanging="361"/>
      </w:pPr>
      <w:rPr>
        <w:rFonts w:hint="default"/>
        <w:lang w:val="id" w:eastAsia="en-US" w:bidi="ar-SA"/>
      </w:rPr>
    </w:lvl>
    <w:lvl w:ilvl="2" w:tentative="0">
      <w:start w:val="0"/>
      <w:numFmt w:val="bullet"/>
      <w:lvlText w:val="•"/>
      <w:lvlJc w:val="left"/>
      <w:pPr>
        <w:ind w:left="2644" w:hanging="361"/>
      </w:pPr>
      <w:rPr>
        <w:rFonts w:hint="default"/>
        <w:lang w:val="id" w:eastAsia="en-US" w:bidi="ar-SA"/>
      </w:rPr>
    </w:lvl>
    <w:lvl w:ilvl="3" w:tentative="0">
      <w:start w:val="0"/>
      <w:numFmt w:val="bullet"/>
      <w:lvlText w:val="•"/>
      <w:lvlJc w:val="left"/>
      <w:pPr>
        <w:ind w:left="3536" w:hanging="361"/>
      </w:pPr>
      <w:rPr>
        <w:rFonts w:hint="default"/>
        <w:lang w:val="id" w:eastAsia="en-US" w:bidi="ar-SA"/>
      </w:rPr>
    </w:lvl>
    <w:lvl w:ilvl="4" w:tentative="0">
      <w:start w:val="0"/>
      <w:numFmt w:val="bullet"/>
      <w:lvlText w:val="•"/>
      <w:lvlJc w:val="left"/>
      <w:pPr>
        <w:ind w:left="4429" w:hanging="361"/>
      </w:pPr>
      <w:rPr>
        <w:rFonts w:hint="default"/>
        <w:lang w:val="id" w:eastAsia="en-US" w:bidi="ar-SA"/>
      </w:rPr>
    </w:lvl>
    <w:lvl w:ilvl="5" w:tentative="0">
      <w:start w:val="0"/>
      <w:numFmt w:val="bullet"/>
      <w:lvlText w:val="•"/>
      <w:lvlJc w:val="left"/>
      <w:pPr>
        <w:ind w:left="5321" w:hanging="361"/>
      </w:pPr>
      <w:rPr>
        <w:rFonts w:hint="default"/>
        <w:lang w:val="id" w:eastAsia="en-US" w:bidi="ar-SA"/>
      </w:rPr>
    </w:lvl>
    <w:lvl w:ilvl="6" w:tentative="0">
      <w:start w:val="0"/>
      <w:numFmt w:val="bullet"/>
      <w:lvlText w:val="•"/>
      <w:lvlJc w:val="left"/>
      <w:pPr>
        <w:ind w:left="6213" w:hanging="361"/>
      </w:pPr>
      <w:rPr>
        <w:rFonts w:hint="default"/>
        <w:lang w:val="id" w:eastAsia="en-US" w:bidi="ar-SA"/>
      </w:rPr>
    </w:lvl>
    <w:lvl w:ilvl="7" w:tentative="0">
      <w:start w:val="0"/>
      <w:numFmt w:val="bullet"/>
      <w:lvlText w:val="•"/>
      <w:lvlJc w:val="left"/>
      <w:pPr>
        <w:ind w:left="7106" w:hanging="361"/>
      </w:pPr>
      <w:rPr>
        <w:rFonts w:hint="default"/>
        <w:lang w:val="id" w:eastAsia="en-US" w:bidi="ar-SA"/>
      </w:rPr>
    </w:lvl>
    <w:lvl w:ilvl="8" w:tentative="0">
      <w:start w:val="0"/>
      <w:numFmt w:val="bullet"/>
      <w:lvlText w:val="•"/>
      <w:lvlJc w:val="left"/>
      <w:pPr>
        <w:ind w:left="7998" w:hanging="361"/>
      </w:pPr>
      <w:rPr>
        <w:rFonts w:hint="default"/>
        <w:lang w:val="id" w:eastAsia="en-US" w:bidi="ar-SA"/>
      </w:rPr>
    </w:lvl>
  </w:abstractNum>
  <w:abstractNum w:abstractNumId="9">
    <w:nsid w:val="72183CF9"/>
    <w:multiLevelType w:val="multilevel"/>
    <w:tmpl w:val="72183CF9"/>
    <w:lvl w:ilvl="0" w:tentative="0">
      <w:start w:val="1"/>
      <w:numFmt w:val="lowerLetter"/>
      <w:lvlText w:val="%1."/>
      <w:lvlJc w:val="left"/>
      <w:pPr>
        <w:ind w:left="56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tentative="0">
      <w:start w:val="0"/>
      <w:numFmt w:val="bullet"/>
      <w:lvlText w:val="•"/>
      <w:lvlJc w:val="left"/>
      <w:pPr>
        <w:ind w:left="1482" w:hanging="360"/>
      </w:pPr>
      <w:rPr>
        <w:rFonts w:hint="default"/>
        <w:lang w:val="id" w:eastAsia="en-US" w:bidi="ar-SA"/>
      </w:rPr>
    </w:lvl>
    <w:lvl w:ilvl="2" w:tentative="0">
      <w:start w:val="0"/>
      <w:numFmt w:val="bullet"/>
      <w:lvlText w:val="•"/>
      <w:lvlJc w:val="left"/>
      <w:pPr>
        <w:ind w:left="2404" w:hanging="360"/>
      </w:pPr>
      <w:rPr>
        <w:rFonts w:hint="default"/>
        <w:lang w:val="id" w:eastAsia="en-US" w:bidi="ar-SA"/>
      </w:rPr>
    </w:lvl>
    <w:lvl w:ilvl="3" w:tentative="0">
      <w:start w:val="0"/>
      <w:numFmt w:val="bullet"/>
      <w:lvlText w:val="•"/>
      <w:lvlJc w:val="left"/>
      <w:pPr>
        <w:ind w:left="3326" w:hanging="360"/>
      </w:pPr>
      <w:rPr>
        <w:rFonts w:hint="default"/>
        <w:lang w:val="id" w:eastAsia="en-US" w:bidi="ar-SA"/>
      </w:rPr>
    </w:lvl>
    <w:lvl w:ilvl="4" w:tentative="0">
      <w:start w:val="0"/>
      <w:numFmt w:val="bullet"/>
      <w:lvlText w:val="•"/>
      <w:lvlJc w:val="left"/>
      <w:pPr>
        <w:ind w:left="4249" w:hanging="360"/>
      </w:pPr>
      <w:rPr>
        <w:rFonts w:hint="default"/>
        <w:lang w:val="id" w:eastAsia="en-US" w:bidi="ar-SA"/>
      </w:rPr>
    </w:lvl>
    <w:lvl w:ilvl="5" w:tentative="0">
      <w:start w:val="0"/>
      <w:numFmt w:val="bullet"/>
      <w:lvlText w:val="•"/>
      <w:lvlJc w:val="left"/>
      <w:pPr>
        <w:ind w:left="5171" w:hanging="360"/>
      </w:pPr>
      <w:rPr>
        <w:rFonts w:hint="default"/>
        <w:lang w:val="id" w:eastAsia="en-US" w:bidi="ar-SA"/>
      </w:rPr>
    </w:lvl>
    <w:lvl w:ilvl="6" w:tentative="0">
      <w:start w:val="0"/>
      <w:numFmt w:val="bullet"/>
      <w:lvlText w:val="•"/>
      <w:lvlJc w:val="left"/>
      <w:pPr>
        <w:ind w:left="6093" w:hanging="360"/>
      </w:pPr>
      <w:rPr>
        <w:rFonts w:hint="default"/>
        <w:lang w:val="id" w:eastAsia="en-US" w:bidi="ar-SA"/>
      </w:rPr>
    </w:lvl>
    <w:lvl w:ilvl="7" w:tentative="0">
      <w:start w:val="0"/>
      <w:numFmt w:val="bullet"/>
      <w:lvlText w:val="•"/>
      <w:lvlJc w:val="left"/>
      <w:pPr>
        <w:ind w:left="7016" w:hanging="360"/>
      </w:pPr>
      <w:rPr>
        <w:rFonts w:hint="default"/>
        <w:lang w:val="id" w:eastAsia="en-US" w:bidi="ar-SA"/>
      </w:rPr>
    </w:lvl>
    <w:lvl w:ilvl="8" w:tentative="0">
      <w:start w:val="0"/>
      <w:numFmt w:val="bullet"/>
      <w:lvlText w:val="•"/>
      <w:lvlJc w:val="left"/>
      <w:pPr>
        <w:ind w:left="7938" w:hanging="360"/>
      </w:pPr>
      <w:rPr>
        <w:rFonts w:hint="default"/>
        <w:lang w:val="id" w:eastAsia="en-US" w:bidi="ar-SA"/>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16510B5"/>
    <w:rsid w:val="37D326C7"/>
    <w:rsid w:val="3BEF756B"/>
    <w:rsid w:val="434E791E"/>
    <w:rsid w:val="50C52024"/>
    <w:rsid w:val="74C275CC"/>
    <w:rsid w:val="7BEE2D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qFormat/>
    <w:uiPriority w:val="1"/>
    <w:pPr>
      <w:ind w:left="569" w:hanging="428"/>
      <w:jc w:val="both"/>
      <w:outlineLvl w:val="1"/>
    </w:pPr>
    <w:rPr>
      <w:rFonts w:ascii="Times New Roman" w:hAnsi="Times New Roman" w:eastAsia="Times New Roman" w:cs="Times New Roman"/>
      <w:b/>
      <w:bCs/>
      <w:sz w:val="26"/>
      <w:szCs w:val="26"/>
      <w:lang w:val="id" w:eastAsia="en-US" w:bidi="ar-SA"/>
    </w:rPr>
  </w:style>
  <w:style w:type="paragraph" w:styleId="3">
    <w:name w:val="heading 2"/>
    <w:basedOn w:val="1"/>
    <w:qFormat/>
    <w:uiPriority w:val="1"/>
    <w:pPr>
      <w:ind w:left="569"/>
      <w:outlineLvl w:val="2"/>
    </w:pPr>
    <w:rPr>
      <w:rFonts w:ascii="Times New Roman" w:hAnsi="Times New Roman" w:eastAsia="Times New Roman" w:cs="Times New Roman"/>
      <w:b/>
      <w:bCs/>
      <w:sz w:val="24"/>
      <w:szCs w:val="24"/>
      <w:lang w:val="id"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id" w:eastAsia="en-US" w:bidi="ar-SA"/>
    </w:rPr>
  </w:style>
  <w:style w:type="paragraph" w:styleId="7">
    <w:name w:val="Title"/>
    <w:basedOn w:val="1"/>
    <w:qFormat/>
    <w:uiPriority w:val="1"/>
    <w:pPr>
      <w:ind w:right="425"/>
      <w:jc w:val="center"/>
    </w:pPr>
    <w:rPr>
      <w:rFonts w:ascii="Times New Roman" w:hAnsi="Times New Roman" w:eastAsia="Times New Roman" w:cs="Times New Roman"/>
      <w:b/>
      <w:bCs/>
      <w:sz w:val="28"/>
      <w:szCs w:val="28"/>
      <w:lang w:val="id"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569" w:hanging="360"/>
    </w:pPr>
    <w:rPr>
      <w:rFonts w:ascii="Times New Roman" w:hAnsi="Times New Roman" w:eastAsia="Times New Roman" w:cs="Times New Roman"/>
      <w:lang w:val="id" w:eastAsia="en-US" w:bidi="ar-SA"/>
    </w:rPr>
  </w:style>
  <w:style w:type="paragraph" w:customStyle="1" w:styleId="10">
    <w:name w:val="Table Paragraph"/>
    <w:basedOn w:val="1"/>
    <w:qFormat/>
    <w:uiPriority w:val="1"/>
    <w:pPr>
      <w:spacing w:before="100"/>
      <w:ind w:left="102"/>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TotalTime>1294</TotalTime>
  <ScaleCrop>false</ScaleCrop>
  <LinksUpToDate>false</LinksUpToDate>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2025-03-04T10:37:00Z</dcterms:created>
  <dc:creator>Wilda</dc:creator>
  <cp:lastModifiedBy>lyra faiqah</cp:lastModifiedBy>
  <dcterms:modified xsi:type="dcterms:W3CDTF">2025-03-05T14:08:22Z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for Microsoft 365</vt:lpwstr>
  </property>
  <property fmtid="{D5CDD505-2E9C-101B-9397-08002B2CF9AE}" pid="4" name="LastSaved">
    <vt:filetime>2025-03-04T00:00:00Z</vt:filetime>
  </property>
  <property fmtid="{D5CDD505-2E9C-101B-9397-08002B2CF9AE}" pid="5" name="Producer">
    <vt:lpwstr>Microsoft® Word for Microsoft 365</vt:lpwstr>
  </property>
  <property fmtid="{D5CDD505-2E9C-101B-9397-08002B2CF9AE}" pid="6" name="KSOProductBuildVer">
    <vt:lpwstr>1033-12.2.0.20323</vt:lpwstr>
  </property>
  <property fmtid="{D5CDD505-2E9C-101B-9397-08002B2CF9AE}" pid="7" name="ICV">
    <vt:lpwstr>C995FCB34DB94A9C99E7B7116BD2D3FC_12</vt:lpwstr>
  </property>
</Properties>
</file>